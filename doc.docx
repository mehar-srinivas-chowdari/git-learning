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F520" w14:textId="77777777" w:rsidR="00932D52" w:rsidRDefault="00000000">
      <w:pPr>
        <w:pStyle w:val="Title"/>
      </w:pPr>
      <w:proofErr w:type="gramStart"/>
      <w:r>
        <w:rPr>
          <w:color w:val="DF6B07"/>
          <w:spacing w:val="-7"/>
          <w:lang w:val="en-IN"/>
        </w:rPr>
        <w:t>BACK</w:t>
      </w:r>
      <w:r>
        <w:rPr>
          <w:color w:val="DF6B07"/>
          <w:spacing w:val="-7"/>
        </w:rPr>
        <w:t xml:space="preserve"> </w:t>
      </w:r>
      <w:r>
        <w:rPr>
          <w:color w:val="DF6B07"/>
        </w:rPr>
        <w:t>END</w:t>
      </w:r>
      <w:proofErr w:type="gramEnd"/>
      <w:r>
        <w:rPr>
          <w:color w:val="DF6B07"/>
          <w:spacing w:val="-10"/>
        </w:rPr>
        <w:t xml:space="preserve"> </w:t>
      </w:r>
      <w:r>
        <w:rPr>
          <w:color w:val="DF6B07"/>
        </w:rPr>
        <w:t>WEB</w:t>
      </w:r>
      <w:r>
        <w:rPr>
          <w:color w:val="DF6B07"/>
          <w:spacing w:val="-10"/>
        </w:rPr>
        <w:t xml:space="preserve"> </w:t>
      </w:r>
      <w:r>
        <w:rPr>
          <w:color w:val="DF6B07"/>
        </w:rPr>
        <w:t>DEVELOPMENT</w:t>
      </w:r>
    </w:p>
    <w:p w14:paraId="47BA6E6B" w14:textId="77777777" w:rsidR="00932D52" w:rsidRDefault="00000000">
      <w:pPr>
        <w:spacing w:before="179" w:line="393" w:lineRule="auto"/>
        <w:ind w:left="1680" w:right="1815"/>
        <w:jc w:val="center"/>
        <w:rPr>
          <w:b/>
          <w:i/>
          <w:sz w:val="24"/>
        </w:rPr>
      </w:pPr>
      <w:r>
        <w:rPr>
          <w:b/>
          <w:i/>
          <w:color w:val="006600"/>
          <w:sz w:val="24"/>
        </w:rPr>
        <w:t>A</w:t>
      </w:r>
      <w:r>
        <w:rPr>
          <w:b/>
          <w:i/>
          <w:color w:val="006600"/>
          <w:spacing w:val="-7"/>
          <w:sz w:val="24"/>
        </w:rPr>
        <w:t xml:space="preserve"> </w:t>
      </w:r>
      <w:r>
        <w:rPr>
          <w:b/>
          <w:i/>
          <w:color w:val="006600"/>
          <w:sz w:val="24"/>
        </w:rPr>
        <w:t>Summer</w:t>
      </w:r>
      <w:r>
        <w:rPr>
          <w:b/>
          <w:i/>
          <w:color w:val="006600"/>
          <w:spacing w:val="-2"/>
          <w:sz w:val="24"/>
        </w:rPr>
        <w:t xml:space="preserve"> </w:t>
      </w:r>
      <w:r>
        <w:rPr>
          <w:b/>
          <w:i/>
          <w:color w:val="006600"/>
          <w:sz w:val="24"/>
        </w:rPr>
        <w:t>Internship</w:t>
      </w:r>
      <w:r>
        <w:rPr>
          <w:b/>
          <w:i/>
          <w:color w:val="006600"/>
          <w:spacing w:val="-5"/>
          <w:sz w:val="24"/>
        </w:rPr>
        <w:t xml:space="preserve"> </w:t>
      </w:r>
      <w:r>
        <w:rPr>
          <w:b/>
          <w:i/>
          <w:color w:val="006600"/>
          <w:sz w:val="24"/>
        </w:rPr>
        <w:t>Report</w:t>
      </w:r>
      <w:r>
        <w:rPr>
          <w:b/>
          <w:i/>
          <w:color w:val="006600"/>
          <w:spacing w:val="-3"/>
          <w:sz w:val="24"/>
        </w:rPr>
        <w:t xml:space="preserve"> </w:t>
      </w:r>
      <w:r>
        <w:rPr>
          <w:b/>
          <w:i/>
          <w:color w:val="006600"/>
          <w:sz w:val="24"/>
        </w:rPr>
        <w:t>submitted</w:t>
      </w:r>
      <w:r>
        <w:rPr>
          <w:b/>
          <w:i/>
          <w:color w:val="006600"/>
          <w:spacing w:val="-5"/>
          <w:sz w:val="24"/>
        </w:rPr>
        <w:t xml:space="preserve"> </w:t>
      </w:r>
      <w:r>
        <w:rPr>
          <w:b/>
          <w:i/>
          <w:color w:val="006600"/>
          <w:sz w:val="24"/>
        </w:rPr>
        <w:t>in</w:t>
      </w:r>
      <w:r>
        <w:rPr>
          <w:b/>
          <w:i/>
          <w:color w:val="006600"/>
          <w:spacing w:val="-5"/>
          <w:sz w:val="24"/>
        </w:rPr>
        <w:t xml:space="preserve"> </w:t>
      </w:r>
      <w:proofErr w:type="spellStart"/>
      <w:r>
        <w:rPr>
          <w:b/>
          <w:i/>
          <w:color w:val="006600"/>
          <w:sz w:val="24"/>
        </w:rPr>
        <w:t>partialful</w:t>
      </w:r>
      <w:proofErr w:type="spellEnd"/>
      <w:r>
        <w:rPr>
          <w:b/>
          <w:i/>
          <w:color w:val="006600"/>
          <w:spacing w:val="-3"/>
          <w:sz w:val="24"/>
        </w:rPr>
        <w:t xml:space="preserve"> </w:t>
      </w:r>
      <w:proofErr w:type="spellStart"/>
      <w:r>
        <w:rPr>
          <w:b/>
          <w:i/>
          <w:color w:val="006600"/>
          <w:sz w:val="24"/>
        </w:rPr>
        <w:t>fillment</w:t>
      </w:r>
      <w:proofErr w:type="spellEnd"/>
      <w:r>
        <w:rPr>
          <w:b/>
          <w:i/>
          <w:color w:val="006600"/>
          <w:spacing w:val="-3"/>
          <w:sz w:val="24"/>
        </w:rPr>
        <w:t xml:space="preserve"> </w:t>
      </w:r>
      <w:r>
        <w:rPr>
          <w:b/>
          <w:i/>
          <w:color w:val="006600"/>
          <w:sz w:val="24"/>
        </w:rPr>
        <w:t>of</w:t>
      </w:r>
      <w:r>
        <w:rPr>
          <w:b/>
          <w:i/>
          <w:color w:val="006600"/>
          <w:spacing w:val="-7"/>
          <w:sz w:val="24"/>
        </w:rPr>
        <w:t xml:space="preserve"> </w:t>
      </w:r>
      <w:r>
        <w:rPr>
          <w:b/>
          <w:i/>
          <w:color w:val="006600"/>
          <w:sz w:val="24"/>
        </w:rPr>
        <w:t>the</w:t>
      </w:r>
      <w:r>
        <w:rPr>
          <w:b/>
          <w:i/>
          <w:color w:val="006600"/>
          <w:spacing w:val="-57"/>
          <w:sz w:val="24"/>
        </w:rPr>
        <w:t xml:space="preserve"> </w:t>
      </w:r>
      <w:r>
        <w:rPr>
          <w:b/>
          <w:i/>
          <w:color w:val="006600"/>
          <w:sz w:val="24"/>
        </w:rPr>
        <w:t>requirements</w:t>
      </w:r>
      <w:r>
        <w:rPr>
          <w:b/>
          <w:i/>
          <w:color w:val="006600"/>
          <w:spacing w:val="-1"/>
          <w:sz w:val="24"/>
        </w:rPr>
        <w:t xml:space="preserve"> </w:t>
      </w:r>
      <w:r>
        <w:rPr>
          <w:b/>
          <w:i/>
          <w:color w:val="006600"/>
          <w:sz w:val="24"/>
        </w:rPr>
        <w:t>for the</w:t>
      </w:r>
      <w:r>
        <w:rPr>
          <w:b/>
          <w:i/>
          <w:color w:val="006600"/>
          <w:spacing w:val="-1"/>
          <w:sz w:val="24"/>
        </w:rPr>
        <w:t xml:space="preserve"> </w:t>
      </w:r>
      <w:r>
        <w:rPr>
          <w:b/>
          <w:i/>
          <w:color w:val="006600"/>
          <w:sz w:val="24"/>
        </w:rPr>
        <w:t>award of degree</w:t>
      </w:r>
      <w:r>
        <w:rPr>
          <w:b/>
          <w:i/>
          <w:color w:val="006600"/>
          <w:spacing w:val="-1"/>
          <w:sz w:val="24"/>
        </w:rPr>
        <w:t xml:space="preserve"> </w:t>
      </w:r>
      <w:r>
        <w:rPr>
          <w:b/>
          <w:i/>
          <w:color w:val="006600"/>
          <w:sz w:val="24"/>
        </w:rPr>
        <w:t>of</w:t>
      </w:r>
    </w:p>
    <w:p w14:paraId="562AD5A3" w14:textId="77777777" w:rsidR="00932D52" w:rsidRDefault="00000000">
      <w:pPr>
        <w:spacing w:line="273" w:lineRule="exact"/>
        <w:ind w:left="1685" w:right="1815"/>
        <w:jc w:val="center"/>
        <w:rPr>
          <w:b/>
          <w:sz w:val="24"/>
        </w:rPr>
      </w:pPr>
      <w:r>
        <w:rPr>
          <w:b/>
          <w:color w:val="15365D"/>
          <w:sz w:val="24"/>
        </w:rPr>
        <w:t>BACHELOR</w:t>
      </w:r>
      <w:r>
        <w:rPr>
          <w:b/>
          <w:color w:val="15365D"/>
          <w:spacing w:val="-8"/>
          <w:sz w:val="24"/>
        </w:rPr>
        <w:t xml:space="preserve"> </w:t>
      </w:r>
      <w:r>
        <w:rPr>
          <w:b/>
          <w:color w:val="15365D"/>
          <w:sz w:val="24"/>
        </w:rPr>
        <w:t>OF</w:t>
      </w:r>
      <w:r>
        <w:rPr>
          <w:b/>
          <w:color w:val="15365D"/>
          <w:spacing w:val="-6"/>
          <w:sz w:val="24"/>
        </w:rPr>
        <w:t xml:space="preserve"> </w:t>
      </w:r>
      <w:r>
        <w:rPr>
          <w:b/>
          <w:color w:val="15365D"/>
          <w:sz w:val="24"/>
        </w:rPr>
        <w:t>TECHNOLOGY</w:t>
      </w:r>
    </w:p>
    <w:p w14:paraId="4452B517" w14:textId="77777777" w:rsidR="00932D52" w:rsidRDefault="00000000">
      <w:pPr>
        <w:spacing w:before="188"/>
        <w:ind w:left="1684" w:right="1815"/>
        <w:jc w:val="center"/>
        <w:rPr>
          <w:b/>
          <w:sz w:val="24"/>
        </w:rPr>
      </w:pPr>
      <w:r>
        <w:rPr>
          <w:b/>
          <w:color w:val="15365D"/>
          <w:sz w:val="24"/>
        </w:rPr>
        <w:t>In</w:t>
      </w:r>
    </w:p>
    <w:p w14:paraId="33FA1C42" w14:textId="77777777" w:rsidR="00932D52" w:rsidRDefault="00000000">
      <w:pPr>
        <w:spacing w:before="182"/>
        <w:ind w:left="1686" w:right="1815"/>
        <w:jc w:val="center"/>
        <w:rPr>
          <w:b/>
          <w:sz w:val="24"/>
        </w:rPr>
      </w:pPr>
      <w:r>
        <w:rPr>
          <w:b/>
          <w:color w:val="15365D"/>
          <w:spacing w:val="-5"/>
          <w:sz w:val="24"/>
        </w:rPr>
        <w:t>ELECTRONICS</w:t>
      </w:r>
      <w:r>
        <w:rPr>
          <w:b/>
          <w:color w:val="15365D"/>
          <w:spacing w:val="7"/>
          <w:sz w:val="24"/>
        </w:rPr>
        <w:t xml:space="preserve"> </w:t>
      </w:r>
      <w:r>
        <w:rPr>
          <w:b/>
          <w:color w:val="15365D"/>
          <w:spacing w:val="-4"/>
          <w:sz w:val="24"/>
        </w:rPr>
        <w:t>&amp;</w:t>
      </w:r>
      <w:r>
        <w:rPr>
          <w:b/>
          <w:color w:val="15365D"/>
          <w:spacing w:val="3"/>
          <w:sz w:val="24"/>
        </w:rPr>
        <w:t xml:space="preserve"> </w:t>
      </w:r>
      <w:r>
        <w:rPr>
          <w:b/>
          <w:color w:val="15365D"/>
          <w:spacing w:val="-4"/>
          <w:sz w:val="24"/>
        </w:rPr>
        <w:t>COMMUNICATION</w:t>
      </w:r>
      <w:r>
        <w:rPr>
          <w:b/>
          <w:color w:val="15365D"/>
          <w:spacing w:val="-14"/>
          <w:sz w:val="24"/>
        </w:rPr>
        <w:t xml:space="preserve"> </w:t>
      </w:r>
      <w:r>
        <w:rPr>
          <w:b/>
          <w:color w:val="15365D"/>
          <w:spacing w:val="-4"/>
          <w:sz w:val="24"/>
        </w:rPr>
        <w:t>ENGINEERING</w:t>
      </w:r>
    </w:p>
    <w:p w14:paraId="1D1ACED8" w14:textId="77777777" w:rsidR="00932D52" w:rsidRDefault="00000000">
      <w:pPr>
        <w:spacing w:before="212"/>
        <w:ind w:left="1697" w:right="1815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By:</w:t>
      </w:r>
    </w:p>
    <w:p w14:paraId="287DF728" w14:textId="77777777" w:rsidR="00932D52" w:rsidRDefault="00000000">
      <w:pPr>
        <w:numPr>
          <w:ilvl w:val="0"/>
          <w:numId w:val="1"/>
        </w:numPr>
        <w:spacing w:before="211" w:line="424" w:lineRule="auto"/>
        <w:ind w:left="2860" w:right="2370"/>
        <w:jc w:val="center"/>
        <w:rPr>
          <w:b/>
          <w:spacing w:val="-2"/>
          <w:sz w:val="24"/>
          <w:lang w:val="en-IN"/>
        </w:rPr>
      </w:pPr>
      <w:r>
        <w:rPr>
          <w:b/>
          <w:spacing w:val="-2"/>
          <w:sz w:val="24"/>
          <w:lang w:val="en-IN"/>
        </w:rPr>
        <w:t>V. V. L. Swathi Durga</w:t>
      </w:r>
    </w:p>
    <w:p w14:paraId="037F8656" w14:textId="77777777" w:rsidR="00932D52" w:rsidRDefault="00000000">
      <w:pPr>
        <w:spacing w:before="211" w:line="424" w:lineRule="auto"/>
        <w:ind w:left="2860" w:right="2370"/>
        <w:jc w:val="center"/>
        <w:rPr>
          <w:b/>
          <w:sz w:val="24"/>
          <w:lang w:val="en-IN"/>
        </w:rPr>
      </w:pPr>
      <w:r>
        <w:rPr>
          <w:b/>
          <w:sz w:val="24"/>
        </w:rPr>
        <w:t>21MH1A04</w:t>
      </w:r>
      <w:r>
        <w:rPr>
          <w:b/>
          <w:sz w:val="24"/>
          <w:lang w:val="en-IN"/>
        </w:rPr>
        <w:t>B9</w:t>
      </w:r>
    </w:p>
    <w:p w14:paraId="4E514BB0" w14:textId="77777777" w:rsidR="00932D52" w:rsidRDefault="00932D52">
      <w:pPr>
        <w:pStyle w:val="BodyText"/>
        <w:rPr>
          <w:b/>
          <w:sz w:val="20"/>
        </w:rPr>
      </w:pPr>
    </w:p>
    <w:p w14:paraId="1FD16C7E" w14:textId="77777777" w:rsidR="00932D52" w:rsidRDefault="00932D52">
      <w:pPr>
        <w:pStyle w:val="BodyText"/>
        <w:rPr>
          <w:b/>
          <w:sz w:val="20"/>
        </w:rPr>
      </w:pPr>
    </w:p>
    <w:p w14:paraId="403BD12D" w14:textId="77777777" w:rsidR="00932D52" w:rsidRDefault="00000000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C73E027" wp14:editId="046B43B0">
            <wp:simplePos x="0" y="0"/>
            <wp:positionH relativeFrom="page">
              <wp:posOffset>2959100</wp:posOffset>
            </wp:positionH>
            <wp:positionV relativeFrom="paragraph">
              <wp:posOffset>149860</wp:posOffset>
            </wp:positionV>
            <wp:extent cx="2317750" cy="1259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698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4760D" w14:textId="77777777" w:rsidR="00932D52" w:rsidRDefault="00932D52">
      <w:pPr>
        <w:pStyle w:val="BodyText"/>
        <w:rPr>
          <w:b/>
          <w:sz w:val="26"/>
        </w:rPr>
      </w:pPr>
    </w:p>
    <w:p w14:paraId="5EC1AE3B" w14:textId="77777777" w:rsidR="00932D52" w:rsidRDefault="00932D52">
      <w:pPr>
        <w:pStyle w:val="BodyText"/>
        <w:spacing w:before="6"/>
        <w:rPr>
          <w:b/>
          <w:sz w:val="33"/>
        </w:rPr>
      </w:pPr>
    </w:p>
    <w:p w14:paraId="474601A6" w14:textId="77777777" w:rsidR="00932D52" w:rsidRDefault="00000000">
      <w:pPr>
        <w:ind w:left="1397" w:right="1815"/>
        <w:jc w:val="center"/>
        <w:rPr>
          <w:b/>
          <w:sz w:val="24"/>
        </w:rPr>
      </w:pPr>
      <w:r>
        <w:rPr>
          <w:b/>
          <w:color w:val="FF0000"/>
          <w:spacing w:val="-3"/>
          <w:sz w:val="24"/>
        </w:rPr>
        <w:t>Department</w:t>
      </w:r>
      <w:r>
        <w:rPr>
          <w:b/>
          <w:color w:val="FF0000"/>
          <w:spacing w:val="-1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of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pacing w:val="-2"/>
          <w:sz w:val="24"/>
        </w:rPr>
        <w:t>Electronics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pacing w:val="-2"/>
          <w:sz w:val="24"/>
        </w:rPr>
        <w:t>and</w:t>
      </w:r>
      <w:r>
        <w:rPr>
          <w:b/>
          <w:color w:val="FF0000"/>
          <w:spacing w:val="-12"/>
          <w:sz w:val="24"/>
        </w:rPr>
        <w:t xml:space="preserve"> </w:t>
      </w:r>
      <w:r>
        <w:rPr>
          <w:b/>
          <w:color w:val="FF0000"/>
          <w:spacing w:val="-2"/>
          <w:sz w:val="24"/>
        </w:rPr>
        <w:t>Communication</w:t>
      </w:r>
      <w:r>
        <w:rPr>
          <w:b/>
          <w:color w:val="FF0000"/>
          <w:spacing w:val="-15"/>
          <w:sz w:val="24"/>
        </w:rPr>
        <w:t xml:space="preserve"> </w:t>
      </w:r>
      <w:r>
        <w:rPr>
          <w:b/>
          <w:color w:val="FF0000"/>
          <w:spacing w:val="-2"/>
          <w:sz w:val="24"/>
        </w:rPr>
        <w:t>Engineering</w:t>
      </w:r>
    </w:p>
    <w:p w14:paraId="63BA0C94" w14:textId="77777777" w:rsidR="00932D52" w:rsidRDefault="00932D52">
      <w:pPr>
        <w:pStyle w:val="BodyText"/>
        <w:spacing w:before="9"/>
        <w:rPr>
          <w:b/>
          <w:sz w:val="37"/>
        </w:rPr>
      </w:pPr>
    </w:p>
    <w:p w14:paraId="73816A58" w14:textId="77777777" w:rsidR="00932D52" w:rsidRDefault="00000000">
      <w:pPr>
        <w:pStyle w:val="Heading1"/>
        <w:spacing w:before="1"/>
        <w:ind w:left="2013" w:right="0"/>
        <w:jc w:val="left"/>
      </w:pPr>
      <w:r>
        <w:rPr>
          <w:color w:val="FF0000"/>
        </w:rPr>
        <w:t>ADITYACOLLEGE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ENGINEERING</w:t>
      </w:r>
    </w:p>
    <w:p w14:paraId="46D9B757" w14:textId="77777777" w:rsidR="00932D52" w:rsidRDefault="00000000">
      <w:pPr>
        <w:spacing w:before="77"/>
        <w:ind w:left="969" w:right="1392"/>
        <w:jc w:val="center"/>
        <w:rPr>
          <w:b/>
        </w:rPr>
      </w:pPr>
      <w:r>
        <w:rPr>
          <w:b/>
        </w:rPr>
        <w:t>Approved</w:t>
      </w:r>
      <w:r>
        <w:rPr>
          <w:b/>
          <w:spacing w:val="-8"/>
        </w:rPr>
        <w:t xml:space="preserve"> </w:t>
      </w:r>
      <w:r>
        <w:rPr>
          <w:b/>
        </w:rPr>
        <w:t>by</w:t>
      </w:r>
      <w:r>
        <w:rPr>
          <w:b/>
          <w:spacing w:val="-8"/>
        </w:rPr>
        <w:t xml:space="preserve"> </w:t>
      </w:r>
      <w:r>
        <w:rPr>
          <w:b/>
        </w:rPr>
        <w:t>AICTE,</w:t>
      </w:r>
      <w:r>
        <w:rPr>
          <w:b/>
          <w:spacing w:val="-7"/>
        </w:rPr>
        <w:t xml:space="preserve"> </w:t>
      </w:r>
      <w:proofErr w:type="gramStart"/>
      <w:r>
        <w:rPr>
          <w:b/>
        </w:rPr>
        <w:t>Permanently</w:t>
      </w:r>
      <w:proofErr w:type="gramEnd"/>
      <w:r>
        <w:rPr>
          <w:b/>
          <w:spacing w:val="-10"/>
        </w:rPr>
        <w:t xml:space="preserve"> </w:t>
      </w:r>
      <w:r>
        <w:rPr>
          <w:b/>
        </w:rPr>
        <w:t>affiliated</w:t>
      </w:r>
      <w:r>
        <w:rPr>
          <w:b/>
          <w:spacing w:val="-9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JNTUK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Accredited</w:t>
      </w:r>
      <w:r>
        <w:rPr>
          <w:b/>
          <w:spacing w:val="-6"/>
        </w:rPr>
        <w:t xml:space="preserve"> </w:t>
      </w:r>
      <w:r>
        <w:rPr>
          <w:b/>
        </w:rPr>
        <w:t>by</w:t>
      </w:r>
      <w:r>
        <w:rPr>
          <w:b/>
          <w:spacing w:val="-8"/>
        </w:rPr>
        <w:t xml:space="preserve"> </w:t>
      </w:r>
      <w:r>
        <w:rPr>
          <w:b/>
        </w:rPr>
        <w:t>NAAC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NBA</w:t>
      </w:r>
    </w:p>
    <w:p w14:paraId="295B6ABC" w14:textId="77777777" w:rsidR="00932D52" w:rsidRDefault="00000000">
      <w:pPr>
        <w:spacing w:before="81"/>
        <w:ind w:left="969" w:right="1392"/>
        <w:jc w:val="center"/>
        <w:rPr>
          <w:b/>
          <w:sz w:val="24"/>
        </w:rPr>
      </w:pPr>
      <w:r>
        <w:rPr>
          <w:b/>
          <w:sz w:val="24"/>
        </w:rPr>
        <w:t>Recognized 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UGC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sections 2(f)and12(B)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UGC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1956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Aditya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Nagar,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Road –</w:t>
      </w:r>
      <w:proofErr w:type="spellStart"/>
      <w:r>
        <w:rPr>
          <w:b/>
          <w:sz w:val="24"/>
        </w:rPr>
        <w:t>Surampalem</w:t>
      </w:r>
      <w:proofErr w:type="spellEnd"/>
      <w:r>
        <w:rPr>
          <w:b/>
          <w:sz w:val="24"/>
        </w:rPr>
        <w:t xml:space="preserve">, </w:t>
      </w:r>
      <w:proofErr w:type="gramStart"/>
      <w:r>
        <w:rPr>
          <w:b/>
          <w:sz w:val="24"/>
        </w:rPr>
        <w:t>533437,Kakinada</w:t>
      </w:r>
      <w:proofErr w:type="gram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Dist,A.P</w:t>
      </w:r>
      <w:proofErr w:type="spellEnd"/>
      <w:r>
        <w:rPr>
          <w:b/>
          <w:sz w:val="24"/>
        </w:rPr>
        <w:t>.,</w:t>
      </w:r>
    </w:p>
    <w:p w14:paraId="331A77E1" w14:textId="77777777" w:rsidR="00932D52" w:rsidRDefault="00932D52">
      <w:pPr>
        <w:jc w:val="center"/>
        <w:rPr>
          <w:sz w:val="24"/>
        </w:rPr>
        <w:sectPr w:rsidR="00932D52">
          <w:footerReference w:type="default" r:id="rId9"/>
          <w:type w:val="continuous"/>
          <w:pgSz w:w="11930" w:h="16860"/>
          <w:pgMar w:top="1340" w:right="420" w:bottom="920" w:left="560" w:header="72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975B474" w14:textId="77777777" w:rsidR="00932D52" w:rsidRDefault="00000000">
      <w:pPr>
        <w:spacing w:before="67"/>
        <w:ind w:left="2841"/>
        <w:rPr>
          <w:b/>
          <w:sz w:val="24"/>
        </w:rPr>
      </w:pPr>
      <w:r>
        <w:rPr>
          <w:b/>
          <w:color w:val="BC0000"/>
          <w:sz w:val="24"/>
        </w:rPr>
        <w:lastRenderedPageBreak/>
        <w:t>ADITYA</w:t>
      </w:r>
      <w:r>
        <w:rPr>
          <w:b/>
          <w:color w:val="BC0000"/>
          <w:spacing w:val="-10"/>
          <w:sz w:val="24"/>
        </w:rPr>
        <w:t xml:space="preserve"> </w:t>
      </w:r>
      <w:r>
        <w:rPr>
          <w:b/>
          <w:color w:val="BC0000"/>
          <w:sz w:val="24"/>
        </w:rPr>
        <w:t>COLLEGE</w:t>
      </w:r>
      <w:r>
        <w:rPr>
          <w:b/>
          <w:color w:val="BC0000"/>
          <w:spacing w:val="-6"/>
          <w:sz w:val="24"/>
        </w:rPr>
        <w:t xml:space="preserve"> </w:t>
      </w:r>
      <w:r>
        <w:rPr>
          <w:b/>
          <w:color w:val="BC0000"/>
          <w:sz w:val="24"/>
        </w:rPr>
        <w:t>OF</w:t>
      </w:r>
      <w:r>
        <w:rPr>
          <w:b/>
          <w:color w:val="BC0000"/>
          <w:spacing w:val="41"/>
          <w:sz w:val="24"/>
        </w:rPr>
        <w:t xml:space="preserve"> </w:t>
      </w:r>
      <w:r>
        <w:rPr>
          <w:b/>
          <w:color w:val="BC0000"/>
          <w:sz w:val="24"/>
        </w:rPr>
        <w:t>ENGINEERING</w:t>
      </w:r>
    </w:p>
    <w:p w14:paraId="53988514" w14:textId="77777777" w:rsidR="00932D52" w:rsidRDefault="00000000">
      <w:pPr>
        <w:spacing w:before="182"/>
        <w:ind w:left="1060" w:right="1190"/>
        <w:jc w:val="center"/>
        <w:rPr>
          <w:b/>
        </w:rPr>
      </w:pPr>
      <w:r>
        <w:rPr>
          <w:b/>
        </w:rPr>
        <w:t>Approved</w:t>
      </w:r>
      <w:r>
        <w:rPr>
          <w:b/>
          <w:spacing w:val="-8"/>
        </w:rPr>
        <w:t xml:space="preserve"> </w:t>
      </w:r>
      <w:r>
        <w:rPr>
          <w:b/>
        </w:rPr>
        <w:t>by</w:t>
      </w:r>
      <w:r>
        <w:rPr>
          <w:b/>
          <w:spacing w:val="-8"/>
        </w:rPr>
        <w:t xml:space="preserve"> </w:t>
      </w:r>
      <w:r>
        <w:rPr>
          <w:b/>
        </w:rPr>
        <w:t>AICTE,</w:t>
      </w:r>
      <w:r>
        <w:rPr>
          <w:b/>
          <w:spacing w:val="-6"/>
        </w:rPr>
        <w:t xml:space="preserve"> </w:t>
      </w:r>
      <w:r>
        <w:rPr>
          <w:b/>
        </w:rPr>
        <w:t>Permanently</w:t>
      </w:r>
      <w:r>
        <w:rPr>
          <w:b/>
          <w:spacing w:val="-7"/>
        </w:rPr>
        <w:t xml:space="preserve"> </w:t>
      </w:r>
      <w:r>
        <w:rPr>
          <w:b/>
        </w:rPr>
        <w:t>Affiliated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9"/>
        </w:rPr>
        <w:t xml:space="preserve"> </w:t>
      </w:r>
      <w:r>
        <w:rPr>
          <w:b/>
        </w:rPr>
        <w:t>JNTUK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Accredited</w:t>
      </w:r>
      <w:r>
        <w:rPr>
          <w:b/>
          <w:spacing w:val="-6"/>
        </w:rPr>
        <w:t xml:space="preserve"> </w:t>
      </w:r>
      <w:r>
        <w:rPr>
          <w:b/>
        </w:rPr>
        <w:t>by</w:t>
      </w:r>
      <w:r>
        <w:rPr>
          <w:b/>
          <w:spacing w:val="-7"/>
        </w:rPr>
        <w:t xml:space="preserve"> </w:t>
      </w:r>
      <w:r>
        <w:rPr>
          <w:b/>
        </w:rPr>
        <w:t>NAAC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NBA</w:t>
      </w:r>
    </w:p>
    <w:p w14:paraId="1D364049" w14:textId="77777777" w:rsidR="00932D52" w:rsidRDefault="00000000">
      <w:pPr>
        <w:spacing w:before="175" w:line="276" w:lineRule="auto"/>
        <w:ind w:left="2063" w:right="2201"/>
        <w:jc w:val="center"/>
        <w:rPr>
          <w:b/>
          <w:sz w:val="24"/>
        </w:rPr>
      </w:pPr>
      <w:r>
        <w:rPr>
          <w:b/>
          <w:sz w:val="24"/>
        </w:rPr>
        <w:t>Recognized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UGC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under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sections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2(f)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12(B)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UGC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1956 Aditya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Nagar,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ADB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Road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Surampalem</w:t>
      </w:r>
      <w:proofErr w:type="spellEnd"/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533437,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Kakinada.</w:t>
      </w:r>
      <w:proofErr w:type="spellStart"/>
      <w:r>
        <w:rPr>
          <w:b/>
          <w:sz w:val="24"/>
        </w:rPr>
        <w:t>Dist</w:t>
      </w:r>
      <w:proofErr w:type="spellEnd"/>
      <w:r>
        <w:rPr>
          <w:b/>
          <w:sz w:val="24"/>
        </w:rPr>
        <w:t>.,A.P.</w:t>
      </w:r>
      <w:proofErr w:type="gramEnd"/>
      <w:r>
        <w:rPr>
          <w:b/>
          <w:sz w:val="24"/>
        </w:rPr>
        <w:t>,</w:t>
      </w:r>
    </w:p>
    <w:p w14:paraId="454CF933" w14:textId="77777777" w:rsidR="00932D52" w:rsidRDefault="00932D52">
      <w:pPr>
        <w:pStyle w:val="BodyText"/>
        <w:rPr>
          <w:b/>
          <w:sz w:val="26"/>
        </w:rPr>
      </w:pPr>
    </w:p>
    <w:p w14:paraId="3500FAB6" w14:textId="77777777" w:rsidR="00932D52" w:rsidRDefault="00000000">
      <w:pPr>
        <w:spacing w:before="174"/>
        <w:ind w:left="1533" w:right="1815"/>
        <w:jc w:val="center"/>
        <w:rPr>
          <w:sz w:val="24"/>
        </w:rPr>
      </w:pPr>
      <w:r>
        <w:rPr>
          <w:color w:val="FF0000"/>
          <w:spacing w:val="-3"/>
          <w:sz w:val="24"/>
        </w:rPr>
        <w:t>Department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pacing w:val="-2"/>
          <w:sz w:val="24"/>
        </w:rPr>
        <w:t>Of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pacing w:val="-2"/>
          <w:sz w:val="24"/>
        </w:rPr>
        <w:t>Electroni</w:t>
      </w:r>
      <w:r>
        <w:rPr>
          <w:b/>
          <w:color w:val="FF0000"/>
          <w:spacing w:val="-2"/>
          <w:sz w:val="24"/>
        </w:rPr>
        <w:t>c</w:t>
      </w:r>
      <w:r>
        <w:rPr>
          <w:color w:val="FF0000"/>
          <w:spacing w:val="-2"/>
          <w:sz w:val="24"/>
        </w:rPr>
        <w:t>s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pacing w:val="-2"/>
          <w:sz w:val="24"/>
        </w:rPr>
        <w:t xml:space="preserve">and </w:t>
      </w:r>
      <w:proofErr w:type="spellStart"/>
      <w:r>
        <w:rPr>
          <w:color w:val="FF0000"/>
          <w:spacing w:val="-2"/>
          <w:sz w:val="24"/>
        </w:rPr>
        <w:t>Commucation</w:t>
      </w:r>
      <w:proofErr w:type="spellEnd"/>
      <w:r>
        <w:rPr>
          <w:color w:val="FF0000"/>
          <w:spacing w:val="-17"/>
          <w:sz w:val="24"/>
        </w:rPr>
        <w:t xml:space="preserve"> </w:t>
      </w:r>
      <w:r>
        <w:rPr>
          <w:color w:val="FF0000"/>
          <w:spacing w:val="-2"/>
          <w:sz w:val="24"/>
        </w:rPr>
        <w:t>Engineering</w:t>
      </w:r>
    </w:p>
    <w:p w14:paraId="019EE227" w14:textId="77777777" w:rsidR="00932D52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221072CF" wp14:editId="6C1127B1">
            <wp:simplePos x="0" y="0"/>
            <wp:positionH relativeFrom="page">
              <wp:posOffset>2686685</wp:posOffset>
            </wp:positionH>
            <wp:positionV relativeFrom="paragraph">
              <wp:posOffset>119380</wp:posOffset>
            </wp:positionV>
            <wp:extent cx="2390140" cy="12985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178" cy="1298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690F7" w14:textId="77777777" w:rsidR="00932D52" w:rsidRDefault="00000000">
      <w:pPr>
        <w:spacing w:before="69"/>
        <w:ind w:left="1676" w:right="1815"/>
        <w:jc w:val="center"/>
        <w:rPr>
          <w:b/>
          <w:sz w:val="24"/>
        </w:rPr>
      </w:pPr>
      <w:r>
        <w:rPr>
          <w:b/>
          <w:sz w:val="24"/>
        </w:rPr>
        <w:t>CERTIFICATE</w:t>
      </w:r>
    </w:p>
    <w:p w14:paraId="5F04204F" w14:textId="77777777" w:rsidR="00932D52" w:rsidRDefault="00000000">
      <w:pPr>
        <w:tabs>
          <w:tab w:val="left" w:pos="1720"/>
          <w:tab w:val="left" w:pos="2118"/>
          <w:tab w:val="left" w:pos="2543"/>
          <w:tab w:val="left" w:pos="3403"/>
          <w:tab w:val="left" w:pos="3998"/>
          <w:tab w:val="left" w:pos="4526"/>
          <w:tab w:val="left" w:pos="5736"/>
          <w:tab w:val="left" w:pos="6547"/>
          <w:tab w:val="left" w:pos="7505"/>
        </w:tabs>
        <w:spacing w:before="180"/>
        <w:ind w:left="1060" w:right="1246"/>
        <w:jc w:val="center"/>
      </w:pPr>
      <w:r>
        <w:rPr>
          <w:sz w:val="24"/>
        </w:rPr>
        <w:t>This</w:t>
      </w:r>
      <w:r>
        <w:rPr>
          <w:sz w:val="24"/>
        </w:rPr>
        <w:tab/>
        <w:t>is</w:t>
      </w:r>
      <w:r>
        <w:rPr>
          <w:sz w:val="24"/>
        </w:rPr>
        <w:tab/>
        <w:t>to</w:t>
      </w:r>
      <w:r>
        <w:rPr>
          <w:sz w:val="24"/>
        </w:rPr>
        <w:tab/>
        <w:t>certify</w:t>
      </w:r>
      <w:r>
        <w:rPr>
          <w:sz w:val="24"/>
        </w:rPr>
        <w:tab/>
        <w:t>that</w:t>
      </w:r>
      <w:r>
        <w:rPr>
          <w:sz w:val="24"/>
        </w:rPr>
        <w:tab/>
        <w:t>the</w:t>
      </w:r>
      <w:r>
        <w:rPr>
          <w:sz w:val="24"/>
        </w:rPr>
        <w:tab/>
        <w:t>Internship</w:t>
      </w:r>
      <w:r>
        <w:rPr>
          <w:sz w:val="24"/>
        </w:rPr>
        <w:tab/>
        <w:t>report</w:t>
      </w:r>
      <w:r>
        <w:rPr>
          <w:sz w:val="24"/>
        </w:rPr>
        <w:tab/>
        <w:t>entitled</w:t>
      </w:r>
      <w:r>
        <w:rPr>
          <w:sz w:val="24"/>
        </w:rPr>
        <w:tab/>
      </w:r>
      <w:r>
        <w:rPr>
          <w:i/>
          <w:spacing w:val="-1"/>
          <w:sz w:val="24"/>
        </w:rPr>
        <w:t>“</w:t>
      </w:r>
      <w:r>
        <w:rPr>
          <w:i/>
          <w:spacing w:val="-1"/>
          <w:sz w:val="24"/>
          <w:lang w:val="en-IN"/>
        </w:rPr>
        <w:t>BACKEND DEVELOPMENT</w:t>
      </w:r>
      <w:r>
        <w:rPr>
          <w:i/>
          <w:spacing w:val="-1"/>
          <w:sz w:val="24"/>
        </w:rPr>
        <w:t>”</w:t>
      </w:r>
      <w:r>
        <w:rPr>
          <w:spacing w:val="-1"/>
        </w:rPr>
        <w:t>is being</w:t>
      </w:r>
      <w:r>
        <w:rPr>
          <w:spacing w:val="-52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by</w:t>
      </w:r>
    </w:p>
    <w:p w14:paraId="3C584E11" w14:textId="77777777" w:rsidR="00932D52" w:rsidRDefault="00000000">
      <w:pPr>
        <w:spacing w:before="181"/>
        <w:ind w:left="2200" w:right="1649" w:firstLineChars="130" w:firstLine="376"/>
        <w:jc w:val="center"/>
        <w:rPr>
          <w:b/>
          <w:sz w:val="24"/>
        </w:rPr>
      </w:pPr>
      <w:r>
        <w:rPr>
          <w:b/>
          <w:color w:val="15365B"/>
          <w:spacing w:val="48"/>
          <w:sz w:val="24"/>
          <w:lang w:val="en-IN"/>
        </w:rPr>
        <w:t>R.V.V.L. Swathi Durga</w:t>
      </w:r>
      <w:r>
        <w:rPr>
          <w:b/>
          <w:color w:val="15365B"/>
          <w:spacing w:val="48"/>
          <w:sz w:val="24"/>
        </w:rPr>
        <w:t xml:space="preserve"> </w:t>
      </w:r>
      <w:r>
        <w:rPr>
          <w:b/>
          <w:color w:val="15365B"/>
          <w:sz w:val="24"/>
        </w:rPr>
        <w:t>(21MH1A04</w:t>
      </w:r>
      <w:r>
        <w:rPr>
          <w:b/>
          <w:color w:val="15365B"/>
          <w:sz w:val="24"/>
          <w:lang w:val="en-IN"/>
        </w:rPr>
        <w:t>B9</w:t>
      </w:r>
      <w:r>
        <w:rPr>
          <w:b/>
          <w:color w:val="15365B"/>
          <w:sz w:val="24"/>
        </w:rPr>
        <w:t>)</w:t>
      </w:r>
    </w:p>
    <w:p w14:paraId="22B7B413" w14:textId="77777777" w:rsidR="00932D52" w:rsidRDefault="00932D52">
      <w:pPr>
        <w:pStyle w:val="BodyText"/>
        <w:spacing w:before="1"/>
        <w:rPr>
          <w:b/>
          <w:sz w:val="26"/>
        </w:rPr>
      </w:pPr>
    </w:p>
    <w:p w14:paraId="7C8404D5" w14:textId="77777777" w:rsidR="00932D52" w:rsidRDefault="00000000">
      <w:pPr>
        <w:spacing w:before="1" w:line="360" w:lineRule="auto"/>
        <w:ind w:left="1451" w:right="2249" w:firstLine="187"/>
        <w:rPr>
          <w:sz w:val="24"/>
        </w:rPr>
      </w:pPr>
      <w:r>
        <w:rPr>
          <w:color w:val="15365B"/>
          <w:sz w:val="24"/>
        </w:rPr>
        <w:t>I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z w:val="24"/>
        </w:rPr>
        <w:t>partial</w:t>
      </w:r>
      <w:r>
        <w:rPr>
          <w:spacing w:val="-3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award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B.Tech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degree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1"/>
          <w:sz w:val="24"/>
        </w:rPr>
        <w:t xml:space="preserve"> </w:t>
      </w:r>
      <w:r>
        <w:rPr>
          <w:sz w:val="24"/>
        </w:rPr>
        <w:t>and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</w:p>
    <w:p w14:paraId="6FBA479A" w14:textId="77777777" w:rsidR="00932D52" w:rsidRDefault="00000000">
      <w:pPr>
        <w:spacing w:line="274" w:lineRule="exact"/>
        <w:ind w:left="4711"/>
        <w:rPr>
          <w:sz w:val="24"/>
        </w:rPr>
      </w:pPr>
      <w:r>
        <w:rPr>
          <w:sz w:val="24"/>
        </w:rPr>
        <w:t>2023-24</w:t>
      </w:r>
    </w:p>
    <w:p w14:paraId="5859D242" w14:textId="77777777" w:rsidR="00932D52" w:rsidRDefault="00932D52">
      <w:pPr>
        <w:pStyle w:val="BodyText"/>
        <w:rPr>
          <w:sz w:val="26"/>
        </w:rPr>
      </w:pPr>
    </w:p>
    <w:p w14:paraId="08E41CCD" w14:textId="77777777" w:rsidR="00932D52" w:rsidRDefault="00932D52">
      <w:pPr>
        <w:pStyle w:val="BodyText"/>
        <w:rPr>
          <w:sz w:val="26"/>
        </w:rPr>
      </w:pPr>
    </w:p>
    <w:p w14:paraId="32318A63" w14:textId="77777777" w:rsidR="00932D52" w:rsidRDefault="00932D52">
      <w:pPr>
        <w:pStyle w:val="BodyText"/>
        <w:rPr>
          <w:sz w:val="26"/>
        </w:rPr>
      </w:pPr>
    </w:p>
    <w:p w14:paraId="3196CE5C" w14:textId="77777777" w:rsidR="00932D52" w:rsidRDefault="00000000">
      <w:pPr>
        <w:tabs>
          <w:tab w:val="left" w:pos="7421"/>
        </w:tabs>
        <w:spacing w:before="223"/>
        <w:ind w:left="734"/>
        <w:rPr>
          <w:b/>
          <w:sz w:val="24"/>
        </w:rPr>
      </w:pPr>
      <w:r>
        <w:rPr>
          <w:b/>
          <w:color w:val="923634"/>
          <w:sz w:val="24"/>
        </w:rPr>
        <w:t>Internship</w:t>
      </w:r>
      <w:r>
        <w:rPr>
          <w:b/>
          <w:color w:val="923634"/>
          <w:spacing w:val="-11"/>
          <w:sz w:val="24"/>
        </w:rPr>
        <w:t xml:space="preserve"> </w:t>
      </w:r>
      <w:r>
        <w:rPr>
          <w:b/>
          <w:color w:val="923634"/>
          <w:sz w:val="24"/>
        </w:rPr>
        <w:t>Coordinators</w:t>
      </w:r>
      <w:r>
        <w:rPr>
          <w:b/>
          <w:color w:val="923634"/>
          <w:sz w:val="24"/>
        </w:rPr>
        <w:tab/>
        <w:t>Head</w:t>
      </w:r>
      <w:r>
        <w:rPr>
          <w:b/>
          <w:color w:val="923634"/>
          <w:spacing w:val="-8"/>
          <w:sz w:val="24"/>
        </w:rPr>
        <w:t xml:space="preserve"> </w:t>
      </w:r>
      <w:r>
        <w:rPr>
          <w:b/>
          <w:color w:val="923634"/>
          <w:sz w:val="24"/>
        </w:rPr>
        <w:t>of</w:t>
      </w:r>
      <w:r>
        <w:rPr>
          <w:b/>
          <w:color w:val="923634"/>
          <w:spacing w:val="-7"/>
          <w:sz w:val="24"/>
        </w:rPr>
        <w:t xml:space="preserve"> </w:t>
      </w:r>
      <w:r>
        <w:rPr>
          <w:b/>
          <w:color w:val="923634"/>
          <w:sz w:val="24"/>
        </w:rPr>
        <w:t>the</w:t>
      </w:r>
      <w:r>
        <w:rPr>
          <w:b/>
          <w:color w:val="923634"/>
          <w:spacing w:val="-7"/>
          <w:sz w:val="24"/>
        </w:rPr>
        <w:t xml:space="preserve"> </w:t>
      </w:r>
      <w:r>
        <w:rPr>
          <w:b/>
          <w:color w:val="923634"/>
          <w:sz w:val="24"/>
        </w:rPr>
        <w:t>department</w:t>
      </w:r>
    </w:p>
    <w:p w14:paraId="01776376" w14:textId="77777777" w:rsidR="00932D52" w:rsidRDefault="00000000">
      <w:pPr>
        <w:tabs>
          <w:tab w:val="left" w:pos="6742"/>
        </w:tabs>
        <w:spacing w:before="186"/>
        <w:ind w:left="736"/>
        <w:rPr>
          <w:b/>
          <w:sz w:val="18"/>
        </w:rPr>
      </w:pPr>
      <w:proofErr w:type="spellStart"/>
      <w:r>
        <w:rPr>
          <w:b/>
          <w:spacing w:val="-3"/>
          <w:sz w:val="24"/>
        </w:rPr>
        <w:t>Mr.M</w:t>
      </w:r>
      <w:proofErr w:type="spellEnd"/>
      <w:r>
        <w:rPr>
          <w:b/>
          <w:spacing w:val="-13"/>
          <w:sz w:val="24"/>
        </w:rPr>
        <w:t xml:space="preserve"> </w:t>
      </w:r>
      <w:r>
        <w:rPr>
          <w:b/>
          <w:spacing w:val="-3"/>
          <w:sz w:val="24"/>
        </w:rPr>
        <w:t>Sudheer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Kumar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Reddy</w:t>
      </w:r>
      <w:r>
        <w:rPr>
          <w:b/>
          <w:spacing w:val="-2"/>
          <w:sz w:val="24"/>
        </w:rPr>
        <w:tab/>
      </w:r>
      <w:r>
        <w:rPr>
          <w:b/>
          <w:color w:val="333333"/>
          <w:sz w:val="24"/>
        </w:rPr>
        <w:t>Mrs.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CH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JANAKI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DEVI,</w:t>
      </w:r>
      <w:r>
        <w:rPr>
          <w:b/>
          <w:color w:val="333333"/>
          <w:spacing w:val="-7"/>
          <w:sz w:val="24"/>
        </w:rPr>
        <w:t xml:space="preserve"> </w:t>
      </w:r>
      <w:proofErr w:type="spellStart"/>
      <w:proofErr w:type="gramStart"/>
      <w:r>
        <w:rPr>
          <w:b/>
          <w:color w:val="333333"/>
          <w:sz w:val="18"/>
        </w:rPr>
        <w:t>M.Tech</w:t>
      </w:r>
      <w:proofErr w:type="spellEnd"/>
      <w:r>
        <w:rPr>
          <w:b/>
          <w:color w:val="333333"/>
          <w:sz w:val="18"/>
        </w:rPr>
        <w:t>.,(</w:t>
      </w:r>
      <w:proofErr w:type="gramEnd"/>
      <w:r>
        <w:rPr>
          <w:b/>
          <w:color w:val="333333"/>
          <w:sz w:val="18"/>
        </w:rPr>
        <w:t>Ph.D.)</w:t>
      </w:r>
    </w:p>
    <w:p w14:paraId="5C2F56A5" w14:textId="77777777" w:rsidR="00932D52" w:rsidRDefault="00000000">
      <w:pPr>
        <w:tabs>
          <w:tab w:val="left" w:pos="7431"/>
        </w:tabs>
        <w:spacing w:before="43"/>
        <w:ind w:left="736"/>
        <w:rPr>
          <w:sz w:val="24"/>
        </w:rPr>
      </w:pPr>
      <w:r>
        <w:rPr>
          <w:color w:val="333333"/>
          <w:sz w:val="24"/>
        </w:rPr>
        <w:t>Assistant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Professor</w:t>
      </w:r>
      <w:r>
        <w:rPr>
          <w:color w:val="333333"/>
          <w:sz w:val="24"/>
        </w:rPr>
        <w:tab/>
        <w:t>Associate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Professor</w:t>
      </w:r>
    </w:p>
    <w:p w14:paraId="1F1BDB4D" w14:textId="77777777" w:rsidR="00932D52" w:rsidRDefault="00000000">
      <w:pPr>
        <w:tabs>
          <w:tab w:val="left" w:pos="7426"/>
        </w:tabs>
        <w:spacing w:before="41" w:line="278" w:lineRule="auto"/>
        <w:ind w:left="736" w:right="1637"/>
        <w:rPr>
          <w:sz w:val="24"/>
        </w:rPr>
      </w:pPr>
      <w:r>
        <w:rPr>
          <w:b/>
          <w:color w:val="333333"/>
          <w:sz w:val="24"/>
        </w:rPr>
        <w:t>Mr.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K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Chandra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Sekhar</w:t>
      </w:r>
      <w:r>
        <w:rPr>
          <w:b/>
          <w:color w:val="333333"/>
          <w:sz w:val="24"/>
        </w:rPr>
        <w:tab/>
      </w:r>
      <w:r>
        <w:rPr>
          <w:color w:val="333333"/>
          <w:spacing w:val="-2"/>
          <w:sz w:val="24"/>
        </w:rPr>
        <w:t xml:space="preserve">Department </w:t>
      </w:r>
      <w:r>
        <w:rPr>
          <w:color w:val="333333"/>
          <w:spacing w:val="-1"/>
          <w:sz w:val="24"/>
        </w:rPr>
        <w:t>of ECE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Sr.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Assistant Professor</w:t>
      </w:r>
    </w:p>
    <w:p w14:paraId="0AB8D25F" w14:textId="77777777" w:rsidR="00932D52" w:rsidRDefault="00000000">
      <w:pPr>
        <w:spacing w:line="269" w:lineRule="exact"/>
        <w:ind w:left="736"/>
        <w:rPr>
          <w:sz w:val="24"/>
        </w:rPr>
      </w:pPr>
      <w:r>
        <w:rPr>
          <w:color w:val="333333"/>
          <w:sz w:val="24"/>
        </w:rPr>
        <w:t>Department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ECE</w:t>
      </w:r>
    </w:p>
    <w:p w14:paraId="6F6B3F3B" w14:textId="77777777" w:rsidR="00932D52" w:rsidRDefault="00932D52">
      <w:pPr>
        <w:spacing w:line="269" w:lineRule="exact"/>
        <w:rPr>
          <w:sz w:val="24"/>
        </w:rPr>
        <w:sectPr w:rsidR="00932D52">
          <w:pgSz w:w="11930" w:h="16860"/>
          <w:pgMar w:top="1340" w:right="420" w:bottom="920" w:left="56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65A789" w14:textId="77777777" w:rsidR="00932D52" w:rsidRDefault="00000000">
      <w:pPr>
        <w:spacing w:before="67"/>
        <w:ind w:left="1690" w:right="1815"/>
        <w:jc w:val="center"/>
        <w:rPr>
          <w:b/>
          <w:sz w:val="24"/>
        </w:rPr>
      </w:pPr>
      <w:r>
        <w:rPr>
          <w:b/>
          <w:sz w:val="24"/>
        </w:rPr>
        <w:lastRenderedPageBreak/>
        <w:t>DECLARATION</w:t>
      </w:r>
    </w:p>
    <w:p w14:paraId="56D8D1DD" w14:textId="77777777" w:rsidR="00932D52" w:rsidRDefault="00932D52">
      <w:pPr>
        <w:pStyle w:val="BodyText"/>
        <w:rPr>
          <w:b/>
          <w:sz w:val="26"/>
        </w:rPr>
      </w:pPr>
    </w:p>
    <w:p w14:paraId="56F7F3BC" w14:textId="77777777" w:rsidR="00932D52" w:rsidRDefault="00932D52">
      <w:pPr>
        <w:pStyle w:val="BodyText"/>
        <w:spacing w:before="7"/>
        <w:rPr>
          <w:b/>
          <w:sz w:val="36"/>
        </w:rPr>
      </w:pPr>
    </w:p>
    <w:p w14:paraId="014E6378" w14:textId="77777777" w:rsidR="00932D52" w:rsidRDefault="00000000">
      <w:pPr>
        <w:spacing w:line="360" w:lineRule="auto"/>
        <w:ind w:left="880" w:right="993"/>
        <w:jc w:val="both"/>
        <w:rPr>
          <w:sz w:val="24"/>
        </w:rPr>
      </w:pPr>
      <w:r>
        <w:rPr>
          <w:sz w:val="24"/>
        </w:rPr>
        <w:t xml:space="preserve">I, hereby declare that the entitled internship </w:t>
      </w:r>
      <w:r>
        <w:rPr>
          <w:b/>
          <w:sz w:val="24"/>
        </w:rPr>
        <w:t>“</w:t>
      </w:r>
      <w:r>
        <w:rPr>
          <w:b/>
          <w:sz w:val="24"/>
          <w:lang w:val="en-IN"/>
        </w:rPr>
        <w:t>BACK</w:t>
      </w:r>
      <w:r>
        <w:rPr>
          <w:b/>
          <w:sz w:val="24"/>
        </w:rPr>
        <w:t xml:space="preserve">END WEB DEVELOPMENT” </w:t>
      </w:r>
      <w:r>
        <w:rPr>
          <w:sz w:val="24"/>
        </w:rPr>
        <w:t>is a</w:t>
      </w:r>
      <w:r>
        <w:rPr>
          <w:spacing w:val="1"/>
          <w:sz w:val="24"/>
        </w:rPr>
        <w:t xml:space="preserve"> </w:t>
      </w:r>
      <w:r>
        <w:rPr>
          <w:sz w:val="24"/>
        </w:rPr>
        <w:t>genuine</w:t>
      </w:r>
      <w:r>
        <w:rPr>
          <w:spacing w:val="1"/>
          <w:sz w:val="24"/>
        </w:rPr>
        <w:t xml:space="preserve"> </w:t>
      </w:r>
      <w:r>
        <w:rPr>
          <w:sz w:val="24"/>
        </w:rPr>
        <w:t>work.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ADITYA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ENGINEERING, </w:t>
      </w:r>
      <w:proofErr w:type="spellStart"/>
      <w:r>
        <w:rPr>
          <w:sz w:val="24"/>
        </w:rPr>
        <w:t>Surampalem</w:t>
      </w:r>
      <w:proofErr w:type="spellEnd"/>
      <w:r>
        <w:rPr>
          <w:sz w:val="24"/>
        </w:rPr>
        <w:t xml:space="preserve">, in partial fulfillment of the </w:t>
      </w:r>
      <w:proofErr w:type="spellStart"/>
      <w:proofErr w:type="gramStart"/>
      <w:r>
        <w:rPr>
          <w:b/>
          <w:sz w:val="24"/>
        </w:rPr>
        <w:t>B.Tech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sz w:val="24"/>
        </w:rPr>
        <w:t>degree</w:t>
      </w:r>
      <w:r>
        <w:rPr>
          <w:b/>
          <w:sz w:val="24"/>
        </w:rPr>
        <w:t xml:space="preserve">. </w:t>
      </w:r>
      <w:r>
        <w:rPr>
          <w:sz w:val="24"/>
        </w:rPr>
        <w:t>I further declare</w:t>
      </w:r>
      <w:r>
        <w:rPr>
          <w:spacing w:val="1"/>
          <w:sz w:val="24"/>
        </w:rPr>
        <w:t xml:space="preserve"> </w:t>
      </w:r>
      <w:r>
        <w:rPr>
          <w:sz w:val="24"/>
        </w:rPr>
        <w:t>that this project work has not been submitted in full or part of the award of any degree of this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any other educational institutions.</w:t>
      </w:r>
    </w:p>
    <w:p w14:paraId="374AA2D9" w14:textId="77777777" w:rsidR="00932D52" w:rsidRDefault="00932D52">
      <w:pPr>
        <w:pStyle w:val="BodyText"/>
        <w:spacing w:before="1"/>
        <w:rPr>
          <w:sz w:val="36"/>
        </w:rPr>
      </w:pPr>
    </w:p>
    <w:p w14:paraId="455637C6" w14:textId="77777777" w:rsidR="00932D52" w:rsidRDefault="00000000">
      <w:pPr>
        <w:ind w:left="8648"/>
        <w:rPr>
          <w:b/>
          <w:sz w:val="24"/>
        </w:rPr>
      </w:pPr>
      <w:r>
        <w:rPr>
          <w:b/>
          <w:sz w:val="24"/>
        </w:rPr>
        <w:t>By</w:t>
      </w:r>
    </w:p>
    <w:p w14:paraId="17A67D2D" w14:textId="77777777" w:rsidR="00932D52" w:rsidRDefault="00932D52">
      <w:pPr>
        <w:pStyle w:val="BodyText"/>
        <w:spacing w:before="4"/>
        <w:rPr>
          <w:b/>
          <w:sz w:val="22"/>
        </w:rPr>
      </w:pPr>
    </w:p>
    <w:p w14:paraId="691CDD72" w14:textId="77777777" w:rsidR="00932D52" w:rsidRDefault="00000000">
      <w:pPr>
        <w:ind w:left="2860" w:right="1222"/>
        <w:jc w:val="right"/>
        <w:rPr>
          <w:sz w:val="24"/>
          <w:lang w:val="en-IN"/>
        </w:rPr>
      </w:pPr>
      <w:r>
        <w:rPr>
          <w:sz w:val="24"/>
          <w:lang w:val="en-IN"/>
        </w:rPr>
        <w:t>R.V.V.L. Swathi Durga</w:t>
      </w:r>
    </w:p>
    <w:p w14:paraId="13683DCD" w14:textId="77777777" w:rsidR="00932D52" w:rsidRDefault="00000000">
      <w:pPr>
        <w:ind w:left="8144" w:right="1222"/>
        <w:rPr>
          <w:sz w:val="24"/>
          <w:lang w:val="en-IN"/>
        </w:rPr>
      </w:pPr>
      <w:r>
        <w:rPr>
          <w:sz w:val="24"/>
        </w:rPr>
        <w:t>21MH1A04</w:t>
      </w:r>
      <w:r>
        <w:rPr>
          <w:sz w:val="24"/>
          <w:lang w:val="en-IN"/>
        </w:rPr>
        <w:t>B9</w:t>
      </w:r>
    </w:p>
    <w:p w14:paraId="21179DB8" w14:textId="77777777" w:rsidR="00932D52" w:rsidRDefault="00932D52">
      <w:pPr>
        <w:rPr>
          <w:sz w:val="24"/>
        </w:rPr>
        <w:sectPr w:rsidR="00932D52">
          <w:pgSz w:w="11930" w:h="16860"/>
          <w:pgMar w:top="1340" w:right="420" w:bottom="920" w:left="56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0A50D2" w14:textId="77777777" w:rsidR="00932D52" w:rsidRDefault="00000000">
      <w:pPr>
        <w:pStyle w:val="Heading1"/>
        <w:spacing w:before="69"/>
        <w:ind w:left="1273"/>
      </w:pPr>
      <w:r>
        <w:lastRenderedPageBreak/>
        <w:t>CERTIFICATE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INTERNSHIP</w:t>
      </w:r>
    </w:p>
    <w:p w14:paraId="00CB4BE1" w14:textId="77777777" w:rsidR="00932D52" w:rsidRDefault="00932D52">
      <w:pPr>
        <w:pStyle w:val="BodyText"/>
        <w:rPr>
          <w:b/>
          <w:sz w:val="20"/>
        </w:rPr>
      </w:pPr>
    </w:p>
    <w:p w14:paraId="122AA413" w14:textId="77777777" w:rsidR="00932D52" w:rsidRDefault="00932D52">
      <w:pPr>
        <w:pStyle w:val="BodyText"/>
        <w:rPr>
          <w:b/>
          <w:sz w:val="20"/>
        </w:rPr>
      </w:pPr>
    </w:p>
    <w:p w14:paraId="08E51C43" w14:textId="77777777" w:rsidR="00932D52" w:rsidRDefault="00932D52">
      <w:pPr>
        <w:pStyle w:val="BodyText"/>
        <w:rPr>
          <w:b/>
          <w:sz w:val="20"/>
        </w:rPr>
      </w:pPr>
    </w:p>
    <w:p w14:paraId="5879ED86" w14:textId="77777777" w:rsidR="00932D52" w:rsidRDefault="00932D52">
      <w:pPr>
        <w:pStyle w:val="BodyText"/>
        <w:rPr>
          <w:b/>
          <w:sz w:val="20"/>
        </w:rPr>
      </w:pPr>
    </w:p>
    <w:p w14:paraId="589A1232" w14:textId="5CAE4162" w:rsidR="00932D52" w:rsidRDefault="00F075B2">
      <w:pPr>
        <w:pStyle w:val="BodyText"/>
        <w:rPr>
          <w:b/>
          <w:sz w:val="20"/>
        </w:rPr>
      </w:pPr>
      <w:r>
        <w:rPr>
          <w:noProof/>
        </w:rPr>
        <w:drawing>
          <wp:inline distT="0" distB="0" distL="0" distR="0" wp14:anchorId="0BB433B0" wp14:editId="2CDCF615">
            <wp:extent cx="6819900" cy="4819396"/>
            <wp:effectExtent l="0" t="0" r="0" b="635"/>
            <wp:docPr id="41195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069" cy="482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E886" w14:textId="77777777" w:rsidR="00932D52" w:rsidRDefault="00932D52">
      <w:pPr>
        <w:pStyle w:val="BodyText"/>
        <w:spacing w:before="5"/>
        <w:rPr>
          <w:b/>
          <w:sz w:val="25"/>
        </w:rPr>
      </w:pPr>
    </w:p>
    <w:p w14:paraId="35BD26C9" w14:textId="77777777" w:rsidR="00932D52" w:rsidRDefault="00000000">
      <w:pPr>
        <w:rPr>
          <w:sz w:val="25"/>
          <w:lang w:val="en-IN"/>
        </w:rPr>
        <w:sectPr w:rsidR="00932D52">
          <w:pgSz w:w="11930" w:h="16860"/>
          <w:pgMar w:top="1500" w:right="420" w:bottom="920" w:left="56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5"/>
          <w:lang w:val="en-IN"/>
        </w:rPr>
        <w:object w:dxaOrig="9023" w:dyaOrig="456" w14:anchorId="692CA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3pt" o:ole="">
            <v:imagedata r:id="rId12" o:title=""/>
          </v:shape>
          <o:OLEObject Type="Embed" ProgID="Word.OpenDocumentText.12" ShapeID="_x0000_i1025" DrawAspect="Content" ObjectID="_1763566336" r:id="rId13"/>
        </w:object>
      </w:r>
    </w:p>
    <w:p w14:paraId="3485B926" w14:textId="77777777" w:rsidR="00932D52" w:rsidRDefault="00000000">
      <w:pPr>
        <w:pStyle w:val="Heading3"/>
        <w:spacing w:before="69"/>
        <w:ind w:left="3060"/>
      </w:pPr>
      <w:r>
        <w:lastRenderedPageBreak/>
        <w:t>VISION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MISSION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INSTITUTE</w:t>
      </w:r>
    </w:p>
    <w:p w14:paraId="091CAF44" w14:textId="77777777" w:rsidR="00932D52" w:rsidRDefault="00932D52">
      <w:pPr>
        <w:pStyle w:val="BodyText"/>
        <w:rPr>
          <w:b/>
          <w:sz w:val="34"/>
        </w:rPr>
      </w:pPr>
    </w:p>
    <w:p w14:paraId="2C7C699E" w14:textId="77777777" w:rsidR="00932D52" w:rsidRDefault="00932D52">
      <w:pPr>
        <w:pStyle w:val="BodyText"/>
        <w:rPr>
          <w:b/>
          <w:sz w:val="34"/>
        </w:rPr>
      </w:pPr>
    </w:p>
    <w:p w14:paraId="3BECA8CB" w14:textId="77777777" w:rsidR="00932D52" w:rsidRDefault="00932D52">
      <w:pPr>
        <w:pStyle w:val="BodyText"/>
        <w:spacing w:before="8"/>
        <w:rPr>
          <w:b/>
          <w:sz w:val="27"/>
        </w:rPr>
      </w:pPr>
    </w:p>
    <w:p w14:paraId="011437C9" w14:textId="77777777" w:rsidR="00932D52" w:rsidRDefault="00000000">
      <w:pPr>
        <w:spacing w:line="321" w:lineRule="exact"/>
        <w:ind w:left="880"/>
        <w:rPr>
          <w:b/>
          <w:sz w:val="28"/>
        </w:rPr>
      </w:pPr>
      <w:r>
        <w:rPr>
          <w:b/>
          <w:color w:val="FF0000"/>
          <w:sz w:val="28"/>
        </w:rPr>
        <w:t>Vision:</w:t>
      </w:r>
    </w:p>
    <w:p w14:paraId="7FACCACB" w14:textId="77777777" w:rsidR="00932D52" w:rsidRDefault="00000000">
      <w:pPr>
        <w:spacing w:line="274" w:lineRule="exact"/>
        <w:ind w:left="154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induce</w:t>
      </w:r>
      <w:r>
        <w:rPr>
          <w:spacing w:val="-4"/>
          <w:sz w:val="24"/>
        </w:rPr>
        <w:t xml:space="preserve"> </w:t>
      </w:r>
      <w:r>
        <w:rPr>
          <w:sz w:val="24"/>
        </w:rPr>
        <w:t>higher</w:t>
      </w:r>
      <w:r>
        <w:rPr>
          <w:spacing w:val="-6"/>
          <w:sz w:val="24"/>
        </w:rPr>
        <w:t xml:space="preserve"> </w:t>
      </w:r>
      <w:r>
        <w:rPr>
          <w:sz w:val="24"/>
        </w:rPr>
        <w:t>planes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imparting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education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</w:p>
    <w:p w14:paraId="22ECD778" w14:textId="77777777" w:rsidR="00932D52" w:rsidRDefault="00000000">
      <w:pPr>
        <w:pStyle w:val="ListParagraph"/>
        <w:numPr>
          <w:ilvl w:val="0"/>
          <w:numId w:val="2"/>
        </w:numPr>
        <w:tabs>
          <w:tab w:val="left" w:pos="1996"/>
          <w:tab w:val="left" w:pos="1997"/>
        </w:tabs>
        <w:spacing w:line="292" w:lineRule="exact"/>
        <w:ind w:hanging="361"/>
        <w:jc w:val="left"/>
        <w:rPr>
          <w:sz w:val="24"/>
        </w:rPr>
      </w:pPr>
      <w:r>
        <w:rPr>
          <w:sz w:val="24"/>
        </w:rPr>
        <w:t>International</w:t>
      </w:r>
      <w:r>
        <w:rPr>
          <w:spacing w:val="-14"/>
          <w:sz w:val="24"/>
        </w:rPr>
        <w:t xml:space="preserve"> </w:t>
      </w:r>
      <w:r>
        <w:rPr>
          <w:sz w:val="24"/>
        </w:rPr>
        <w:t>standards</w:t>
      </w:r>
    </w:p>
    <w:p w14:paraId="7312D010" w14:textId="77777777" w:rsidR="00932D52" w:rsidRDefault="00000000">
      <w:pPr>
        <w:pStyle w:val="ListParagraph"/>
        <w:numPr>
          <w:ilvl w:val="0"/>
          <w:numId w:val="2"/>
        </w:numPr>
        <w:tabs>
          <w:tab w:val="left" w:pos="1996"/>
          <w:tab w:val="left" w:pos="1997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Applied</w:t>
      </w:r>
      <w:r>
        <w:rPr>
          <w:spacing w:val="-12"/>
          <w:sz w:val="24"/>
        </w:rPr>
        <w:t xml:space="preserve"> </w:t>
      </w:r>
      <w:r>
        <w:rPr>
          <w:sz w:val="24"/>
        </w:rPr>
        <w:t>research</w:t>
      </w:r>
    </w:p>
    <w:p w14:paraId="33C4DBDE" w14:textId="77777777" w:rsidR="00932D52" w:rsidRDefault="00000000">
      <w:pPr>
        <w:pStyle w:val="ListParagraph"/>
        <w:numPr>
          <w:ilvl w:val="0"/>
          <w:numId w:val="2"/>
        </w:numPr>
        <w:tabs>
          <w:tab w:val="left" w:pos="1996"/>
          <w:tab w:val="left" w:pos="1997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Creative</w:t>
      </w:r>
      <w:r>
        <w:rPr>
          <w:spacing w:val="-11"/>
          <w:sz w:val="24"/>
        </w:rPr>
        <w:t xml:space="preserve"> </w:t>
      </w:r>
      <w:r>
        <w:rPr>
          <w:sz w:val="24"/>
        </w:rPr>
        <w:t>Ability</w:t>
      </w:r>
    </w:p>
    <w:p w14:paraId="22339669" w14:textId="77777777" w:rsidR="00932D52" w:rsidRDefault="00000000">
      <w:pPr>
        <w:pStyle w:val="ListParagraph"/>
        <w:numPr>
          <w:ilvl w:val="0"/>
          <w:numId w:val="2"/>
        </w:numPr>
        <w:tabs>
          <w:tab w:val="left" w:pos="1996"/>
          <w:tab w:val="left" w:pos="1997"/>
        </w:tabs>
        <w:spacing w:before="6"/>
        <w:ind w:hanging="361"/>
        <w:jc w:val="left"/>
        <w:rPr>
          <w:sz w:val="24"/>
        </w:rPr>
      </w:pP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emerge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premiere</w:t>
      </w:r>
      <w:r>
        <w:rPr>
          <w:spacing w:val="-4"/>
          <w:sz w:val="24"/>
        </w:rPr>
        <w:t xml:space="preserve"> </w:t>
      </w:r>
      <w:r>
        <w:rPr>
          <w:sz w:val="24"/>
        </w:rPr>
        <w:t>institute.</w:t>
      </w:r>
    </w:p>
    <w:p w14:paraId="301E0DEA" w14:textId="77777777" w:rsidR="00932D52" w:rsidRDefault="00932D52">
      <w:pPr>
        <w:pStyle w:val="BodyText"/>
      </w:pPr>
    </w:p>
    <w:p w14:paraId="0C08A6B3" w14:textId="77777777" w:rsidR="00932D52" w:rsidRDefault="00000000">
      <w:pPr>
        <w:spacing w:before="230"/>
        <w:ind w:left="820"/>
        <w:rPr>
          <w:sz w:val="24"/>
        </w:rPr>
      </w:pPr>
      <w:r>
        <w:rPr>
          <w:color w:val="FF0000"/>
          <w:sz w:val="24"/>
        </w:rPr>
        <w:t>Mission</w:t>
      </w:r>
      <w:r>
        <w:rPr>
          <w:sz w:val="24"/>
        </w:rPr>
        <w:t>:</w:t>
      </w:r>
    </w:p>
    <w:p w14:paraId="42EFC897" w14:textId="77777777" w:rsidR="00932D52" w:rsidRDefault="00000000">
      <w:pPr>
        <w:ind w:left="940" w:right="2249" w:firstLine="537"/>
        <w:rPr>
          <w:sz w:val="24"/>
        </w:rPr>
      </w:pPr>
      <w:r>
        <w:rPr>
          <w:sz w:val="24"/>
        </w:rPr>
        <w:t>Achieving</w:t>
      </w:r>
      <w:r>
        <w:rPr>
          <w:spacing w:val="-7"/>
          <w:sz w:val="24"/>
        </w:rPr>
        <w:t xml:space="preserve"> </w:t>
      </w:r>
      <w:r>
        <w:rPr>
          <w:sz w:val="24"/>
        </w:rPr>
        <w:t>academic</w:t>
      </w:r>
      <w:r>
        <w:rPr>
          <w:spacing w:val="-5"/>
          <w:sz w:val="24"/>
        </w:rPr>
        <w:t xml:space="preserve"> </w:t>
      </w:r>
      <w:r>
        <w:rPr>
          <w:sz w:val="24"/>
        </w:rPr>
        <w:t>excellence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providing</w:t>
      </w:r>
      <w:r>
        <w:rPr>
          <w:spacing w:val="-7"/>
          <w:sz w:val="24"/>
        </w:rPr>
        <w:t xml:space="preserve"> </w:t>
      </w:r>
      <w:r>
        <w:rPr>
          <w:sz w:val="24"/>
        </w:rPr>
        <w:t>globally</w:t>
      </w:r>
      <w:r>
        <w:rPr>
          <w:spacing w:val="-6"/>
          <w:sz w:val="24"/>
        </w:rPr>
        <w:t xml:space="preserve"> </w:t>
      </w:r>
      <w:r>
        <w:rPr>
          <w:sz w:val="24"/>
        </w:rPr>
        <w:t>acceptable</w:t>
      </w:r>
      <w:r>
        <w:rPr>
          <w:spacing w:val="-7"/>
          <w:sz w:val="24"/>
        </w:rPr>
        <w:t xml:space="preserve"> </w:t>
      </w:r>
      <w:r>
        <w:rPr>
          <w:sz w:val="24"/>
        </w:rPr>
        <w:t>technical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</w:t>
      </w:r>
      <w:r>
        <w:rPr>
          <w:spacing w:val="-1"/>
          <w:sz w:val="24"/>
        </w:rPr>
        <w:t xml:space="preserve"> </w:t>
      </w:r>
      <w:r>
        <w:rPr>
          <w:sz w:val="24"/>
        </w:rPr>
        <w:t>by forecasting</w:t>
      </w:r>
      <w:r>
        <w:rPr>
          <w:spacing w:val="2"/>
          <w:sz w:val="24"/>
        </w:rPr>
        <w:t xml:space="preserve"> </w:t>
      </w:r>
      <w:r>
        <w:rPr>
          <w:sz w:val="24"/>
        </w:rPr>
        <w:t>technology through</w:t>
      </w:r>
    </w:p>
    <w:p w14:paraId="03EF1F1A" w14:textId="77777777" w:rsidR="00932D52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line="288" w:lineRule="exact"/>
        <w:ind w:hanging="361"/>
        <w:jc w:val="left"/>
        <w:rPr>
          <w:sz w:val="24"/>
        </w:rPr>
      </w:pPr>
      <w:r>
        <w:rPr>
          <w:sz w:val="24"/>
        </w:rPr>
        <w:t>Innovative</w:t>
      </w:r>
      <w:r>
        <w:rPr>
          <w:spacing w:val="-13"/>
          <w:sz w:val="24"/>
        </w:rPr>
        <w:t xml:space="preserve"> </w:t>
      </w: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</w:p>
    <w:p w14:paraId="0788DE8C" w14:textId="77777777" w:rsidR="00932D52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Industry</w:t>
      </w:r>
      <w:r>
        <w:rPr>
          <w:spacing w:val="-9"/>
          <w:sz w:val="24"/>
        </w:rPr>
        <w:t xml:space="preserve"> </w:t>
      </w:r>
      <w:r>
        <w:rPr>
          <w:sz w:val="24"/>
        </w:rPr>
        <w:t>Institute</w:t>
      </w:r>
      <w:r>
        <w:rPr>
          <w:spacing w:val="-8"/>
          <w:sz w:val="24"/>
        </w:rPr>
        <w:t xml:space="preserve"> </w:t>
      </w:r>
      <w:r>
        <w:rPr>
          <w:sz w:val="24"/>
        </w:rPr>
        <w:t>Interaction</w:t>
      </w:r>
    </w:p>
    <w:p w14:paraId="28CE59E2" w14:textId="77777777" w:rsidR="00932D52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Empowered</w:t>
      </w:r>
      <w:r>
        <w:rPr>
          <w:spacing w:val="-11"/>
          <w:sz w:val="24"/>
        </w:rPr>
        <w:t xml:space="preserve"> </w:t>
      </w:r>
      <w:r>
        <w:rPr>
          <w:sz w:val="24"/>
        </w:rPr>
        <w:t>Manpower</w:t>
      </w:r>
    </w:p>
    <w:p w14:paraId="0F5AEF59" w14:textId="77777777" w:rsidR="00932D52" w:rsidRDefault="00932D52">
      <w:pPr>
        <w:spacing w:line="293" w:lineRule="exact"/>
        <w:rPr>
          <w:sz w:val="24"/>
        </w:rPr>
        <w:sectPr w:rsidR="00932D52">
          <w:pgSz w:w="11930" w:h="16860"/>
          <w:pgMar w:top="1280" w:right="420" w:bottom="920" w:left="56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9CDE4F" w14:textId="77777777" w:rsidR="00932D52" w:rsidRDefault="00000000">
      <w:pPr>
        <w:spacing w:before="69"/>
        <w:ind w:left="2104" w:right="1243"/>
        <w:jc w:val="center"/>
        <w:rPr>
          <w:sz w:val="32"/>
        </w:rPr>
      </w:pPr>
      <w:r>
        <w:rPr>
          <w:sz w:val="32"/>
        </w:rPr>
        <w:lastRenderedPageBreak/>
        <w:t>PEOS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DEPT</w:t>
      </w:r>
    </w:p>
    <w:p w14:paraId="53094049" w14:textId="77777777" w:rsidR="00932D52" w:rsidRDefault="00932D52">
      <w:pPr>
        <w:pStyle w:val="BodyText"/>
        <w:rPr>
          <w:sz w:val="34"/>
        </w:rPr>
      </w:pPr>
    </w:p>
    <w:p w14:paraId="24F40437" w14:textId="77777777" w:rsidR="00932D52" w:rsidRDefault="00932D52">
      <w:pPr>
        <w:pStyle w:val="BodyText"/>
        <w:spacing w:before="2"/>
        <w:rPr>
          <w:sz w:val="30"/>
        </w:rPr>
      </w:pPr>
    </w:p>
    <w:p w14:paraId="405287B3" w14:textId="77777777" w:rsidR="00932D52" w:rsidRDefault="00000000">
      <w:pPr>
        <w:pStyle w:val="BodyText"/>
        <w:ind w:left="1269" w:hanging="894"/>
      </w:pPr>
      <w:r>
        <w:t>PEO</w:t>
      </w:r>
      <w:r>
        <w:rPr>
          <w:spacing w:val="-4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Enrich</w:t>
      </w:r>
      <w:r>
        <w:rPr>
          <w:spacing w:val="-3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acquire</w:t>
      </w:r>
      <w:r>
        <w:rPr>
          <w:spacing w:val="-4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proofErr w:type="gramStart"/>
      <w:r>
        <w:t>ECE,software</w:t>
      </w:r>
      <w:proofErr w:type="spellEnd"/>
      <w:proofErr w:type="gramEnd"/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firmware</w:t>
      </w:r>
      <w:r>
        <w:rPr>
          <w:spacing w:val="-6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and futuristic</w:t>
      </w:r>
      <w:r>
        <w:rPr>
          <w:spacing w:val="-3"/>
        </w:rPr>
        <w:t xml:space="preserve"> </w:t>
      </w:r>
      <w:r>
        <w:t>solutions.</w:t>
      </w:r>
    </w:p>
    <w:p w14:paraId="392CB013" w14:textId="77777777" w:rsidR="00932D52" w:rsidRDefault="00932D52">
      <w:pPr>
        <w:pStyle w:val="BodyText"/>
        <w:spacing w:before="5"/>
        <w:rPr>
          <w:sz w:val="27"/>
        </w:rPr>
      </w:pPr>
    </w:p>
    <w:p w14:paraId="026B9EC6" w14:textId="77777777" w:rsidR="00932D52" w:rsidRDefault="00000000">
      <w:pPr>
        <w:pStyle w:val="BodyText"/>
        <w:ind w:left="359"/>
      </w:pPr>
      <w:r>
        <w:t>PEO</w:t>
      </w:r>
      <w:r>
        <w:rPr>
          <w:spacing w:val="-10"/>
        </w:rPr>
        <w:t xml:space="preserve"> </w:t>
      </w:r>
      <w:r>
        <w:t>2:</w:t>
      </w:r>
      <w:r>
        <w:rPr>
          <w:spacing w:val="55"/>
        </w:rPr>
        <w:t xml:space="preserve"> </w:t>
      </w:r>
      <w:r>
        <w:t>Facilitate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field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Electronics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Engineer</w:t>
      </w:r>
    </w:p>
    <w:p w14:paraId="75B6CB8C" w14:textId="77777777" w:rsidR="00932D52" w:rsidRDefault="00000000">
      <w:pPr>
        <w:pStyle w:val="BodyText"/>
        <w:spacing w:before="5"/>
        <w:ind w:left="1336"/>
      </w:pPr>
      <w:r>
        <w:t>-</w:t>
      </w:r>
      <w:proofErr w:type="spellStart"/>
      <w:proofErr w:type="gramStart"/>
      <w:r>
        <w:t>ing</w:t>
      </w:r>
      <w:proofErr w:type="spellEnd"/>
      <w:r>
        <w:rPr>
          <w:spacing w:val="-11"/>
        </w:rPr>
        <w:t xml:space="preserve"> </w:t>
      </w:r>
      <w:r>
        <w:t>,research</w:t>
      </w:r>
      <w:proofErr w:type="gramEnd"/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innovation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progressive</w:t>
      </w:r>
      <w:r>
        <w:rPr>
          <w:spacing w:val="-9"/>
        </w:rPr>
        <w:t xml:space="preserve"> </w:t>
      </w:r>
      <w:r>
        <w:t>careers</w:t>
      </w:r>
    </w:p>
    <w:p w14:paraId="00ABADDB" w14:textId="77777777" w:rsidR="00932D52" w:rsidRDefault="00932D52">
      <w:pPr>
        <w:pStyle w:val="BodyText"/>
        <w:spacing w:before="2"/>
      </w:pPr>
    </w:p>
    <w:p w14:paraId="553955A4" w14:textId="77777777" w:rsidR="00932D52" w:rsidRDefault="00000000">
      <w:pPr>
        <w:pStyle w:val="BodyText"/>
        <w:spacing w:line="322" w:lineRule="exact"/>
        <w:ind w:right="655"/>
        <w:jc w:val="right"/>
      </w:pPr>
      <w:r>
        <w:t>PEO</w:t>
      </w:r>
      <w:r>
        <w:rPr>
          <w:spacing w:val="-14"/>
        </w:rPr>
        <w:t xml:space="preserve"> </w:t>
      </w:r>
      <w:r>
        <w:t>3:</w:t>
      </w:r>
      <w:r>
        <w:rPr>
          <w:spacing w:val="-12"/>
        </w:rPr>
        <w:t xml:space="preserve"> </w:t>
      </w:r>
      <w:r>
        <w:t>Inculcate</w:t>
      </w:r>
      <w:r>
        <w:rPr>
          <w:spacing w:val="-13"/>
        </w:rPr>
        <w:t xml:space="preserve"> </w:t>
      </w:r>
      <w:r>
        <w:t>professional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ethical</w:t>
      </w:r>
      <w:r>
        <w:rPr>
          <w:spacing w:val="-9"/>
        </w:rPr>
        <w:t xml:space="preserve"> </w:t>
      </w:r>
      <w:proofErr w:type="spellStart"/>
      <w:proofErr w:type="gramStart"/>
      <w:r>
        <w:t>attitude,team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spirit,leadership</w:t>
      </w:r>
      <w:proofErr w:type="spellEnd"/>
      <w:r>
        <w:rPr>
          <w:spacing w:val="-9"/>
        </w:rPr>
        <w:t xml:space="preserve"> </w:t>
      </w:r>
      <w:r>
        <w:t>qualities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eff</w:t>
      </w:r>
    </w:p>
    <w:p w14:paraId="13975F6E" w14:textId="77777777" w:rsidR="00932D52" w:rsidRDefault="00000000">
      <w:pPr>
        <w:pStyle w:val="BodyText"/>
        <w:ind w:right="637"/>
        <w:jc w:val="right"/>
      </w:pPr>
      <w:r>
        <w:t>-</w:t>
      </w:r>
      <w:proofErr w:type="spellStart"/>
      <w:r>
        <w:t>ective</w:t>
      </w:r>
      <w:proofErr w:type="spellEnd"/>
      <w:r>
        <w:rPr>
          <w:spacing w:val="-15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aware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responsibilities.</w:t>
      </w:r>
    </w:p>
    <w:p w14:paraId="3134BEA7" w14:textId="77777777" w:rsidR="00932D52" w:rsidRDefault="00932D52">
      <w:pPr>
        <w:pStyle w:val="BodyText"/>
        <w:spacing w:before="6"/>
        <w:rPr>
          <w:sz w:val="27"/>
        </w:rPr>
      </w:pPr>
    </w:p>
    <w:p w14:paraId="4F82CF47" w14:textId="77777777" w:rsidR="00932D52" w:rsidRDefault="00000000">
      <w:pPr>
        <w:pStyle w:val="BodyText"/>
        <w:ind w:left="359"/>
      </w:pPr>
      <w:r>
        <w:t>PEO</w:t>
      </w:r>
      <w:r>
        <w:rPr>
          <w:spacing w:val="-11"/>
        </w:rPr>
        <w:t xml:space="preserve"> </w:t>
      </w:r>
      <w:r>
        <w:t>4:</w:t>
      </w:r>
      <w:r>
        <w:rPr>
          <w:spacing w:val="-11"/>
        </w:rPr>
        <w:t xml:space="preserve"> </w:t>
      </w:r>
      <w:r>
        <w:t>Utilize</w:t>
      </w:r>
      <w:r>
        <w:rPr>
          <w:spacing w:val="-9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equipment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solve</w:t>
      </w:r>
      <w:r>
        <w:rPr>
          <w:spacing w:val="-9"/>
        </w:rPr>
        <w:t xml:space="preserve"> </w:t>
      </w:r>
      <w:r>
        <w:t>real-life</w:t>
      </w:r>
      <w:r>
        <w:rPr>
          <w:spacing w:val="-9"/>
        </w:rPr>
        <w:t xml:space="preserve"> </w:t>
      </w:r>
      <w:r>
        <w:t>multi-</w:t>
      </w:r>
      <w:proofErr w:type="spellStart"/>
      <w:r>
        <w:t>discipli</w:t>
      </w:r>
      <w:proofErr w:type="spellEnd"/>
    </w:p>
    <w:p w14:paraId="6856C2FD" w14:textId="77777777" w:rsidR="00932D52" w:rsidRDefault="00000000">
      <w:pPr>
        <w:pStyle w:val="BodyText"/>
        <w:spacing w:before="4"/>
        <w:ind w:left="1269"/>
      </w:pPr>
      <w:r>
        <w:t>-nary</w:t>
      </w:r>
      <w:r>
        <w:rPr>
          <w:spacing w:val="-11"/>
        </w:rPr>
        <w:t xml:space="preserve"> </w:t>
      </w:r>
      <w:r>
        <w:t>problems.</w:t>
      </w:r>
    </w:p>
    <w:p w14:paraId="638348D6" w14:textId="77777777" w:rsidR="00932D52" w:rsidRDefault="00932D52">
      <w:pPr>
        <w:sectPr w:rsidR="00932D52">
          <w:pgSz w:w="11930" w:h="16860"/>
          <w:pgMar w:top="1280" w:right="420" w:bottom="920" w:left="56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8E2D48" w14:textId="77777777" w:rsidR="00932D52" w:rsidRDefault="00000000">
      <w:pPr>
        <w:spacing w:before="58"/>
        <w:ind w:left="4272"/>
        <w:rPr>
          <w:sz w:val="36"/>
        </w:rPr>
      </w:pPr>
      <w:r>
        <w:rPr>
          <w:sz w:val="36"/>
        </w:rPr>
        <w:lastRenderedPageBreak/>
        <w:t>PROGRAM</w:t>
      </w:r>
      <w:r>
        <w:rPr>
          <w:spacing w:val="-12"/>
          <w:sz w:val="36"/>
        </w:rPr>
        <w:t xml:space="preserve"> </w:t>
      </w:r>
      <w:r>
        <w:rPr>
          <w:sz w:val="36"/>
        </w:rPr>
        <w:t>OUTCOMES</w:t>
      </w:r>
    </w:p>
    <w:p w14:paraId="6F6C0070" w14:textId="77777777" w:rsidR="00932D52" w:rsidRDefault="00932D52">
      <w:pPr>
        <w:pStyle w:val="BodyText"/>
        <w:rPr>
          <w:sz w:val="40"/>
        </w:rPr>
      </w:pPr>
    </w:p>
    <w:p w14:paraId="1D59CE5D" w14:textId="77777777" w:rsidR="00932D52" w:rsidRDefault="00000000">
      <w:pPr>
        <w:pStyle w:val="ListParagraph"/>
        <w:numPr>
          <w:ilvl w:val="0"/>
          <w:numId w:val="4"/>
        </w:numPr>
        <w:tabs>
          <w:tab w:val="left" w:pos="579"/>
        </w:tabs>
        <w:spacing w:before="324"/>
        <w:ind w:right="1011" w:hanging="363"/>
        <w:jc w:val="both"/>
        <w:rPr>
          <w:sz w:val="28"/>
        </w:rPr>
      </w:pPr>
      <w:r>
        <w:rPr>
          <w:color w:val="FF0000"/>
          <w:sz w:val="28"/>
        </w:rPr>
        <w:t>Engineering Knowledge</w:t>
      </w:r>
      <w:r>
        <w:rPr>
          <w:sz w:val="28"/>
        </w:rPr>
        <w:t>: Apply the knowledge mathematics, science, 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specialization to the</w:t>
      </w:r>
      <w:r>
        <w:rPr>
          <w:spacing w:val="-1"/>
          <w:sz w:val="28"/>
        </w:rPr>
        <w:t xml:space="preserve"> </w:t>
      </w:r>
      <w:r>
        <w:rPr>
          <w:sz w:val="28"/>
        </w:rPr>
        <w:t>solution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complex 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problems.</w:t>
      </w:r>
    </w:p>
    <w:p w14:paraId="194E7B10" w14:textId="77777777" w:rsidR="00932D52" w:rsidRDefault="00932D52">
      <w:pPr>
        <w:pStyle w:val="BodyText"/>
        <w:rPr>
          <w:sz w:val="30"/>
        </w:rPr>
      </w:pPr>
    </w:p>
    <w:p w14:paraId="72D3CDE8" w14:textId="77777777" w:rsidR="00932D52" w:rsidRDefault="00932D52">
      <w:pPr>
        <w:pStyle w:val="BodyText"/>
        <w:spacing w:before="10"/>
        <w:rPr>
          <w:sz w:val="25"/>
        </w:rPr>
      </w:pPr>
    </w:p>
    <w:p w14:paraId="428F26DB" w14:textId="77777777" w:rsidR="00932D52" w:rsidRDefault="00000000">
      <w:pPr>
        <w:pStyle w:val="ListParagraph"/>
        <w:numPr>
          <w:ilvl w:val="0"/>
          <w:numId w:val="4"/>
        </w:numPr>
        <w:tabs>
          <w:tab w:val="left" w:pos="579"/>
        </w:tabs>
        <w:ind w:right="1022" w:hanging="363"/>
        <w:jc w:val="both"/>
        <w:rPr>
          <w:sz w:val="28"/>
        </w:rPr>
      </w:pPr>
      <w:r>
        <w:rPr>
          <w:color w:val="FF0000"/>
          <w:sz w:val="28"/>
        </w:rPr>
        <w:t>Problems Analysis</w:t>
      </w:r>
      <w:r>
        <w:rPr>
          <w:sz w:val="28"/>
        </w:rPr>
        <w:t xml:space="preserve">: identify, formulate, research </w:t>
      </w:r>
      <w:proofErr w:type="gramStart"/>
      <w:r>
        <w:rPr>
          <w:sz w:val="28"/>
        </w:rPr>
        <w:t>literature</w:t>
      </w:r>
      <w:proofErr w:type="gramEnd"/>
      <w:r>
        <w:rPr>
          <w:sz w:val="28"/>
        </w:rPr>
        <w:t xml:space="preserve"> and analyze complex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 problems reaching substantiated conclusions using first principles of</w:t>
      </w:r>
      <w:r>
        <w:rPr>
          <w:spacing w:val="1"/>
          <w:sz w:val="28"/>
        </w:rPr>
        <w:t xml:space="preserve"> </w:t>
      </w:r>
      <w:r>
        <w:rPr>
          <w:sz w:val="28"/>
        </w:rPr>
        <w:t>mathematics,</w:t>
      </w:r>
      <w:r>
        <w:rPr>
          <w:spacing w:val="-5"/>
          <w:sz w:val="28"/>
        </w:rPr>
        <w:t xml:space="preserve"> </w:t>
      </w:r>
      <w:r>
        <w:rPr>
          <w:sz w:val="28"/>
        </w:rPr>
        <w:t>natural</w:t>
      </w:r>
      <w:r>
        <w:rPr>
          <w:spacing w:val="-3"/>
          <w:sz w:val="28"/>
        </w:rPr>
        <w:t xml:space="preserve"> </w:t>
      </w:r>
      <w:r>
        <w:rPr>
          <w:sz w:val="28"/>
        </w:rPr>
        <w:t>sciences,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sciences.</w:t>
      </w:r>
    </w:p>
    <w:p w14:paraId="08D276DB" w14:textId="77777777" w:rsidR="00932D52" w:rsidRDefault="00932D52">
      <w:pPr>
        <w:pStyle w:val="BodyText"/>
        <w:rPr>
          <w:sz w:val="30"/>
        </w:rPr>
      </w:pPr>
    </w:p>
    <w:p w14:paraId="0D265421" w14:textId="77777777" w:rsidR="00932D52" w:rsidRDefault="00932D52">
      <w:pPr>
        <w:pStyle w:val="BodyText"/>
        <w:spacing w:before="1"/>
        <w:rPr>
          <w:sz w:val="26"/>
        </w:rPr>
      </w:pPr>
    </w:p>
    <w:p w14:paraId="12761BAE" w14:textId="77777777" w:rsidR="00932D52" w:rsidRDefault="00000000">
      <w:pPr>
        <w:pStyle w:val="ListParagraph"/>
        <w:numPr>
          <w:ilvl w:val="0"/>
          <w:numId w:val="4"/>
        </w:numPr>
        <w:tabs>
          <w:tab w:val="left" w:pos="579"/>
        </w:tabs>
        <w:spacing w:before="1"/>
        <w:ind w:right="1009" w:hanging="363"/>
        <w:jc w:val="both"/>
        <w:rPr>
          <w:sz w:val="28"/>
        </w:rPr>
      </w:pPr>
      <w:r>
        <w:rPr>
          <w:color w:val="FF0000"/>
          <w:sz w:val="28"/>
        </w:rPr>
        <w:t>Design/Development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of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Solutions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Design</w:t>
      </w:r>
      <w:r>
        <w:rPr>
          <w:spacing w:val="1"/>
          <w:sz w:val="28"/>
        </w:rPr>
        <w:t xml:space="preserve"> </w:t>
      </w:r>
      <w:r>
        <w:rPr>
          <w:sz w:val="28"/>
        </w:rPr>
        <w:t>solutions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complex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problems and design system components or processes that meet the specified needs</w:t>
      </w:r>
      <w:r>
        <w:rPr>
          <w:spacing w:val="-67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1"/>
          <w:sz w:val="28"/>
        </w:rPr>
        <w:t xml:space="preserve"> </w:t>
      </w:r>
      <w:r>
        <w:rPr>
          <w:sz w:val="28"/>
        </w:rPr>
        <w:t>consideration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public</w:t>
      </w:r>
      <w:r>
        <w:rPr>
          <w:spacing w:val="-2"/>
          <w:sz w:val="28"/>
        </w:rPr>
        <w:t xml:space="preserve"> </w:t>
      </w:r>
      <w:r>
        <w:rPr>
          <w:sz w:val="28"/>
        </w:rPr>
        <w:t>health and</w:t>
      </w:r>
      <w:r>
        <w:rPr>
          <w:spacing w:val="-5"/>
          <w:sz w:val="28"/>
        </w:rPr>
        <w:t xml:space="preserve"> </w:t>
      </w:r>
      <w:r>
        <w:rPr>
          <w:sz w:val="28"/>
        </w:rPr>
        <w:t>safety and the</w:t>
      </w:r>
      <w:r>
        <w:rPr>
          <w:spacing w:val="-2"/>
          <w:sz w:val="28"/>
        </w:rPr>
        <w:t xml:space="preserve"> </w:t>
      </w:r>
      <w:r>
        <w:rPr>
          <w:sz w:val="28"/>
        </w:rPr>
        <w:t>cult</w:t>
      </w:r>
    </w:p>
    <w:p w14:paraId="5810A3B2" w14:textId="77777777" w:rsidR="00932D52" w:rsidRDefault="00000000">
      <w:pPr>
        <w:pStyle w:val="BodyText"/>
        <w:spacing w:before="1"/>
        <w:ind w:left="832"/>
        <w:jc w:val="both"/>
      </w:pPr>
      <w:r>
        <w:rPr>
          <w:spacing w:val="-1"/>
        </w:rPr>
        <w:t>-</w:t>
      </w:r>
      <w:proofErr w:type="spellStart"/>
      <w:r>
        <w:rPr>
          <w:spacing w:val="-1"/>
        </w:rPr>
        <w:t>ural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societal,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environmental</w:t>
      </w:r>
      <w:r>
        <w:rPr>
          <w:spacing w:val="-12"/>
        </w:rPr>
        <w:t xml:space="preserve"> </w:t>
      </w:r>
      <w:r>
        <w:t>considerations.</w:t>
      </w:r>
    </w:p>
    <w:p w14:paraId="1164DA6E" w14:textId="77777777" w:rsidR="00932D52" w:rsidRDefault="00932D52">
      <w:pPr>
        <w:pStyle w:val="BodyText"/>
        <w:rPr>
          <w:sz w:val="30"/>
        </w:rPr>
      </w:pPr>
    </w:p>
    <w:p w14:paraId="651C5D9D" w14:textId="77777777" w:rsidR="00932D52" w:rsidRDefault="00932D52">
      <w:pPr>
        <w:pStyle w:val="BodyText"/>
        <w:spacing w:before="10"/>
        <w:rPr>
          <w:sz w:val="25"/>
        </w:rPr>
      </w:pPr>
    </w:p>
    <w:p w14:paraId="0C403DF5" w14:textId="77777777" w:rsidR="00932D52" w:rsidRDefault="00000000">
      <w:pPr>
        <w:pStyle w:val="ListParagraph"/>
        <w:numPr>
          <w:ilvl w:val="0"/>
          <w:numId w:val="4"/>
        </w:numPr>
        <w:tabs>
          <w:tab w:val="left" w:pos="579"/>
        </w:tabs>
        <w:spacing w:before="1"/>
        <w:ind w:right="1007" w:hanging="363"/>
        <w:jc w:val="both"/>
        <w:rPr>
          <w:sz w:val="28"/>
        </w:rPr>
      </w:pPr>
      <w:r>
        <w:rPr>
          <w:color w:val="FF0000"/>
          <w:sz w:val="28"/>
        </w:rPr>
        <w:t>Conduct Investigations of Complex Problems</w:t>
      </w:r>
      <w:r>
        <w:rPr>
          <w:sz w:val="28"/>
        </w:rPr>
        <w:t>: Use research-based knowledge and</w:t>
      </w:r>
      <w:r>
        <w:rPr>
          <w:spacing w:val="1"/>
          <w:sz w:val="28"/>
        </w:rPr>
        <w:t xml:space="preserve"> </w:t>
      </w:r>
      <w:r>
        <w:rPr>
          <w:sz w:val="28"/>
        </w:rPr>
        <w:t>research methods including design of experiments, analysis and Interpretation of</w:t>
      </w:r>
      <w:r>
        <w:rPr>
          <w:spacing w:val="1"/>
          <w:sz w:val="28"/>
        </w:rPr>
        <w:t xml:space="preserve"> </w:t>
      </w:r>
      <w:r>
        <w:rPr>
          <w:sz w:val="28"/>
        </w:rPr>
        <w:t>data,</w:t>
      </w:r>
      <w:r>
        <w:rPr>
          <w:spacing w:val="-2"/>
          <w:sz w:val="28"/>
        </w:rPr>
        <w:t xml:space="preserve"> </w:t>
      </w:r>
      <w:r>
        <w:rPr>
          <w:sz w:val="28"/>
        </w:rPr>
        <w:t>and synthesis 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provide valid conclusions.</w:t>
      </w:r>
    </w:p>
    <w:p w14:paraId="1795A564" w14:textId="77777777" w:rsidR="00932D52" w:rsidRDefault="00932D52">
      <w:pPr>
        <w:pStyle w:val="BodyText"/>
        <w:rPr>
          <w:sz w:val="30"/>
        </w:rPr>
      </w:pPr>
    </w:p>
    <w:p w14:paraId="62F6A872" w14:textId="77777777" w:rsidR="00932D52" w:rsidRDefault="00932D52">
      <w:pPr>
        <w:pStyle w:val="BodyText"/>
        <w:spacing w:before="2"/>
        <w:rPr>
          <w:sz w:val="26"/>
        </w:rPr>
      </w:pPr>
    </w:p>
    <w:p w14:paraId="2BA90351" w14:textId="77777777" w:rsidR="00932D52" w:rsidRDefault="00000000">
      <w:pPr>
        <w:pStyle w:val="ListParagraph"/>
        <w:numPr>
          <w:ilvl w:val="0"/>
          <w:numId w:val="4"/>
        </w:numPr>
        <w:tabs>
          <w:tab w:val="left" w:pos="579"/>
        </w:tabs>
        <w:spacing w:before="1"/>
        <w:ind w:right="1009" w:hanging="363"/>
        <w:jc w:val="both"/>
        <w:rPr>
          <w:sz w:val="28"/>
        </w:rPr>
      </w:pPr>
      <w:r>
        <w:rPr>
          <w:color w:val="FF0000"/>
          <w:spacing w:val="-1"/>
          <w:sz w:val="28"/>
        </w:rPr>
        <w:t>Modern</w:t>
      </w:r>
      <w:r>
        <w:rPr>
          <w:color w:val="FF0000"/>
          <w:spacing w:val="-16"/>
          <w:sz w:val="28"/>
        </w:rPr>
        <w:t xml:space="preserve"> </w:t>
      </w:r>
      <w:r>
        <w:rPr>
          <w:color w:val="FF0000"/>
          <w:spacing w:val="-1"/>
          <w:sz w:val="28"/>
        </w:rPr>
        <w:t>Tool</w:t>
      </w:r>
      <w:r>
        <w:rPr>
          <w:color w:val="FF0000"/>
          <w:spacing w:val="-14"/>
          <w:sz w:val="28"/>
        </w:rPr>
        <w:t xml:space="preserve"> </w:t>
      </w:r>
      <w:r>
        <w:rPr>
          <w:color w:val="FF0000"/>
          <w:spacing w:val="-1"/>
          <w:sz w:val="28"/>
        </w:rPr>
        <w:t>Usage</w:t>
      </w:r>
      <w:r>
        <w:rPr>
          <w:spacing w:val="-1"/>
          <w:sz w:val="28"/>
        </w:rPr>
        <w:t>: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Create,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select,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apply</w:t>
      </w:r>
      <w:r>
        <w:rPr>
          <w:spacing w:val="-16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15"/>
          <w:sz w:val="28"/>
        </w:rPr>
        <w:t xml:space="preserve"> </w:t>
      </w:r>
      <w:r>
        <w:rPr>
          <w:sz w:val="28"/>
        </w:rPr>
        <w:t>techniques,</w:t>
      </w:r>
      <w:r>
        <w:rPr>
          <w:spacing w:val="-16"/>
          <w:sz w:val="28"/>
        </w:rPr>
        <w:t xml:space="preserve"> </w:t>
      </w:r>
      <w:r>
        <w:rPr>
          <w:sz w:val="28"/>
        </w:rPr>
        <w:t>resources,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68"/>
          <w:sz w:val="28"/>
        </w:rPr>
        <w:t xml:space="preserve"> </w:t>
      </w:r>
      <w:r>
        <w:rPr>
          <w:sz w:val="28"/>
        </w:rPr>
        <w:t>modern engineering and IT tools including prediction and modelling to complex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 activities</w:t>
      </w:r>
      <w:r>
        <w:rPr>
          <w:spacing w:val="-2"/>
          <w:sz w:val="28"/>
        </w:rPr>
        <w:t xml:space="preserve"> </w:t>
      </w:r>
      <w:r>
        <w:rPr>
          <w:sz w:val="28"/>
        </w:rPr>
        <w:t>with an</w:t>
      </w:r>
      <w:r>
        <w:rPr>
          <w:spacing w:val="-3"/>
          <w:sz w:val="28"/>
        </w:rPr>
        <w:t xml:space="preserve"> </w:t>
      </w:r>
      <w:r>
        <w:rPr>
          <w:sz w:val="28"/>
        </w:rPr>
        <w:t>understanding 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limitations.</w:t>
      </w:r>
    </w:p>
    <w:p w14:paraId="0DF11578" w14:textId="77777777" w:rsidR="00932D52" w:rsidRDefault="00932D52">
      <w:pPr>
        <w:pStyle w:val="BodyText"/>
        <w:rPr>
          <w:sz w:val="30"/>
        </w:rPr>
      </w:pPr>
    </w:p>
    <w:p w14:paraId="74D1444E" w14:textId="77777777" w:rsidR="00932D52" w:rsidRDefault="00932D52">
      <w:pPr>
        <w:pStyle w:val="BodyText"/>
        <w:spacing w:before="10"/>
        <w:rPr>
          <w:sz w:val="25"/>
        </w:rPr>
      </w:pPr>
    </w:p>
    <w:p w14:paraId="1B364885" w14:textId="77777777" w:rsidR="00932D52" w:rsidRDefault="00000000">
      <w:pPr>
        <w:pStyle w:val="ListParagraph"/>
        <w:numPr>
          <w:ilvl w:val="0"/>
          <w:numId w:val="4"/>
        </w:numPr>
        <w:tabs>
          <w:tab w:val="left" w:pos="579"/>
        </w:tabs>
        <w:ind w:right="1016" w:hanging="363"/>
        <w:jc w:val="both"/>
        <w:rPr>
          <w:sz w:val="28"/>
        </w:rPr>
      </w:pPr>
      <w:r>
        <w:rPr>
          <w:color w:val="FF0000"/>
          <w:sz w:val="28"/>
        </w:rPr>
        <w:t>The</w:t>
      </w:r>
      <w:r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Engineer</w:t>
      </w:r>
      <w:r>
        <w:rPr>
          <w:color w:val="FF0000"/>
          <w:spacing w:val="-13"/>
          <w:sz w:val="28"/>
        </w:rPr>
        <w:t xml:space="preserve"> </w:t>
      </w:r>
      <w:r>
        <w:rPr>
          <w:color w:val="FF0000"/>
          <w:sz w:val="28"/>
        </w:rPr>
        <w:t>and</w:t>
      </w:r>
      <w:r>
        <w:rPr>
          <w:color w:val="FF0000"/>
          <w:spacing w:val="-13"/>
          <w:sz w:val="28"/>
        </w:rPr>
        <w:t xml:space="preserve"> </w:t>
      </w:r>
      <w:r>
        <w:rPr>
          <w:color w:val="FF0000"/>
          <w:sz w:val="28"/>
        </w:rPr>
        <w:t>Society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Apply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resoning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informed</w:t>
      </w:r>
      <w:r>
        <w:rPr>
          <w:spacing w:val="-13"/>
          <w:sz w:val="28"/>
        </w:rPr>
        <w:t xml:space="preserve"> </w:t>
      </w:r>
      <w:r>
        <w:rPr>
          <w:sz w:val="28"/>
        </w:rPr>
        <w:t>by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contectual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knowledge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68"/>
          <w:sz w:val="28"/>
        </w:rPr>
        <w:t xml:space="preserve"> </w:t>
      </w:r>
      <w:r>
        <w:rPr>
          <w:sz w:val="28"/>
        </w:rPr>
        <w:t>assess</w:t>
      </w:r>
      <w:r>
        <w:rPr>
          <w:spacing w:val="1"/>
          <w:sz w:val="28"/>
        </w:rPr>
        <w:t xml:space="preserve"> </w:t>
      </w:r>
      <w:r>
        <w:rPr>
          <w:sz w:val="28"/>
        </w:rPr>
        <w:t>societal,</w:t>
      </w:r>
      <w:r>
        <w:rPr>
          <w:spacing w:val="1"/>
          <w:sz w:val="28"/>
        </w:rPr>
        <w:t xml:space="preserve"> </w:t>
      </w:r>
      <w:r>
        <w:rPr>
          <w:sz w:val="28"/>
        </w:rPr>
        <w:t>health,</w:t>
      </w:r>
      <w:r>
        <w:rPr>
          <w:spacing w:val="1"/>
          <w:sz w:val="28"/>
        </w:rPr>
        <w:t xml:space="preserve"> </w:t>
      </w:r>
      <w:r>
        <w:rPr>
          <w:sz w:val="28"/>
        </w:rPr>
        <w:t>safety,</w:t>
      </w:r>
      <w:r>
        <w:rPr>
          <w:spacing w:val="1"/>
          <w:sz w:val="28"/>
        </w:rPr>
        <w:t xml:space="preserve"> </w:t>
      </w:r>
      <w:r>
        <w:rPr>
          <w:sz w:val="28"/>
        </w:rPr>
        <w:t>legal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cultural</w:t>
      </w:r>
      <w:r>
        <w:rPr>
          <w:spacing w:val="1"/>
          <w:sz w:val="28"/>
        </w:rPr>
        <w:t xml:space="preserve"> </w:t>
      </w:r>
      <w:r>
        <w:rPr>
          <w:sz w:val="28"/>
        </w:rPr>
        <w:t>issues,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consequent</w:t>
      </w:r>
      <w:r>
        <w:rPr>
          <w:spacing w:val="1"/>
          <w:sz w:val="28"/>
        </w:rPr>
        <w:t xml:space="preserve"> </w:t>
      </w:r>
      <w:r>
        <w:rPr>
          <w:sz w:val="28"/>
        </w:rPr>
        <w:t>responsibilities relevant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professional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practice.</w:t>
      </w:r>
    </w:p>
    <w:p w14:paraId="0C88C440" w14:textId="77777777" w:rsidR="00932D52" w:rsidRDefault="00932D52">
      <w:pPr>
        <w:pStyle w:val="BodyText"/>
        <w:rPr>
          <w:sz w:val="30"/>
        </w:rPr>
      </w:pPr>
    </w:p>
    <w:p w14:paraId="75DD8BFC" w14:textId="77777777" w:rsidR="00932D52" w:rsidRDefault="00932D52">
      <w:pPr>
        <w:pStyle w:val="BodyText"/>
        <w:spacing w:before="9"/>
        <w:rPr>
          <w:sz w:val="25"/>
        </w:rPr>
      </w:pPr>
    </w:p>
    <w:p w14:paraId="4F50405A" w14:textId="77777777" w:rsidR="00932D52" w:rsidRDefault="00000000">
      <w:pPr>
        <w:pStyle w:val="ListParagraph"/>
        <w:numPr>
          <w:ilvl w:val="0"/>
          <w:numId w:val="4"/>
        </w:numPr>
        <w:tabs>
          <w:tab w:val="left" w:pos="579"/>
        </w:tabs>
        <w:ind w:right="1017" w:hanging="363"/>
        <w:jc w:val="both"/>
        <w:rPr>
          <w:sz w:val="28"/>
        </w:rPr>
      </w:pPr>
      <w:r>
        <w:rPr>
          <w:color w:val="FF0000"/>
          <w:sz w:val="28"/>
        </w:rPr>
        <w:t>Environmental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and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Sustainability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Understand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impact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professional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 solutions in societal and environmental contexts, and demonstrate of,</w:t>
      </w:r>
      <w:r>
        <w:rPr>
          <w:spacing w:val="1"/>
          <w:sz w:val="28"/>
        </w:rPr>
        <w:t xml:space="preserve"> </w:t>
      </w:r>
      <w:r>
        <w:rPr>
          <w:sz w:val="28"/>
        </w:rPr>
        <w:t>and need</w:t>
      </w:r>
      <w:r>
        <w:rPr>
          <w:spacing w:val="1"/>
          <w:sz w:val="28"/>
        </w:rPr>
        <w:t xml:space="preserve"> </w:t>
      </w:r>
      <w:r>
        <w:rPr>
          <w:sz w:val="28"/>
        </w:rPr>
        <w:t>for sustainable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development.</w:t>
      </w:r>
    </w:p>
    <w:p w14:paraId="54C195A2" w14:textId="77777777" w:rsidR="00932D52" w:rsidRDefault="00932D52">
      <w:pPr>
        <w:jc w:val="both"/>
        <w:rPr>
          <w:sz w:val="28"/>
        </w:rPr>
        <w:sectPr w:rsidR="00932D52">
          <w:pgSz w:w="11930" w:h="16860"/>
          <w:pgMar w:top="1520" w:right="420" w:bottom="920" w:left="56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9658FF" w14:textId="77777777" w:rsidR="00932D52" w:rsidRDefault="00000000">
      <w:pPr>
        <w:pStyle w:val="Heading2"/>
        <w:spacing w:before="70"/>
        <w:ind w:left="3981"/>
      </w:pPr>
      <w:r>
        <w:lastRenderedPageBreak/>
        <w:t>PROGRAM</w:t>
      </w:r>
      <w:r>
        <w:rPr>
          <w:spacing w:val="-14"/>
        </w:rPr>
        <w:t xml:space="preserve"> </w:t>
      </w:r>
      <w:r>
        <w:t>OUTCOMES</w:t>
      </w:r>
    </w:p>
    <w:p w14:paraId="1FE0ECC1" w14:textId="77777777" w:rsidR="00932D52" w:rsidRDefault="00932D52">
      <w:pPr>
        <w:pStyle w:val="BodyText"/>
        <w:rPr>
          <w:sz w:val="40"/>
        </w:rPr>
      </w:pPr>
    </w:p>
    <w:p w14:paraId="12E771D9" w14:textId="77777777" w:rsidR="00932D52" w:rsidRDefault="00000000">
      <w:pPr>
        <w:pStyle w:val="ListParagraph"/>
        <w:numPr>
          <w:ilvl w:val="0"/>
          <w:numId w:val="4"/>
        </w:numPr>
        <w:tabs>
          <w:tab w:val="left" w:pos="579"/>
        </w:tabs>
        <w:spacing w:before="276"/>
        <w:ind w:right="860" w:hanging="363"/>
        <w:rPr>
          <w:sz w:val="28"/>
        </w:rPr>
      </w:pPr>
      <w:r>
        <w:rPr>
          <w:color w:val="FF0000"/>
          <w:sz w:val="28"/>
        </w:rPr>
        <w:t>Ethics</w:t>
      </w:r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Apply</w:t>
      </w:r>
      <w:r>
        <w:rPr>
          <w:spacing w:val="-7"/>
          <w:sz w:val="28"/>
        </w:rPr>
        <w:t xml:space="preserve"> </w:t>
      </w:r>
      <w:r>
        <w:rPr>
          <w:sz w:val="28"/>
        </w:rPr>
        <w:t>ethical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ptinciples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commit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professional</w:t>
      </w:r>
      <w:r>
        <w:rPr>
          <w:spacing w:val="-5"/>
          <w:sz w:val="28"/>
        </w:rPr>
        <w:t xml:space="preserve"> </w:t>
      </w:r>
      <w:r>
        <w:rPr>
          <w:sz w:val="28"/>
        </w:rPr>
        <w:t>ethics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responsiblities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and norms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 engineering</w:t>
      </w:r>
      <w:r>
        <w:rPr>
          <w:spacing w:val="-3"/>
          <w:sz w:val="28"/>
        </w:rPr>
        <w:t xml:space="preserve"> </w:t>
      </w:r>
      <w:r>
        <w:rPr>
          <w:sz w:val="28"/>
        </w:rPr>
        <w:t>practice.</w:t>
      </w:r>
    </w:p>
    <w:p w14:paraId="54073B1E" w14:textId="77777777" w:rsidR="00932D52" w:rsidRDefault="00932D52">
      <w:pPr>
        <w:pStyle w:val="BodyText"/>
        <w:rPr>
          <w:sz w:val="30"/>
        </w:rPr>
      </w:pPr>
    </w:p>
    <w:p w14:paraId="3473CAF6" w14:textId="77777777" w:rsidR="00932D52" w:rsidRDefault="00932D52">
      <w:pPr>
        <w:pStyle w:val="BodyText"/>
        <w:rPr>
          <w:sz w:val="30"/>
        </w:rPr>
      </w:pPr>
    </w:p>
    <w:p w14:paraId="593E09C5" w14:textId="77777777" w:rsidR="00932D52" w:rsidRDefault="00932D52">
      <w:pPr>
        <w:pStyle w:val="BodyText"/>
        <w:spacing w:before="7"/>
        <w:rPr>
          <w:sz w:val="23"/>
        </w:rPr>
      </w:pPr>
    </w:p>
    <w:p w14:paraId="3C09B291" w14:textId="77777777" w:rsidR="00932D52" w:rsidRDefault="00000000">
      <w:pPr>
        <w:pStyle w:val="ListParagraph"/>
        <w:numPr>
          <w:ilvl w:val="0"/>
          <w:numId w:val="4"/>
        </w:numPr>
        <w:tabs>
          <w:tab w:val="left" w:pos="579"/>
        </w:tabs>
        <w:spacing w:before="1"/>
        <w:ind w:left="578" w:hanging="359"/>
        <w:rPr>
          <w:sz w:val="28"/>
        </w:rPr>
      </w:pPr>
      <w:r>
        <w:rPr>
          <w:color w:val="FF0000"/>
          <w:sz w:val="28"/>
        </w:rPr>
        <w:t>Individual</w:t>
      </w:r>
      <w:r>
        <w:rPr>
          <w:color w:val="FF0000"/>
          <w:spacing w:val="-12"/>
          <w:sz w:val="28"/>
        </w:rPr>
        <w:t xml:space="preserve"> </w:t>
      </w:r>
      <w:r>
        <w:rPr>
          <w:color w:val="FF0000"/>
          <w:sz w:val="28"/>
        </w:rPr>
        <w:t>and</w:t>
      </w:r>
      <w:r>
        <w:rPr>
          <w:color w:val="FF0000"/>
          <w:spacing w:val="-12"/>
          <w:sz w:val="28"/>
        </w:rPr>
        <w:t xml:space="preserve"> </w:t>
      </w:r>
      <w:r>
        <w:rPr>
          <w:color w:val="FF0000"/>
          <w:sz w:val="28"/>
        </w:rPr>
        <w:t>Teamwork</w:t>
      </w:r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Function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effectivety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on</w:t>
      </w:r>
      <w:r>
        <w:rPr>
          <w:spacing w:val="-12"/>
          <w:sz w:val="28"/>
        </w:rPr>
        <w:t xml:space="preserve"> </w:t>
      </w:r>
      <w:r>
        <w:rPr>
          <w:sz w:val="28"/>
        </w:rPr>
        <w:t>complex</w:t>
      </w:r>
      <w:r>
        <w:rPr>
          <w:spacing w:val="-1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1"/>
          <w:sz w:val="28"/>
        </w:rPr>
        <w:t xml:space="preserve"> </w:t>
      </w:r>
      <w:r>
        <w:rPr>
          <w:sz w:val="28"/>
        </w:rPr>
        <w:t>activities,</w:t>
      </w:r>
      <w:r>
        <w:rPr>
          <w:spacing w:val="-12"/>
          <w:sz w:val="28"/>
        </w:rPr>
        <w:t xml:space="preserve"> </w:t>
      </w:r>
      <w:r>
        <w:rPr>
          <w:sz w:val="28"/>
        </w:rPr>
        <w:t>an</w:t>
      </w:r>
    </w:p>
    <w:p w14:paraId="5B144302" w14:textId="77777777" w:rsidR="00932D52" w:rsidRDefault="00000000">
      <w:pPr>
        <w:pStyle w:val="BodyText"/>
        <w:spacing w:before="5"/>
        <w:ind w:left="580"/>
      </w:pPr>
      <w:r>
        <w:t>-d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member</w:t>
      </w:r>
      <w:r>
        <w:rPr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leader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diverse</w:t>
      </w:r>
      <w:r>
        <w:rPr>
          <w:spacing w:val="-7"/>
        </w:rPr>
        <w:t xml:space="preserve"> </w:t>
      </w:r>
      <w:r>
        <w:t>teams,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multidisciplinary</w:t>
      </w:r>
      <w:r>
        <w:rPr>
          <w:spacing w:val="-7"/>
        </w:rPr>
        <w:t xml:space="preserve"> </w:t>
      </w:r>
      <w:r>
        <w:t>settings.</w:t>
      </w:r>
    </w:p>
    <w:p w14:paraId="335B97DE" w14:textId="77777777" w:rsidR="00932D52" w:rsidRDefault="00932D52">
      <w:pPr>
        <w:pStyle w:val="BodyText"/>
        <w:rPr>
          <w:sz w:val="30"/>
        </w:rPr>
      </w:pPr>
    </w:p>
    <w:p w14:paraId="5BDDE7F4" w14:textId="77777777" w:rsidR="00932D52" w:rsidRDefault="00932D52">
      <w:pPr>
        <w:pStyle w:val="BodyText"/>
        <w:rPr>
          <w:sz w:val="30"/>
        </w:rPr>
      </w:pPr>
    </w:p>
    <w:p w14:paraId="6B186058" w14:textId="77777777" w:rsidR="00932D52" w:rsidRDefault="00932D52">
      <w:pPr>
        <w:pStyle w:val="BodyText"/>
        <w:spacing w:before="9"/>
        <w:rPr>
          <w:sz w:val="23"/>
        </w:rPr>
      </w:pPr>
    </w:p>
    <w:p w14:paraId="2134EE9B" w14:textId="77777777" w:rsidR="00932D52" w:rsidRDefault="00000000">
      <w:pPr>
        <w:pStyle w:val="ListParagraph"/>
        <w:numPr>
          <w:ilvl w:val="0"/>
          <w:numId w:val="4"/>
        </w:numPr>
        <w:tabs>
          <w:tab w:val="left" w:pos="648"/>
        </w:tabs>
        <w:spacing w:before="1" w:line="321" w:lineRule="exact"/>
        <w:ind w:left="647" w:hanging="428"/>
        <w:rPr>
          <w:sz w:val="28"/>
        </w:rPr>
      </w:pPr>
      <w:r>
        <w:rPr>
          <w:color w:val="FF0000"/>
          <w:sz w:val="28"/>
        </w:rPr>
        <w:t>Communication</w:t>
      </w:r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Communicate</w:t>
      </w:r>
      <w:r>
        <w:rPr>
          <w:spacing w:val="-13"/>
          <w:sz w:val="28"/>
        </w:rPr>
        <w:t xml:space="preserve"> </w:t>
      </w:r>
      <w:r>
        <w:rPr>
          <w:sz w:val="28"/>
        </w:rPr>
        <w:t>effectively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z w:val="28"/>
        </w:rPr>
        <w:t>complex</w:t>
      </w:r>
      <w:r>
        <w:rPr>
          <w:spacing w:val="-13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1"/>
          <w:sz w:val="28"/>
        </w:rPr>
        <w:t xml:space="preserve"> </w:t>
      </w:r>
      <w:r>
        <w:rPr>
          <w:sz w:val="28"/>
        </w:rPr>
        <w:t>activities</w:t>
      </w:r>
      <w:r>
        <w:rPr>
          <w:spacing w:val="-12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th</w:t>
      </w:r>
      <w:proofErr w:type="spellEnd"/>
    </w:p>
    <w:p w14:paraId="06B273AC" w14:textId="77777777" w:rsidR="00932D52" w:rsidRDefault="00000000">
      <w:pPr>
        <w:pStyle w:val="BodyText"/>
        <w:spacing w:line="321" w:lineRule="exact"/>
        <w:ind w:left="580"/>
      </w:pPr>
      <w:r>
        <w:t>-e</w:t>
      </w:r>
      <w:r>
        <w:rPr>
          <w:spacing w:val="-10"/>
        </w:rPr>
        <w:t xml:space="preserve"> </w:t>
      </w:r>
      <w:r>
        <w:t>engineering</w:t>
      </w:r>
      <w:r>
        <w:rPr>
          <w:spacing w:val="56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society</w:t>
      </w:r>
      <w:r>
        <w:rPr>
          <w:spacing w:val="-5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large,</w:t>
      </w:r>
      <w:r>
        <w:rPr>
          <w:spacing w:val="-9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beng</w:t>
      </w:r>
      <w:proofErr w:type="spellEnd"/>
      <w:r>
        <w:rPr>
          <w:spacing w:val="-6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comprehen</w:t>
      </w:r>
      <w:proofErr w:type="spellEnd"/>
    </w:p>
    <w:p w14:paraId="070C4C47" w14:textId="77777777" w:rsidR="00932D52" w:rsidRDefault="00000000">
      <w:pPr>
        <w:pStyle w:val="BodyText"/>
        <w:spacing w:before="4"/>
        <w:ind w:left="580" w:right="422"/>
      </w:pPr>
      <w:r>
        <w:t>-d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effective</w:t>
      </w:r>
      <w:r>
        <w:rPr>
          <w:spacing w:val="-10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documentation,</w:t>
      </w:r>
      <w:r>
        <w:rPr>
          <w:spacing w:val="-8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effective</w:t>
      </w:r>
      <w:r>
        <w:rPr>
          <w:spacing w:val="-6"/>
        </w:rPr>
        <w:t xml:space="preserve"> </w:t>
      </w:r>
      <w:proofErr w:type="gramStart"/>
      <w:r>
        <w:t>presentations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67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receive clear instructions.</w:t>
      </w:r>
    </w:p>
    <w:p w14:paraId="7DD6FB82" w14:textId="77777777" w:rsidR="00932D52" w:rsidRDefault="00932D52">
      <w:pPr>
        <w:pStyle w:val="BodyText"/>
        <w:rPr>
          <w:sz w:val="30"/>
        </w:rPr>
      </w:pPr>
    </w:p>
    <w:p w14:paraId="3B7BA183" w14:textId="77777777" w:rsidR="00932D52" w:rsidRDefault="00932D52">
      <w:pPr>
        <w:pStyle w:val="BodyText"/>
        <w:spacing w:before="10"/>
        <w:rPr>
          <w:sz w:val="25"/>
        </w:rPr>
      </w:pPr>
    </w:p>
    <w:p w14:paraId="10EFFF07" w14:textId="77777777" w:rsidR="00932D52" w:rsidRDefault="00000000">
      <w:pPr>
        <w:pStyle w:val="ListParagraph"/>
        <w:numPr>
          <w:ilvl w:val="0"/>
          <w:numId w:val="4"/>
        </w:numPr>
        <w:tabs>
          <w:tab w:val="left" w:pos="648"/>
        </w:tabs>
        <w:ind w:left="650" w:right="624" w:hanging="433"/>
        <w:rPr>
          <w:sz w:val="28"/>
        </w:rPr>
      </w:pPr>
      <w:r>
        <w:rPr>
          <w:color w:val="FF0000"/>
          <w:sz w:val="28"/>
        </w:rPr>
        <w:t xml:space="preserve">Project Management and </w:t>
      </w:r>
      <w:proofErr w:type="spellStart"/>
      <w:r>
        <w:rPr>
          <w:color w:val="FF0000"/>
          <w:sz w:val="28"/>
        </w:rPr>
        <w:t>Finace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Demostrate</w:t>
      </w:r>
      <w:proofErr w:type="spellEnd"/>
      <w:r>
        <w:rPr>
          <w:sz w:val="28"/>
        </w:rPr>
        <w:t xml:space="preserve"> knowledge and understanding of the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management</w:t>
      </w:r>
      <w:r>
        <w:rPr>
          <w:spacing w:val="36"/>
          <w:sz w:val="28"/>
        </w:rPr>
        <w:t xml:space="preserve"> </w:t>
      </w:r>
      <w:r>
        <w:rPr>
          <w:sz w:val="28"/>
        </w:rPr>
        <w:t>principles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apply</w:t>
      </w:r>
      <w:r>
        <w:rPr>
          <w:spacing w:val="-4"/>
          <w:sz w:val="28"/>
        </w:rPr>
        <w:t xml:space="preserve"> </w:t>
      </w: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one’s</w:t>
      </w:r>
      <w:r>
        <w:rPr>
          <w:spacing w:val="-3"/>
          <w:sz w:val="28"/>
        </w:rPr>
        <w:t xml:space="preserve"> </w:t>
      </w:r>
      <w:r>
        <w:rPr>
          <w:sz w:val="28"/>
        </w:rPr>
        <w:t>own</w:t>
      </w:r>
      <w:r>
        <w:rPr>
          <w:spacing w:val="-5"/>
          <w:sz w:val="28"/>
        </w:rPr>
        <w:t xml:space="preserve"> </w:t>
      </w:r>
      <w:r>
        <w:rPr>
          <w:sz w:val="28"/>
        </w:rPr>
        <w:t>work,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mem</w:t>
      </w:r>
    </w:p>
    <w:p w14:paraId="62175A40" w14:textId="77777777" w:rsidR="00932D52" w:rsidRDefault="00000000">
      <w:pPr>
        <w:pStyle w:val="BodyText"/>
        <w:spacing w:before="5"/>
        <w:ind w:left="638"/>
      </w:pPr>
      <w:r>
        <w:t>-</w:t>
      </w:r>
      <w:proofErr w:type="spellStart"/>
      <w:r>
        <w:t>ber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leader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team,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11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multi-disciplinary</w:t>
      </w:r>
      <w:r>
        <w:rPr>
          <w:spacing w:val="-6"/>
        </w:rPr>
        <w:t xml:space="preserve"> </w:t>
      </w:r>
      <w:proofErr w:type="spellStart"/>
      <w:r>
        <w:t>enviroments</w:t>
      </w:r>
      <w:proofErr w:type="spellEnd"/>
      <w:r>
        <w:t>.</w:t>
      </w:r>
    </w:p>
    <w:p w14:paraId="34EE379F" w14:textId="77777777" w:rsidR="00932D52" w:rsidRDefault="00932D52">
      <w:pPr>
        <w:pStyle w:val="BodyText"/>
        <w:rPr>
          <w:sz w:val="30"/>
        </w:rPr>
      </w:pPr>
    </w:p>
    <w:p w14:paraId="31D89798" w14:textId="77777777" w:rsidR="00932D52" w:rsidRDefault="00932D52">
      <w:pPr>
        <w:pStyle w:val="BodyText"/>
        <w:rPr>
          <w:sz w:val="30"/>
        </w:rPr>
      </w:pPr>
    </w:p>
    <w:p w14:paraId="5D3C6AF9" w14:textId="77777777" w:rsidR="00932D52" w:rsidRDefault="00000000">
      <w:pPr>
        <w:pStyle w:val="ListParagraph"/>
        <w:numPr>
          <w:ilvl w:val="0"/>
          <w:numId w:val="4"/>
        </w:numPr>
        <w:tabs>
          <w:tab w:val="left" w:pos="648"/>
        </w:tabs>
        <w:spacing w:before="267"/>
        <w:ind w:left="647" w:hanging="428"/>
        <w:rPr>
          <w:sz w:val="28"/>
        </w:rPr>
      </w:pPr>
      <w:r>
        <w:rPr>
          <w:color w:val="FF0000"/>
          <w:sz w:val="28"/>
        </w:rPr>
        <w:t>Life-Long</w:t>
      </w:r>
      <w:r>
        <w:rPr>
          <w:color w:val="FF0000"/>
          <w:spacing w:val="-11"/>
          <w:sz w:val="28"/>
        </w:rPr>
        <w:t xml:space="preserve"> </w:t>
      </w:r>
      <w:r>
        <w:rPr>
          <w:color w:val="FF0000"/>
          <w:sz w:val="28"/>
        </w:rPr>
        <w:t>Learning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Recognize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need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have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preparation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ability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en</w:t>
      </w:r>
      <w:proofErr w:type="spellEnd"/>
    </w:p>
    <w:p w14:paraId="71E0BA9B" w14:textId="77777777" w:rsidR="00932D52" w:rsidRDefault="00000000">
      <w:pPr>
        <w:pStyle w:val="BodyText"/>
        <w:spacing w:before="4"/>
        <w:ind w:left="650"/>
      </w:pPr>
      <w:r>
        <w:t>-gage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independent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life-long</w:t>
      </w:r>
      <w:r>
        <w:rPr>
          <w:spacing w:val="-10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broadest</w:t>
      </w:r>
      <w:r>
        <w:rPr>
          <w:spacing w:val="-7"/>
        </w:rPr>
        <w:t xml:space="preserve"> </w:t>
      </w:r>
      <w:r>
        <w:t>contest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technological</w:t>
      </w:r>
      <w:r>
        <w:rPr>
          <w:spacing w:val="-5"/>
        </w:rPr>
        <w:t xml:space="preserve"> </w:t>
      </w:r>
      <w:r>
        <w:t>cha</w:t>
      </w:r>
    </w:p>
    <w:p w14:paraId="5563B894" w14:textId="77777777" w:rsidR="00932D52" w:rsidRDefault="00000000">
      <w:pPr>
        <w:pStyle w:val="BodyText"/>
        <w:spacing w:before="5"/>
        <w:ind w:left="719"/>
      </w:pPr>
      <w:r>
        <w:t>-</w:t>
      </w:r>
      <w:proofErr w:type="spellStart"/>
      <w:r>
        <w:t>nge</w:t>
      </w:r>
      <w:proofErr w:type="spellEnd"/>
      <w:r>
        <w:t>.</w:t>
      </w:r>
    </w:p>
    <w:p w14:paraId="6DACF1BC" w14:textId="77777777" w:rsidR="00932D52" w:rsidRDefault="00932D52">
      <w:pPr>
        <w:sectPr w:rsidR="00932D52">
          <w:pgSz w:w="11930" w:h="16860"/>
          <w:pgMar w:top="1280" w:right="420" w:bottom="920" w:left="56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C2AFB0" w14:textId="77777777" w:rsidR="00932D52" w:rsidRDefault="00000000">
      <w:pPr>
        <w:pStyle w:val="Heading2"/>
        <w:ind w:left="2014" w:right="1815"/>
        <w:jc w:val="center"/>
      </w:pPr>
      <w:r>
        <w:lastRenderedPageBreak/>
        <w:t>VISION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DEPT</w:t>
      </w:r>
    </w:p>
    <w:p w14:paraId="2DDAA61D" w14:textId="77777777" w:rsidR="00932D52" w:rsidRDefault="00932D52">
      <w:pPr>
        <w:pStyle w:val="BodyText"/>
        <w:rPr>
          <w:sz w:val="40"/>
        </w:rPr>
      </w:pPr>
    </w:p>
    <w:p w14:paraId="382382B3" w14:textId="77777777" w:rsidR="00932D52" w:rsidRDefault="00932D52">
      <w:pPr>
        <w:pStyle w:val="BodyText"/>
        <w:rPr>
          <w:sz w:val="40"/>
        </w:rPr>
      </w:pPr>
    </w:p>
    <w:p w14:paraId="4559D08A" w14:textId="77777777" w:rsidR="00932D52" w:rsidRDefault="00000000">
      <w:pPr>
        <w:pStyle w:val="Heading4"/>
        <w:spacing w:before="319"/>
        <w:ind w:left="638"/>
        <w:rPr>
          <w:sz w:val="28"/>
        </w:rPr>
      </w:pPr>
      <w:r>
        <w:rPr>
          <w:color w:val="FF0000"/>
        </w:rPr>
        <w:t>Vision</w:t>
      </w:r>
      <w:r>
        <w:rPr>
          <w:sz w:val="28"/>
        </w:rPr>
        <w:t>:</w:t>
      </w:r>
    </w:p>
    <w:p w14:paraId="21A20ADD" w14:textId="77777777" w:rsidR="00932D52" w:rsidRDefault="00000000">
      <w:pPr>
        <w:pStyle w:val="ListParagraph"/>
        <w:numPr>
          <w:ilvl w:val="1"/>
          <w:numId w:val="4"/>
        </w:numPr>
        <w:tabs>
          <w:tab w:val="left" w:pos="1780"/>
          <w:tab w:val="left" w:pos="1781"/>
          <w:tab w:val="left" w:pos="2760"/>
          <w:tab w:val="left" w:pos="3086"/>
          <w:tab w:val="left" w:pos="3972"/>
          <w:tab w:val="left" w:pos="5794"/>
          <w:tab w:val="left" w:pos="6398"/>
          <w:tab w:val="left" w:pos="7712"/>
          <w:tab w:val="left" w:pos="8242"/>
          <w:tab w:val="left" w:pos="9704"/>
        </w:tabs>
        <w:spacing w:before="5"/>
        <w:ind w:right="1015"/>
        <w:jc w:val="left"/>
        <w:rPr>
          <w:sz w:val="28"/>
        </w:rPr>
      </w:pPr>
      <w:r>
        <w:rPr>
          <w:sz w:val="28"/>
        </w:rPr>
        <w:t>To</w:t>
      </w:r>
      <w:r>
        <w:rPr>
          <w:spacing w:val="79"/>
          <w:sz w:val="28"/>
        </w:rPr>
        <w:t xml:space="preserve"> </w:t>
      </w:r>
      <w:r>
        <w:rPr>
          <w:sz w:val="28"/>
        </w:rPr>
        <w:t>be</w:t>
      </w:r>
      <w:r>
        <w:rPr>
          <w:sz w:val="28"/>
        </w:rPr>
        <w:tab/>
        <w:t>a</w:t>
      </w:r>
      <w:r>
        <w:rPr>
          <w:sz w:val="28"/>
        </w:rPr>
        <w:tab/>
        <w:t>center</w:t>
      </w:r>
      <w:r>
        <w:rPr>
          <w:sz w:val="28"/>
        </w:rPr>
        <w:tab/>
        <w:t>of</w:t>
      </w:r>
      <w:r>
        <w:rPr>
          <w:spacing w:val="77"/>
          <w:sz w:val="28"/>
        </w:rPr>
        <w:t xml:space="preserve"> </w:t>
      </w:r>
      <w:r>
        <w:rPr>
          <w:sz w:val="28"/>
        </w:rPr>
        <w:t>excellence</w:t>
      </w:r>
      <w:r>
        <w:rPr>
          <w:sz w:val="28"/>
        </w:rPr>
        <w:tab/>
        <w:t>and</w:t>
      </w:r>
      <w:r>
        <w:rPr>
          <w:sz w:val="28"/>
        </w:rPr>
        <w:tab/>
        <w:t>renowned</w:t>
      </w:r>
      <w:r>
        <w:rPr>
          <w:sz w:val="28"/>
        </w:rPr>
        <w:tab/>
        <w:t>for</w:t>
      </w:r>
      <w:r>
        <w:rPr>
          <w:sz w:val="28"/>
        </w:rPr>
        <w:tab/>
        <w:t>Electronics</w:t>
      </w:r>
      <w:r>
        <w:rPr>
          <w:sz w:val="28"/>
        </w:rPr>
        <w:tab/>
        <w:t>&amp;</w:t>
      </w:r>
      <w:r>
        <w:rPr>
          <w:spacing w:val="-67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 education and</w:t>
      </w:r>
      <w:r>
        <w:rPr>
          <w:spacing w:val="1"/>
          <w:sz w:val="28"/>
        </w:rPr>
        <w:t xml:space="preserve"> </w:t>
      </w:r>
      <w:r>
        <w:rPr>
          <w:sz w:val="28"/>
        </w:rPr>
        <w:t>research.</w:t>
      </w:r>
    </w:p>
    <w:p w14:paraId="608773C2" w14:textId="77777777" w:rsidR="00932D52" w:rsidRDefault="00932D52">
      <w:pPr>
        <w:pStyle w:val="BodyText"/>
        <w:rPr>
          <w:sz w:val="30"/>
        </w:rPr>
      </w:pPr>
    </w:p>
    <w:p w14:paraId="4770D183" w14:textId="77777777" w:rsidR="00932D52" w:rsidRDefault="00932D52">
      <w:pPr>
        <w:pStyle w:val="BodyText"/>
        <w:rPr>
          <w:sz w:val="30"/>
        </w:rPr>
      </w:pPr>
    </w:p>
    <w:p w14:paraId="4E2267FB" w14:textId="77777777" w:rsidR="00932D52" w:rsidRDefault="00932D52">
      <w:pPr>
        <w:pStyle w:val="BodyText"/>
        <w:rPr>
          <w:sz w:val="30"/>
        </w:rPr>
      </w:pPr>
    </w:p>
    <w:p w14:paraId="18FBD669" w14:textId="77777777" w:rsidR="00932D52" w:rsidRDefault="00000000">
      <w:pPr>
        <w:pStyle w:val="Heading4"/>
        <w:spacing w:before="251"/>
        <w:ind w:left="779"/>
      </w:pPr>
      <w:r>
        <w:rPr>
          <w:color w:val="FF0000"/>
        </w:rPr>
        <w:t>Mission:</w:t>
      </w:r>
    </w:p>
    <w:p w14:paraId="105D45E6" w14:textId="77777777" w:rsidR="00932D52" w:rsidRDefault="00932D52">
      <w:pPr>
        <w:pStyle w:val="BodyText"/>
        <w:spacing w:before="1"/>
        <w:rPr>
          <w:sz w:val="32"/>
        </w:rPr>
      </w:pPr>
    </w:p>
    <w:p w14:paraId="654F5488" w14:textId="77777777" w:rsidR="00932D52" w:rsidRDefault="00000000">
      <w:pPr>
        <w:pStyle w:val="ListParagraph"/>
        <w:numPr>
          <w:ilvl w:val="0"/>
          <w:numId w:val="5"/>
        </w:numPr>
        <w:tabs>
          <w:tab w:val="left" w:pos="1289"/>
        </w:tabs>
        <w:ind w:right="1015"/>
        <w:rPr>
          <w:sz w:val="28"/>
        </w:rPr>
      </w:pPr>
      <w:r>
        <w:rPr>
          <w:sz w:val="28"/>
        </w:rPr>
        <w:t>Enlighten the graduates in the basic concepts underlying the principles of</w:t>
      </w:r>
      <w:r>
        <w:rPr>
          <w:spacing w:val="1"/>
          <w:sz w:val="28"/>
        </w:rPr>
        <w:t xml:space="preserve"> </w:t>
      </w:r>
      <w:r>
        <w:rPr>
          <w:sz w:val="28"/>
        </w:rPr>
        <w:t>analog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digital</w:t>
      </w:r>
      <w:r>
        <w:rPr>
          <w:spacing w:val="1"/>
          <w:sz w:val="28"/>
        </w:rPr>
        <w:t xml:space="preserve"> </w:t>
      </w:r>
      <w:r>
        <w:rPr>
          <w:sz w:val="28"/>
        </w:rPr>
        <w:t>electronics,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systems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adavances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technologies.</w:t>
      </w:r>
    </w:p>
    <w:p w14:paraId="2F6AC64A" w14:textId="77777777" w:rsidR="00932D52" w:rsidRDefault="00932D52">
      <w:pPr>
        <w:pStyle w:val="BodyText"/>
        <w:spacing w:before="9"/>
        <w:rPr>
          <w:sz w:val="27"/>
        </w:rPr>
      </w:pPr>
    </w:p>
    <w:p w14:paraId="2E45D967" w14:textId="77777777" w:rsidR="00932D52" w:rsidRDefault="00000000">
      <w:pPr>
        <w:pStyle w:val="ListParagraph"/>
        <w:numPr>
          <w:ilvl w:val="0"/>
          <w:numId w:val="5"/>
        </w:numPr>
        <w:tabs>
          <w:tab w:val="left" w:pos="1288"/>
          <w:tab w:val="left" w:pos="1289"/>
        </w:tabs>
        <w:ind w:hanging="361"/>
        <w:jc w:val="left"/>
        <w:rPr>
          <w:sz w:val="28"/>
        </w:rPr>
      </w:pPr>
      <w:r>
        <w:rPr>
          <w:sz w:val="28"/>
        </w:rPr>
        <w:t>Provide</w:t>
      </w:r>
      <w:r>
        <w:rPr>
          <w:spacing w:val="-13"/>
          <w:sz w:val="28"/>
        </w:rPr>
        <w:t xml:space="preserve"> </w:t>
      </w:r>
      <w:r>
        <w:rPr>
          <w:sz w:val="28"/>
        </w:rPr>
        <w:t>state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art</w:t>
      </w:r>
      <w:r>
        <w:rPr>
          <w:spacing w:val="-6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research</w:t>
      </w:r>
      <w:r>
        <w:rPr>
          <w:spacing w:val="-6"/>
          <w:sz w:val="28"/>
        </w:rPr>
        <w:t xml:space="preserve"> </w:t>
      </w:r>
      <w:r>
        <w:rPr>
          <w:sz w:val="28"/>
        </w:rPr>
        <w:t>facilities.</w:t>
      </w:r>
    </w:p>
    <w:p w14:paraId="48B21A10" w14:textId="77777777" w:rsidR="00932D52" w:rsidRDefault="00932D52">
      <w:pPr>
        <w:pStyle w:val="BodyText"/>
        <w:rPr>
          <w:sz w:val="34"/>
        </w:rPr>
      </w:pPr>
    </w:p>
    <w:p w14:paraId="739EA2E3" w14:textId="77777777" w:rsidR="00932D52" w:rsidRDefault="00000000">
      <w:pPr>
        <w:pStyle w:val="ListParagraph"/>
        <w:numPr>
          <w:ilvl w:val="0"/>
          <w:numId w:val="5"/>
        </w:numPr>
        <w:tabs>
          <w:tab w:val="left" w:pos="1289"/>
        </w:tabs>
        <w:spacing w:before="252"/>
        <w:ind w:right="1016"/>
        <w:rPr>
          <w:sz w:val="28"/>
        </w:rPr>
      </w:pPr>
      <w:proofErr w:type="spellStart"/>
      <w:r>
        <w:rPr>
          <w:sz w:val="28"/>
        </w:rPr>
        <w:t>Oraganizing</w:t>
      </w:r>
      <w:proofErr w:type="spellEnd"/>
      <w:r>
        <w:rPr>
          <w:sz w:val="28"/>
        </w:rPr>
        <w:t xml:space="preserve"> industrial programs and social activities in collaboration with</w:t>
      </w:r>
      <w:r>
        <w:rPr>
          <w:spacing w:val="1"/>
          <w:sz w:val="28"/>
        </w:rPr>
        <w:t xml:space="preserve"> </w:t>
      </w:r>
      <w:r>
        <w:rPr>
          <w:sz w:val="28"/>
        </w:rPr>
        <w:t>industries,</w:t>
      </w:r>
      <w:r>
        <w:rPr>
          <w:spacing w:val="-5"/>
          <w:sz w:val="28"/>
        </w:rPr>
        <w:t xml:space="preserve"> </w:t>
      </w:r>
      <w:r>
        <w:rPr>
          <w:sz w:val="28"/>
        </w:rPr>
        <w:t>NSS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disseminate</w:t>
      </w:r>
      <w:r>
        <w:rPr>
          <w:spacing w:val="-4"/>
          <w:sz w:val="28"/>
        </w:rPr>
        <w:t xml:space="preserve"> </w:t>
      </w:r>
      <w:r>
        <w:rPr>
          <w:sz w:val="28"/>
        </w:rPr>
        <w:t>knowledge.</w:t>
      </w:r>
    </w:p>
    <w:p w14:paraId="27DBDED2" w14:textId="77777777" w:rsidR="00932D52" w:rsidRDefault="00932D52">
      <w:pPr>
        <w:jc w:val="both"/>
        <w:rPr>
          <w:sz w:val="28"/>
        </w:rPr>
        <w:sectPr w:rsidR="00932D52">
          <w:pgSz w:w="11930" w:h="16860"/>
          <w:pgMar w:top="1520" w:right="420" w:bottom="920" w:left="56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FFD79C" w14:textId="77777777" w:rsidR="00932D52" w:rsidRDefault="00000000">
      <w:pPr>
        <w:pStyle w:val="Heading2"/>
        <w:spacing w:before="70"/>
        <w:ind w:left="2394"/>
      </w:pPr>
      <w:r>
        <w:lastRenderedPageBreak/>
        <w:t>PROGRAM</w:t>
      </w:r>
      <w:r>
        <w:rPr>
          <w:spacing w:val="-6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DEPT</w:t>
      </w:r>
    </w:p>
    <w:p w14:paraId="49FF53CA" w14:textId="77777777" w:rsidR="00932D52" w:rsidRDefault="00932D52">
      <w:pPr>
        <w:pStyle w:val="BodyText"/>
        <w:rPr>
          <w:sz w:val="20"/>
        </w:rPr>
      </w:pPr>
    </w:p>
    <w:p w14:paraId="633E373C" w14:textId="77777777" w:rsidR="00932D52" w:rsidRDefault="00932D52">
      <w:pPr>
        <w:pStyle w:val="BodyText"/>
        <w:rPr>
          <w:sz w:val="20"/>
        </w:rPr>
      </w:pPr>
    </w:p>
    <w:p w14:paraId="64D9E43E" w14:textId="77777777" w:rsidR="00932D52" w:rsidRDefault="00932D52">
      <w:pPr>
        <w:pStyle w:val="BodyText"/>
        <w:rPr>
          <w:sz w:val="20"/>
        </w:rPr>
      </w:pPr>
    </w:p>
    <w:p w14:paraId="16160A7F" w14:textId="77777777" w:rsidR="00932D52" w:rsidRDefault="00932D52">
      <w:pPr>
        <w:pStyle w:val="BodyText"/>
        <w:rPr>
          <w:sz w:val="20"/>
        </w:rPr>
      </w:pPr>
    </w:p>
    <w:p w14:paraId="669D7A28" w14:textId="77777777" w:rsidR="00932D52" w:rsidRDefault="00932D52">
      <w:pPr>
        <w:pStyle w:val="BodyText"/>
        <w:rPr>
          <w:sz w:val="20"/>
        </w:rPr>
      </w:pPr>
    </w:p>
    <w:p w14:paraId="4264506F" w14:textId="77777777" w:rsidR="00932D52" w:rsidRDefault="00932D52">
      <w:pPr>
        <w:pStyle w:val="BodyText"/>
        <w:rPr>
          <w:sz w:val="20"/>
        </w:rPr>
      </w:pPr>
    </w:p>
    <w:p w14:paraId="1D6E8E7D" w14:textId="77777777" w:rsidR="00932D52" w:rsidRDefault="00932D52">
      <w:pPr>
        <w:rPr>
          <w:sz w:val="20"/>
        </w:rPr>
        <w:sectPr w:rsidR="00932D52">
          <w:pgSz w:w="11930" w:h="16860"/>
          <w:pgMar w:top="1280" w:right="420" w:bottom="920" w:left="56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5D14EC" w14:textId="77777777" w:rsidR="00932D52" w:rsidRDefault="00000000">
      <w:pPr>
        <w:pStyle w:val="ListParagraph"/>
        <w:numPr>
          <w:ilvl w:val="0"/>
          <w:numId w:val="6"/>
        </w:numPr>
        <w:tabs>
          <w:tab w:val="left" w:pos="939"/>
        </w:tabs>
        <w:spacing w:before="276"/>
        <w:ind w:hanging="359"/>
        <w:jc w:val="left"/>
        <w:rPr>
          <w:rFonts w:ascii="Symbol" w:hAnsi="Symbol"/>
          <w:sz w:val="36"/>
        </w:rPr>
      </w:pPr>
      <w:r>
        <w:rPr>
          <w:spacing w:val="-3"/>
          <w:sz w:val="28"/>
        </w:rPr>
        <w:t>PSO</w:t>
      </w:r>
      <w:r>
        <w:rPr>
          <w:spacing w:val="-14"/>
          <w:sz w:val="28"/>
        </w:rPr>
        <w:t xml:space="preserve"> </w:t>
      </w:r>
      <w:r>
        <w:rPr>
          <w:spacing w:val="-3"/>
          <w:sz w:val="28"/>
        </w:rPr>
        <w:t>1:</w:t>
      </w:r>
    </w:p>
    <w:p w14:paraId="4EF86E76" w14:textId="77777777" w:rsidR="00932D52" w:rsidRDefault="00000000">
      <w:pPr>
        <w:pStyle w:val="BodyText"/>
        <w:rPr>
          <w:sz w:val="30"/>
        </w:rPr>
      </w:pPr>
      <w:r>
        <w:br w:type="column"/>
      </w:r>
    </w:p>
    <w:p w14:paraId="2BB27EB5" w14:textId="77777777" w:rsidR="00932D52" w:rsidRDefault="00932D52">
      <w:pPr>
        <w:pStyle w:val="BodyText"/>
        <w:spacing w:before="8"/>
        <w:rPr>
          <w:sz w:val="30"/>
        </w:rPr>
      </w:pPr>
    </w:p>
    <w:p w14:paraId="79B3B76C" w14:textId="77777777" w:rsidR="00932D52" w:rsidRDefault="00000000">
      <w:pPr>
        <w:pStyle w:val="BodyText"/>
        <w:ind w:left="149"/>
      </w:pPr>
      <w:r>
        <w:t>Apply</w:t>
      </w:r>
      <w:r>
        <w:rPr>
          <w:spacing w:val="-12"/>
        </w:rPr>
        <w:t xml:space="preserve"> </w:t>
      </w:r>
      <w:r>
        <w:t>concepts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Electronics</w:t>
      </w:r>
      <w:r>
        <w:rPr>
          <w:spacing w:val="-8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Engineering</w:t>
      </w:r>
      <w:r>
        <w:rPr>
          <w:spacing w:val="-1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design</w:t>
      </w:r>
    </w:p>
    <w:p w14:paraId="7E90A9FC" w14:textId="77777777" w:rsidR="00932D52" w:rsidRDefault="00932D52">
      <w:pPr>
        <w:sectPr w:rsidR="00932D52">
          <w:type w:val="continuous"/>
          <w:pgSz w:w="11930" w:h="16860"/>
          <w:pgMar w:top="1340" w:right="420" w:bottom="92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728" w:space="40"/>
            <w:col w:w="9182"/>
          </w:cols>
        </w:sectPr>
      </w:pPr>
    </w:p>
    <w:p w14:paraId="0ED61D37" w14:textId="77777777" w:rsidR="00932D52" w:rsidRDefault="00000000">
      <w:pPr>
        <w:pStyle w:val="BodyText"/>
        <w:ind w:left="940" w:right="422"/>
      </w:pPr>
      <w:r>
        <w:t>and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Communication,</w:t>
      </w:r>
      <w:r>
        <w:rPr>
          <w:spacing w:val="-10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processing,</w:t>
      </w:r>
      <w:r>
        <w:rPr>
          <w:spacing w:val="-67"/>
        </w:rPr>
        <w:t xml:space="preserve"> </w:t>
      </w:r>
      <w:r>
        <w:t>VLSI,</w:t>
      </w:r>
      <w:r>
        <w:rPr>
          <w:spacing w:val="-2"/>
        </w:rPr>
        <w:t xml:space="preserve"> </w:t>
      </w:r>
      <w:r>
        <w:t>Antennas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Embedded Systems.</w:t>
      </w:r>
    </w:p>
    <w:p w14:paraId="472B736A" w14:textId="77777777" w:rsidR="00932D52" w:rsidRDefault="00932D52">
      <w:pPr>
        <w:pStyle w:val="BodyText"/>
        <w:rPr>
          <w:sz w:val="20"/>
        </w:rPr>
      </w:pPr>
    </w:p>
    <w:p w14:paraId="68F77855" w14:textId="77777777" w:rsidR="00932D52" w:rsidRDefault="00932D52">
      <w:pPr>
        <w:pStyle w:val="BodyText"/>
        <w:spacing w:before="3"/>
        <w:rPr>
          <w:sz w:val="27"/>
        </w:rPr>
      </w:pPr>
    </w:p>
    <w:p w14:paraId="78D03203" w14:textId="77777777" w:rsidR="00932D52" w:rsidRDefault="00932D52">
      <w:pPr>
        <w:rPr>
          <w:sz w:val="27"/>
        </w:rPr>
        <w:sectPr w:rsidR="00932D52">
          <w:type w:val="continuous"/>
          <w:pgSz w:w="11930" w:h="16860"/>
          <w:pgMar w:top="1340" w:right="420" w:bottom="92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1B94D3" w14:textId="77777777" w:rsidR="00932D52" w:rsidRDefault="00000000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01"/>
        <w:ind w:left="940" w:hanging="361"/>
        <w:jc w:val="left"/>
        <w:rPr>
          <w:rFonts w:ascii="Symbol" w:hAnsi="Symbol"/>
          <w:sz w:val="28"/>
        </w:rPr>
      </w:pPr>
      <w:r>
        <w:rPr>
          <w:spacing w:val="-2"/>
          <w:sz w:val="28"/>
        </w:rPr>
        <w:t>PSO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2:</w:t>
      </w:r>
    </w:p>
    <w:p w14:paraId="4B2946AE" w14:textId="77777777" w:rsidR="00932D52" w:rsidRDefault="00000000">
      <w:pPr>
        <w:pStyle w:val="BodyText"/>
        <w:spacing w:before="5"/>
        <w:rPr>
          <w:sz w:val="38"/>
        </w:rPr>
      </w:pPr>
      <w:r>
        <w:br w:type="column"/>
      </w:r>
    </w:p>
    <w:p w14:paraId="09896DDC" w14:textId="77777777" w:rsidR="00932D52" w:rsidRDefault="00000000">
      <w:pPr>
        <w:pStyle w:val="BodyText"/>
        <w:spacing w:before="1"/>
        <w:ind w:left="216"/>
      </w:pPr>
      <w:r>
        <w:t>Demonstrate</w:t>
      </w:r>
      <w:r>
        <w:rPr>
          <w:spacing w:val="-11"/>
        </w:rPr>
        <w:t xml:space="preserve"> </w:t>
      </w:r>
      <w:r>
        <w:t>proficiency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utilization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hardware</w:t>
      </w:r>
      <w:r>
        <w:rPr>
          <w:spacing w:val="-11"/>
        </w:rPr>
        <w:t xml:space="preserve"> </w:t>
      </w:r>
      <w:r>
        <w:t>tools</w:t>
      </w:r>
    </w:p>
    <w:p w14:paraId="784852EE" w14:textId="77777777" w:rsidR="00932D52" w:rsidRDefault="00932D52">
      <w:pPr>
        <w:sectPr w:rsidR="00932D52">
          <w:type w:val="continuous"/>
          <w:pgSz w:w="11930" w:h="16860"/>
          <w:pgMar w:top="1340" w:right="420" w:bottom="92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733" w:space="40"/>
            <w:col w:w="9177"/>
          </w:cols>
        </w:sectPr>
      </w:pPr>
    </w:p>
    <w:p w14:paraId="09A275A4" w14:textId="77777777" w:rsidR="00932D52" w:rsidRDefault="00000000">
      <w:pPr>
        <w:pStyle w:val="BodyText"/>
        <w:spacing w:line="319" w:lineRule="exact"/>
        <w:ind w:left="940"/>
      </w:pPr>
      <w:r>
        <w:t>Related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Electronics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Technologies,</w:t>
      </w:r>
      <w:r>
        <w:rPr>
          <w:spacing w:val="-15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acquiring</w:t>
      </w:r>
      <w:r>
        <w:rPr>
          <w:spacing w:val="-14"/>
        </w:rPr>
        <w:t xml:space="preserve"> </w:t>
      </w:r>
      <w:r>
        <w:t>soft</w:t>
      </w:r>
    </w:p>
    <w:p w14:paraId="3887CDC0" w14:textId="77777777" w:rsidR="00932D52" w:rsidRDefault="00000000">
      <w:pPr>
        <w:pStyle w:val="BodyText"/>
        <w:spacing w:before="4"/>
        <w:ind w:left="940"/>
      </w:pPr>
      <w:r>
        <w:rPr>
          <w:spacing w:val="-1"/>
        </w:rPr>
        <w:t>Skills</w:t>
      </w:r>
      <w:r>
        <w:rPr>
          <w:spacing w:val="-15"/>
        </w:rPr>
        <w:t xml:space="preserve"> </w:t>
      </w:r>
      <w:r>
        <w:rPr>
          <w:spacing w:val="-1"/>
        </w:rPr>
        <w:t>like</w:t>
      </w:r>
      <w:r>
        <w:rPr>
          <w:spacing w:val="-13"/>
        </w:rPr>
        <w:t xml:space="preserve"> </w:t>
      </w:r>
      <w:r>
        <w:t>persistence,</w:t>
      </w:r>
      <w:r>
        <w:rPr>
          <w:spacing w:val="-13"/>
        </w:rPr>
        <w:t xml:space="preserve"> </w:t>
      </w:r>
      <w:r>
        <w:t>proper</w:t>
      </w:r>
      <w:r>
        <w:rPr>
          <w:spacing w:val="-17"/>
        </w:rPr>
        <w:t xml:space="preserve"> </w:t>
      </w:r>
      <w:r>
        <w:t>judgement</w:t>
      </w:r>
      <w:r>
        <w:rPr>
          <w:spacing w:val="-12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projects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industrial</w:t>
      </w:r>
      <w:r>
        <w:rPr>
          <w:spacing w:val="-10"/>
        </w:rPr>
        <w:t xml:space="preserve"> </w:t>
      </w:r>
      <w:r>
        <w:t>interactions.</w:t>
      </w:r>
    </w:p>
    <w:p w14:paraId="4CED08EE" w14:textId="77777777" w:rsidR="00932D52" w:rsidRDefault="00932D52">
      <w:pPr>
        <w:sectPr w:rsidR="00932D52">
          <w:type w:val="continuous"/>
          <w:pgSz w:w="11930" w:h="16860"/>
          <w:pgMar w:top="1340" w:right="420" w:bottom="92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7C658F" w14:textId="77777777" w:rsidR="00932D52" w:rsidRDefault="00000000">
      <w:pPr>
        <w:pStyle w:val="Heading1"/>
        <w:ind w:left="1679"/>
      </w:pPr>
      <w:r>
        <w:lastRenderedPageBreak/>
        <w:t>ACKNOWLEDGEMENT</w:t>
      </w:r>
    </w:p>
    <w:p w14:paraId="0B50E34A" w14:textId="77777777" w:rsidR="00932D52" w:rsidRDefault="00932D52">
      <w:pPr>
        <w:pStyle w:val="BodyText"/>
        <w:spacing w:before="10"/>
        <w:rPr>
          <w:b/>
          <w:sz w:val="32"/>
        </w:rPr>
      </w:pPr>
    </w:p>
    <w:p w14:paraId="392C342C" w14:textId="77777777" w:rsidR="00932D52" w:rsidRDefault="00000000">
      <w:pPr>
        <w:pStyle w:val="BodyText"/>
        <w:spacing w:line="360" w:lineRule="auto"/>
        <w:ind w:left="880" w:right="996" w:firstLine="717"/>
        <w:jc w:val="both"/>
      </w:pPr>
      <w:r>
        <w:t>First, I would like to thank the Director of Organization, HYDRO TRIBE,</w:t>
      </w:r>
      <w:r>
        <w:rPr>
          <w:spacing w:val="-67"/>
        </w:rPr>
        <w:t xml:space="preserve"> </w:t>
      </w:r>
      <w:r>
        <w:t>Hyderabad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 I also would like all the people that worked with me in HYDRO</w:t>
      </w:r>
      <w:r>
        <w:rPr>
          <w:spacing w:val="1"/>
        </w:rPr>
        <w:t xml:space="preserve"> </w:t>
      </w:r>
      <w:r>
        <w:t>TRIBE, Hyderabad, with their patience and openness they created an enjoyable</w:t>
      </w:r>
      <w:r>
        <w:rPr>
          <w:spacing w:val="1"/>
        </w:rPr>
        <w:t xml:space="preserve"> </w:t>
      </w:r>
      <w:r>
        <w:t>working environment.</w:t>
      </w:r>
    </w:p>
    <w:p w14:paraId="6FDA4EDA" w14:textId="77777777" w:rsidR="00932D52" w:rsidRDefault="00932D52">
      <w:pPr>
        <w:pStyle w:val="BodyText"/>
        <w:spacing w:before="9"/>
      </w:pPr>
    </w:p>
    <w:p w14:paraId="250FFD5A" w14:textId="77777777" w:rsidR="00932D52" w:rsidRDefault="00000000">
      <w:pPr>
        <w:pStyle w:val="BodyText"/>
        <w:spacing w:line="360" w:lineRule="auto"/>
        <w:ind w:left="880" w:right="880"/>
        <w:jc w:val="both"/>
      </w:pPr>
      <w:r>
        <w:t>We</w:t>
      </w:r>
      <w:r>
        <w:rPr>
          <w:spacing w:val="-8"/>
        </w:rPr>
        <w:t xml:space="preserve"> </w:t>
      </w:r>
      <w:r>
        <w:t>owe</w:t>
      </w:r>
      <w:r>
        <w:rPr>
          <w:spacing w:val="-12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sincere</w:t>
      </w:r>
      <w:r>
        <w:rPr>
          <w:spacing w:val="-9"/>
        </w:rPr>
        <w:t xml:space="preserve"> </w:t>
      </w:r>
      <w:r>
        <w:t>gratitude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rPr>
          <w:b/>
        </w:rPr>
        <w:t>Dr.A</w:t>
      </w:r>
      <w:proofErr w:type="spellEnd"/>
      <w:r>
        <w:rPr>
          <w:b/>
        </w:rPr>
        <w:t>.</w:t>
      </w:r>
      <w:r>
        <w:rPr>
          <w:b/>
          <w:spacing w:val="-12"/>
        </w:rPr>
        <w:t xml:space="preserve"> </w:t>
      </w:r>
      <w:r>
        <w:rPr>
          <w:b/>
        </w:rPr>
        <w:t>RAMESH,</w:t>
      </w:r>
      <w:r>
        <w:rPr>
          <w:b/>
          <w:spacing w:val="-9"/>
        </w:rPr>
        <w:t xml:space="preserve"> </w:t>
      </w:r>
      <w:r>
        <w:rPr>
          <w:b/>
        </w:rPr>
        <w:t>Principal</w:t>
      </w:r>
      <w:r>
        <w:rPr>
          <w:b/>
          <w:spacing w:val="-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great</w:t>
      </w:r>
      <w:r>
        <w:rPr>
          <w:spacing w:val="-67"/>
        </w:rPr>
        <w:t xml:space="preserve"> </w:t>
      </w:r>
      <w:r>
        <w:t>support and for</w:t>
      </w:r>
      <w:r>
        <w:rPr>
          <w:spacing w:val="-4"/>
        </w:rPr>
        <w:t xml:space="preserve"> </w:t>
      </w:r>
      <w:r>
        <w:t>giving us the</w:t>
      </w:r>
      <w:r>
        <w:rPr>
          <w:spacing w:val="-4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internship.</w:t>
      </w:r>
    </w:p>
    <w:p w14:paraId="71773EC8" w14:textId="77777777" w:rsidR="00932D52" w:rsidRDefault="00932D52">
      <w:pPr>
        <w:pStyle w:val="BodyText"/>
        <w:spacing w:before="3"/>
        <w:rPr>
          <w:sz w:val="42"/>
        </w:rPr>
      </w:pPr>
    </w:p>
    <w:p w14:paraId="06B07DBD" w14:textId="77777777" w:rsidR="00932D52" w:rsidRDefault="00000000">
      <w:pPr>
        <w:spacing w:before="1" w:line="360" w:lineRule="auto"/>
        <w:ind w:left="880" w:right="878"/>
        <w:jc w:val="both"/>
        <w:rPr>
          <w:sz w:val="28"/>
        </w:rPr>
      </w:pPr>
      <w:r>
        <w:rPr>
          <w:sz w:val="28"/>
        </w:rPr>
        <w:t>Our</w:t>
      </w:r>
      <w:r>
        <w:rPr>
          <w:spacing w:val="-10"/>
          <w:sz w:val="28"/>
        </w:rPr>
        <w:t xml:space="preserve"> </w:t>
      </w:r>
      <w:r>
        <w:rPr>
          <w:sz w:val="28"/>
        </w:rPr>
        <w:t>deepest</w:t>
      </w:r>
      <w:r>
        <w:rPr>
          <w:spacing w:val="-8"/>
          <w:sz w:val="28"/>
        </w:rPr>
        <w:t xml:space="preserve"> </w:t>
      </w:r>
      <w:r>
        <w:rPr>
          <w:sz w:val="28"/>
        </w:rPr>
        <w:t>thanks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MS.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CH.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JANAKI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DEVI,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Associate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Professor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Head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8"/>
          <w:sz w:val="28"/>
        </w:rPr>
        <w:t xml:space="preserve"> </w:t>
      </w:r>
      <w:r>
        <w:rPr>
          <w:b/>
          <w:spacing w:val="-1"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pacing w:val="-1"/>
          <w:sz w:val="28"/>
        </w:rPr>
        <w:t>Department,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inspiring</w:t>
      </w:r>
      <w:r>
        <w:rPr>
          <w:spacing w:val="-14"/>
          <w:sz w:val="28"/>
        </w:rPr>
        <w:t xml:space="preserve"> </w:t>
      </w:r>
      <w:r>
        <w:rPr>
          <w:sz w:val="28"/>
        </w:rPr>
        <w:t>us</w:t>
      </w:r>
      <w:r>
        <w:rPr>
          <w:spacing w:val="-12"/>
          <w:sz w:val="28"/>
        </w:rPr>
        <w:t xml:space="preserve"> </w:t>
      </w:r>
      <w:r>
        <w:rPr>
          <w:sz w:val="28"/>
        </w:rPr>
        <w:t>all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way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arranging</w:t>
      </w:r>
      <w:r>
        <w:rPr>
          <w:spacing w:val="-9"/>
          <w:sz w:val="28"/>
        </w:rPr>
        <w:t xml:space="preserve"> </w:t>
      </w: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facilities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resources</w:t>
      </w:r>
      <w:r>
        <w:rPr>
          <w:spacing w:val="-3"/>
          <w:sz w:val="28"/>
        </w:rPr>
        <w:t xml:space="preserve"> </w:t>
      </w:r>
      <w:r>
        <w:rPr>
          <w:sz w:val="28"/>
        </w:rPr>
        <w:t>needed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our</w:t>
      </w:r>
      <w:r>
        <w:rPr>
          <w:spacing w:val="-3"/>
          <w:sz w:val="28"/>
        </w:rPr>
        <w:t xml:space="preserve"> </w:t>
      </w:r>
      <w:r>
        <w:rPr>
          <w:sz w:val="28"/>
        </w:rPr>
        <w:t>internship.</w:t>
      </w:r>
    </w:p>
    <w:p w14:paraId="3BD47189" w14:textId="77777777" w:rsidR="00932D52" w:rsidRDefault="00932D52">
      <w:pPr>
        <w:pStyle w:val="BodyText"/>
        <w:spacing w:before="2"/>
      </w:pPr>
    </w:p>
    <w:p w14:paraId="60145F3F" w14:textId="77777777" w:rsidR="00932D52" w:rsidRDefault="00000000">
      <w:pPr>
        <w:spacing w:before="1" w:line="360" w:lineRule="auto"/>
        <w:ind w:left="880" w:right="1009" w:firstLine="717"/>
        <w:jc w:val="both"/>
        <w:rPr>
          <w:sz w:val="28"/>
        </w:rPr>
      </w:pPr>
      <w:r>
        <w:rPr>
          <w:sz w:val="28"/>
        </w:rPr>
        <w:t>We</w:t>
      </w:r>
      <w:r>
        <w:rPr>
          <w:spacing w:val="-12"/>
          <w:sz w:val="28"/>
        </w:rPr>
        <w:t xml:space="preserve"> </w:t>
      </w:r>
      <w:r>
        <w:rPr>
          <w:sz w:val="28"/>
        </w:rPr>
        <w:t>wish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thank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Mr.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M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Sudheer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Kumar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Reddy,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Professor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 xml:space="preserve">Mr. K Chandra Sekhar, </w:t>
      </w:r>
      <w:proofErr w:type="spellStart"/>
      <w:proofErr w:type="gramStart"/>
      <w:r>
        <w:rPr>
          <w:b/>
          <w:sz w:val="28"/>
        </w:rPr>
        <w:t>Sr.Assistant</w:t>
      </w:r>
      <w:proofErr w:type="spellEnd"/>
      <w:proofErr w:type="gramEnd"/>
      <w:r>
        <w:rPr>
          <w:b/>
          <w:sz w:val="28"/>
        </w:rPr>
        <w:t xml:space="preserve"> Professor </w:t>
      </w:r>
      <w:r>
        <w:rPr>
          <w:sz w:val="28"/>
        </w:rPr>
        <w:t>in ECE for their support and</w:t>
      </w:r>
      <w:r>
        <w:rPr>
          <w:spacing w:val="1"/>
          <w:sz w:val="28"/>
        </w:rPr>
        <w:t xml:space="preserve"> </w:t>
      </w:r>
      <w:r>
        <w:rPr>
          <w:sz w:val="28"/>
        </w:rPr>
        <w:t>suggestions</w:t>
      </w:r>
      <w:r>
        <w:rPr>
          <w:spacing w:val="-4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our internship course</w:t>
      </w:r>
      <w:r>
        <w:rPr>
          <w:spacing w:val="-3"/>
          <w:sz w:val="28"/>
        </w:rPr>
        <w:t xml:space="preserve"> </w:t>
      </w:r>
      <w:r>
        <w:rPr>
          <w:sz w:val="28"/>
        </w:rPr>
        <w:t>work.</w:t>
      </w:r>
    </w:p>
    <w:p w14:paraId="0896E2DC" w14:textId="77777777" w:rsidR="00932D52" w:rsidRDefault="00932D52">
      <w:pPr>
        <w:pStyle w:val="BodyText"/>
        <w:spacing w:before="5"/>
        <w:rPr>
          <w:sz w:val="41"/>
        </w:rPr>
      </w:pPr>
    </w:p>
    <w:p w14:paraId="1F89C5C6" w14:textId="77777777" w:rsidR="00932D52" w:rsidRDefault="00000000">
      <w:pPr>
        <w:ind w:left="1600"/>
        <w:rPr>
          <w:sz w:val="24"/>
        </w:rPr>
      </w:pPr>
      <w:r>
        <w:rPr>
          <w:sz w:val="24"/>
        </w:rPr>
        <w:t>.</w:t>
      </w:r>
    </w:p>
    <w:p w14:paraId="03750B15" w14:textId="77777777" w:rsidR="00932D52" w:rsidRDefault="00932D52">
      <w:pPr>
        <w:rPr>
          <w:sz w:val="24"/>
        </w:rPr>
        <w:sectPr w:rsidR="00932D52">
          <w:pgSz w:w="11930" w:h="16860"/>
          <w:pgMar w:top="1360" w:right="420" w:bottom="920" w:left="56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36E96A" w14:textId="77777777" w:rsidR="00932D52" w:rsidRDefault="00000000">
      <w:pPr>
        <w:pStyle w:val="Heading1"/>
        <w:ind w:left="1254"/>
      </w:pPr>
      <w:r>
        <w:lastRenderedPageBreak/>
        <w:t>Abstract</w:t>
      </w:r>
    </w:p>
    <w:p w14:paraId="21A5579C" w14:textId="77777777" w:rsidR="00932D52" w:rsidRDefault="00932D52">
      <w:pPr>
        <w:pStyle w:val="BodyText"/>
        <w:spacing w:before="9"/>
        <w:rPr>
          <w:b/>
          <w:sz w:val="39"/>
        </w:rPr>
      </w:pPr>
    </w:p>
    <w:p w14:paraId="5F1EB5D1" w14:textId="77777777" w:rsidR="00932D52" w:rsidRDefault="00000000">
      <w:pPr>
        <w:pStyle w:val="BodyText"/>
        <w:spacing w:line="259" w:lineRule="auto"/>
        <w:ind w:left="880" w:right="997"/>
        <w:jc w:val="both"/>
        <w:rPr>
          <w:sz w:val="24"/>
        </w:rPr>
      </w:pPr>
      <w:r>
        <w:t>This report encapsulates the comprehensive experiences and learning acquired</w:t>
      </w:r>
      <w:r>
        <w:rPr>
          <w:spacing w:val="1"/>
        </w:rPr>
        <w:t xml:space="preserve"> </w:t>
      </w:r>
      <w:r>
        <w:rPr>
          <w:spacing w:val="-1"/>
        </w:rPr>
        <w:t>during</w:t>
      </w:r>
      <w:r>
        <w:rPr>
          <w:spacing w:val="-16"/>
        </w:rPr>
        <w:t xml:space="preserve"> </w:t>
      </w:r>
      <w:r>
        <w:rPr>
          <w:spacing w:val="-1"/>
        </w:rPr>
        <w:t>my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Front</w:t>
      </w:r>
      <w:r>
        <w:rPr>
          <w:spacing w:val="-16"/>
        </w:rPr>
        <w:t xml:space="preserve"> </w:t>
      </w:r>
      <w:r>
        <w:rPr>
          <w:spacing w:val="-1"/>
        </w:rPr>
        <w:t>End</w:t>
      </w:r>
      <w:proofErr w:type="gramEnd"/>
      <w:r>
        <w:rPr>
          <w:spacing w:val="-17"/>
        </w:rPr>
        <w:t xml:space="preserve"> </w:t>
      </w:r>
      <w:r>
        <w:rPr>
          <w:spacing w:val="-1"/>
        </w:rPr>
        <w:t>web</w:t>
      </w:r>
      <w:r>
        <w:rPr>
          <w:spacing w:val="-16"/>
        </w:rPr>
        <w:t xml:space="preserve"> </w:t>
      </w:r>
      <w:r>
        <w:rPr>
          <w:spacing w:val="-1"/>
        </w:rPr>
        <w:t>development</w:t>
      </w:r>
      <w:r>
        <w:rPr>
          <w:spacing w:val="-13"/>
        </w:rPr>
        <w:t xml:space="preserve"> </w:t>
      </w:r>
      <w:r>
        <w:rPr>
          <w:spacing w:val="-1"/>
        </w:rPr>
        <w:t>internship</w:t>
      </w:r>
      <w:r>
        <w:rPr>
          <w:spacing w:val="-16"/>
        </w:rPr>
        <w:t xml:space="preserve"> </w:t>
      </w:r>
      <w:r>
        <w:rPr>
          <w:spacing w:val="-1"/>
        </w:rPr>
        <w:t>at</w:t>
      </w:r>
      <w:r>
        <w:rPr>
          <w:spacing w:val="-14"/>
        </w:rPr>
        <w:t xml:space="preserve"> </w:t>
      </w:r>
      <w:r>
        <w:rPr>
          <w:spacing w:val="-1"/>
        </w:rPr>
        <w:t>Hydro</w:t>
      </w:r>
      <w:r>
        <w:rPr>
          <w:spacing w:val="-16"/>
        </w:rPr>
        <w:t xml:space="preserve"> </w:t>
      </w:r>
      <w:r>
        <w:t>Tribe.</w:t>
      </w:r>
      <w:r>
        <w:rPr>
          <w:spacing w:val="-15"/>
        </w:rPr>
        <w:t xml:space="preserve"> </w:t>
      </w:r>
      <w:r>
        <w:t>Over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course</w:t>
      </w:r>
      <w:r>
        <w:rPr>
          <w:spacing w:val="-67"/>
        </w:rPr>
        <w:t xml:space="preserve"> </w:t>
      </w:r>
      <w:r>
        <w:t>of 22-5-2023 to 21-7-2023, I at the opportunity to contribute to various web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proofErr w:type="spellStart"/>
      <w:proofErr w:type="gramStart"/>
      <w:r>
        <w:t>projects,gaining</w:t>
      </w:r>
      <w:proofErr w:type="spellEnd"/>
      <w:proofErr w:type="gramEnd"/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objectives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internship</w:t>
      </w:r>
      <w:r>
        <w:rPr>
          <w:spacing w:val="-14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apply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expand</w:t>
      </w:r>
      <w:r>
        <w:rPr>
          <w:spacing w:val="-13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front-end</w:t>
      </w:r>
      <w:r>
        <w:rPr>
          <w:spacing w:val="-68"/>
        </w:rPr>
        <w:t xml:space="preserve"> </w:t>
      </w:r>
      <w:r>
        <w:t xml:space="preserve">web development, collaborate within a professional </w:t>
      </w:r>
      <w:proofErr w:type="spellStart"/>
      <w:proofErr w:type="gramStart"/>
      <w:r>
        <w:t>team,and</w:t>
      </w:r>
      <w:proofErr w:type="spellEnd"/>
      <w:proofErr w:type="gramEnd"/>
      <w:r>
        <w:t xml:space="preserve"> address real-world</w:t>
      </w:r>
      <w:r>
        <w:rPr>
          <w:spacing w:val="-67"/>
        </w:rPr>
        <w:t xml:space="preserve"> </w:t>
      </w:r>
      <w:r>
        <w:t xml:space="preserve">challenges in web </w:t>
      </w:r>
      <w:proofErr w:type="spellStart"/>
      <w:r>
        <w:t>development.There</w:t>
      </w:r>
      <w:proofErr w:type="spellEnd"/>
      <w:r>
        <w:t xml:space="preserve"> port begins with an introduction to 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projects,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 This section provides context for the subsequent discussion of my</w:t>
      </w:r>
      <w:r>
        <w:rPr>
          <w:spacing w:val="1"/>
        </w:rPr>
        <w:t xml:space="preserve"> </w:t>
      </w:r>
      <w:r>
        <w:t xml:space="preserve">specific roles and responsibilities during the </w:t>
      </w:r>
      <w:proofErr w:type="spellStart"/>
      <w:proofErr w:type="gramStart"/>
      <w:r>
        <w:t>internship.A</w:t>
      </w:r>
      <w:proofErr w:type="spellEnd"/>
      <w:proofErr w:type="gramEnd"/>
      <w:r>
        <w:t xml:space="preserve"> substantial portion of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detailing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work.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covers</w:t>
      </w:r>
      <w:r>
        <w:rPr>
          <w:spacing w:val="-6"/>
        </w:rPr>
        <w:t xml:space="preserve"> </w:t>
      </w:r>
      <w:r>
        <w:t>my</w:t>
      </w:r>
      <w:r>
        <w:rPr>
          <w:spacing w:val="-67"/>
        </w:rPr>
        <w:t xml:space="preserve"> </w:t>
      </w:r>
      <w:r>
        <w:t xml:space="preserve">involvement in front-end development, including the use of </w:t>
      </w:r>
      <w:proofErr w:type="gramStart"/>
      <w:r>
        <w:t>HTML,CSS</w:t>
      </w:r>
      <w:proofErr w:type="gramEnd"/>
      <w:r>
        <w:t>, and</w:t>
      </w:r>
      <w:r>
        <w:rPr>
          <w:spacing w:val="1"/>
        </w:rPr>
        <w:t xml:space="preserve"> </w:t>
      </w:r>
      <w:r>
        <w:t>JavaScript to create visually appealing and responsive user interfaces. I discuss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challenges</w:t>
      </w:r>
      <w:r>
        <w:rPr>
          <w:spacing w:val="-13"/>
        </w:rPr>
        <w:t xml:space="preserve"> </w:t>
      </w:r>
      <w:r>
        <w:rPr>
          <w:spacing w:val="-1"/>
        </w:rPr>
        <w:t>faced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devised</w:t>
      </w:r>
      <w:r>
        <w:rPr>
          <w:spacing w:val="-15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working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sea</w:t>
      </w:r>
      <w:r>
        <w:rPr>
          <w:spacing w:val="-15"/>
        </w:rPr>
        <w:t xml:space="preserve"> </w:t>
      </w:r>
      <w:proofErr w:type="spellStart"/>
      <w:r>
        <w:t>spects</w:t>
      </w:r>
      <w:proofErr w:type="spellEnd"/>
      <w:r>
        <w:rPr>
          <w:spacing w:val="-13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web</w:t>
      </w:r>
      <w:r>
        <w:rPr>
          <w:spacing w:val="-68"/>
        </w:rPr>
        <w:t xml:space="preserve"> </w:t>
      </w:r>
      <w:proofErr w:type="spellStart"/>
      <w:proofErr w:type="gramStart"/>
      <w:r>
        <w:t>development.Finally</w:t>
      </w:r>
      <w:proofErr w:type="spellEnd"/>
      <w:proofErr w:type="gramEnd"/>
      <w:r>
        <w:t>, the report concludes with a reflection on the overall impact</w:t>
      </w:r>
      <w:r>
        <w:rPr>
          <w:spacing w:val="-67"/>
        </w:rPr>
        <w:t xml:space="preserve"> </w:t>
      </w:r>
      <w:r>
        <w:t>of the internship on my personal and professional growth, emphasizing the skills</w:t>
      </w:r>
      <w:r>
        <w:rPr>
          <w:spacing w:val="-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gained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</w:t>
      </w:r>
      <w:r>
        <w:rPr>
          <w:sz w:val="24"/>
        </w:rPr>
        <w:t>.</w:t>
      </w:r>
    </w:p>
    <w:p w14:paraId="3831EAF8" w14:textId="77777777" w:rsidR="00932D52" w:rsidRDefault="00932D52">
      <w:pPr>
        <w:spacing w:line="259" w:lineRule="auto"/>
        <w:jc w:val="both"/>
        <w:rPr>
          <w:sz w:val="24"/>
        </w:rPr>
        <w:sectPr w:rsidR="00932D52">
          <w:pgSz w:w="11930" w:h="16860"/>
          <w:pgMar w:top="1280" w:right="420" w:bottom="920" w:left="56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0FEFFA" w14:textId="77777777" w:rsidR="00932D52" w:rsidRDefault="00000000">
      <w:pPr>
        <w:pStyle w:val="Heading1"/>
        <w:ind w:right="1373"/>
      </w:pPr>
      <w:r>
        <w:rPr>
          <w:color w:val="1F1F1F"/>
        </w:rPr>
        <w:lastRenderedPageBreak/>
        <w:t>Learning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Objectives/Internship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Objectives</w:t>
      </w:r>
    </w:p>
    <w:p w14:paraId="74763963" w14:textId="77777777" w:rsidR="00932D52" w:rsidRDefault="00932D52">
      <w:pPr>
        <w:pStyle w:val="BodyText"/>
        <w:spacing w:before="1"/>
        <w:rPr>
          <w:b/>
          <w:sz w:val="56"/>
        </w:rPr>
      </w:pPr>
    </w:p>
    <w:p w14:paraId="768476A2" w14:textId="77777777" w:rsidR="00932D52" w:rsidRDefault="00000000">
      <w:pPr>
        <w:pStyle w:val="ListParagraph"/>
        <w:numPr>
          <w:ilvl w:val="1"/>
          <w:numId w:val="6"/>
        </w:numPr>
        <w:tabs>
          <w:tab w:val="left" w:pos="2780"/>
        </w:tabs>
        <w:spacing w:line="360" w:lineRule="auto"/>
        <w:ind w:right="1769" w:hanging="363"/>
        <w:rPr>
          <w:sz w:val="28"/>
        </w:rPr>
      </w:pPr>
      <w:r>
        <w:rPr>
          <w:sz w:val="28"/>
        </w:rPr>
        <w:t>Internships are generally thought of to be reserved for</w:t>
      </w:r>
      <w:r>
        <w:rPr>
          <w:spacing w:val="1"/>
          <w:sz w:val="28"/>
        </w:rPr>
        <w:t xml:space="preserve"> </w:t>
      </w:r>
      <w:r>
        <w:rPr>
          <w:sz w:val="28"/>
        </w:rPr>
        <w:t>college</w:t>
      </w:r>
      <w:r>
        <w:rPr>
          <w:spacing w:val="-14"/>
          <w:sz w:val="28"/>
        </w:rPr>
        <w:t xml:space="preserve"> </w:t>
      </w:r>
      <w:r>
        <w:rPr>
          <w:sz w:val="28"/>
        </w:rPr>
        <w:t>students</w:t>
      </w:r>
      <w:r>
        <w:rPr>
          <w:spacing w:val="-14"/>
          <w:sz w:val="28"/>
        </w:rPr>
        <w:t xml:space="preserve"> </w:t>
      </w:r>
      <w:r>
        <w:rPr>
          <w:sz w:val="28"/>
        </w:rPr>
        <w:t>looking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gain</w:t>
      </w:r>
      <w:r>
        <w:rPr>
          <w:spacing w:val="-13"/>
          <w:sz w:val="28"/>
        </w:rPr>
        <w:t xml:space="preserve"> </w:t>
      </w:r>
      <w:r>
        <w:rPr>
          <w:sz w:val="28"/>
        </w:rPr>
        <w:t>experience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particular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field. </w:t>
      </w:r>
      <w:proofErr w:type="spellStart"/>
      <w:proofErr w:type="gramStart"/>
      <w:r>
        <w:rPr>
          <w:sz w:val="28"/>
        </w:rPr>
        <w:t>However,a</w:t>
      </w:r>
      <w:proofErr w:type="spellEnd"/>
      <w:proofErr w:type="gramEnd"/>
      <w:r>
        <w:rPr>
          <w:sz w:val="28"/>
        </w:rPr>
        <w:t xml:space="preserve"> wide array of people can benefit from</w:t>
      </w:r>
      <w:r>
        <w:rPr>
          <w:spacing w:val="1"/>
          <w:sz w:val="28"/>
        </w:rPr>
        <w:t xml:space="preserve"> </w:t>
      </w:r>
      <w:r>
        <w:rPr>
          <w:sz w:val="28"/>
        </w:rPr>
        <w:t>Training</w:t>
      </w:r>
      <w:r>
        <w:rPr>
          <w:spacing w:val="1"/>
          <w:sz w:val="28"/>
        </w:rPr>
        <w:t xml:space="preserve"> </w:t>
      </w:r>
      <w:r>
        <w:rPr>
          <w:sz w:val="28"/>
        </w:rPr>
        <w:t>Internships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order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receive</w:t>
      </w:r>
      <w:r>
        <w:rPr>
          <w:spacing w:val="1"/>
          <w:sz w:val="28"/>
        </w:rPr>
        <w:t xml:space="preserve"> </w:t>
      </w:r>
      <w:r>
        <w:rPr>
          <w:sz w:val="28"/>
        </w:rPr>
        <w:t>real</w:t>
      </w:r>
      <w:r>
        <w:rPr>
          <w:spacing w:val="1"/>
          <w:sz w:val="28"/>
        </w:rPr>
        <w:t xml:space="preserve"> </w:t>
      </w:r>
      <w:r>
        <w:rPr>
          <w:sz w:val="28"/>
        </w:rPr>
        <w:t>world</w:t>
      </w:r>
      <w:r>
        <w:rPr>
          <w:spacing w:val="1"/>
          <w:sz w:val="28"/>
        </w:rPr>
        <w:t xml:space="preserve"> </w:t>
      </w:r>
      <w:r>
        <w:rPr>
          <w:sz w:val="28"/>
        </w:rPr>
        <w:t>experience</w:t>
      </w:r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develop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skills.</w:t>
      </w:r>
    </w:p>
    <w:p w14:paraId="52C825CD" w14:textId="77777777" w:rsidR="00932D52" w:rsidRDefault="00000000">
      <w:pPr>
        <w:pStyle w:val="ListParagraph"/>
        <w:numPr>
          <w:ilvl w:val="1"/>
          <w:numId w:val="6"/>
        </w:numPr>
        <w:tabs>
          <w:tab w:val="left" w:pos="2780"/>
        </w:tabs>
        <w:spacing w:line="360" w:lineRule="auto"/>
        <w:ind w:right="1828" w:hanging="363"/>
        <w:rPr>
          <w:sz w:val="28"/>
        </w:rPr>
      </w:pPr>
      <w:r>
        <w:rPr>
          <w:spacing w:val="-1"/>
          <w:sz w:val="28"/>
        </w:rPr>
        <w:t>An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objective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17"/>
          <w:sz w:val="28"/>
        </w:rPr>
        <w:t xml:space="preserve"> </w:t>
      </w:r>
      <w:r>
        <w:rPr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z w:val="28"/>
        </w:rPr>
        <w:t>position</w:t>
      </w:r>
      <w:r>
        <w:rPr>
          <w:spacing w:val="-13"/>
          <w:sz w:val="28"/>
        </w:rPr>
        <w:t xml:space="preserve"> </w:t>
      </w:r>
      <w:r>
        <w:rPr>
          <w:sz w:val="28"/>
        </w:rPr>
        <w:t>should</w:t>
      </w:r>
      <w:r>
        <w:rPr>
          <w:spacing w:val="-13"/>
          <w:sz w:val="28"/>
        </w:rPr>
        <w:t xml:space="preserve"> </w:t>
      </w:r>
      <w:r>
        <w:rPr>
          <w:sz w:val="28"/>
        </w:rPr>
        <w:t>emphasize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skills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youal</w:t>
      </w:r>
      <w:proofErr w:type="spellEnd"/>
      <w:r>
        <w:rPr>
          <w:sz w:val="28"/>
        </w:rPr>
        <w:t xml:space="preserve"> ready possess in the area and</w:t>
      </w:r>
      <w:r>
        <w:rPr>
          <w:spacing w:val="1"/>
          <w:sz w:val="28"/>
        </w:rPr>
        <w:t xml:space="preserve"> </w:t>
      </w:r>
      <w:r>
        <w:rPr>
          <w:sz w:val="28"/>
        </w:rPr>
        <w:t>your interest in</w:t>
      </w:r>
      <w:r>
        <w:rPr>
          <w:spacing w:val="1"/>
          <w:sz w:val="28"/>
        </w:rPr>
        <w:t xml:space="preserve"> </w:t>
      </w:r>
      <w:r>
        <w:rPr>
          <w:sz w:val="28"/>
        </w:rPr>
        <w:t>learning more</w:t>
      </w:r>
    </w:p>
    <w:p w14:paraId="635F1A8A" w14:textId="77777777" w:rsidR="00932D52" w:rsidRDefault="00000000">
      <w:pPr>
        <w:pStyle w:val="ListParagraph"/>
        <w:numPr>
          <w:ilvl w:val="1"/>
          <w:numId w:val="6"/>
        </w:numPr>
        <w:tabs>
          <w:tab w:val="left" w:pos="2780"/>
        </w:tabs>
        <w:spacing w:before="4" w:line="360" w:lineRule="auto"/>
        <w:ind w:right="1844" w:hanging="363"/>
        <w:jc w:val="left"/>
        <w:rPr>
          <w:sz w:val="28"/>
        </w:rPr>
      </w:pPr>
      <w:r>
        <w:rPr>
          <w:sz w:val="28"/>
        </w:rPr>
        <w:t>Internships</w:t>
      </w:r>
      <w:r>
        <w:rPr>
          <w:spacing w:val="29"/>
          <w:sz w:val="28"/>
        </w:rPr>
        <w:t xml:space="preserve"> </w:t>
      </w:r>
      <w:r>
        <w:rPr>
          <w:sz w:val="28"/>
        </w:rPr>
        <w:t>are</w:t>
      </w:r>
      <w:r>
        <w:rPr>
          <w:spacing w:val="28"/>
          <w:sz w:val="28"/>
        </w:rPr>
        <w:t xml:space="preserve"> </w:t>
      </w:r>
      <w:r>
        <w:rPr>
          <w:sz w:val="28"/>
        </w:rPr>
        <w:t>utilized</w:t>
      </w:r>
      <w:r>
        <w:rPr>
          <w:spacing w:val="30"/>
          <w:sz w:val="28"/>
        </w:rPr>
        <w:t xml:space="preserve"> </w:t>
      </w:r>
      <w:r>
        <w:rPr>
          <w:sz w:val="28"/>
        </w:rPr>
        <w:t>in</w:t>
      </w:r>
      <w:r>
        <w:rPr>
          <w:spacing w:val="29"/>
          <w:sz w:val="28"/>
        </w:rPr>
        <w:t xml:space="preserve"> </w:t>
      </w:r>
      <w:r>
        <w:rPr>
          <w:sz w:val="28"/>
        </w:rPr>
        <w:t>a</w:t>
      </w:r>
      <w:r>
        <w:rPr>
          <w:spacing w:val="28"/>
          <w:sz w:val="28"/>
        </w:rPr>
        <w:t xml:space="preserve"> </w:t>
      </w:r>
      <w:r>
        <w:rPr>
          <w:sz w:val="28"/>
        </w:rPr>
        <w:t>number</w:t>
      </w:r>
      <w:r>
        <w:rPr>
          <w:spacing w:val="27"/>
          <w:sz w:val="28"/>
        </w:rPr>
        <w:t xml:space="preserve"> </w:t>
      </w:r>
      <w:r>
        <w:rPr>
          <w:sz w:val="28"/>
        </w:rPr>
        <w:t>of</w:t>
      </w:r>
      <w:r>
        <w:rPr>
          <w:spacing w:val="28"/>
          <w:sz w:val="28"/>
        </w:rPr>
        <w:t xml:space="preserve"> </w:t>
      </w:r>
      <w:r>
        <w:rPr>
          <w:sz w:val="28"/>
        </w:rPr>
        <w:t>different</w:t>
      </w:r>
      <w:r>
        <w:rPr>
          <w:spacing w:val="30"/>
          <w:sz w:val="28"/>
        </w:rPr>
        <w:t xml:space="preserve"> </w:t>
      </w:r>
      <w:r>
        <w:rPr>
          <w:sz w:val="28"/>
        </w:rPr>
        <w:t>career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pacing w:val="-1"/>
          <w:sz w:val="28"/>
        </w:rPr>
        <w:t>fields,includingarchitecture</w:t>
      </w:r>
      <w:proofErr w:type="gramEnd"/>
      <w:r>
        <w:rPr>
          <w:spacing w:val="-1"/>
          <w:sz w:val="28"/>
        </w:rPr>
        <w:t>,engineering,healthcare,econ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omics,advertisingandmany</w:t>
      </w:r>
      <w:proofErr w:type="spellEnd"/>
      <w:r>
        <w:rPr>
          <w:sz w:val="28"/>
        </w:rPr>
        <w:t xml:space="preserve"> more.</w:t>
      </w:r>
    </w:p>
    <w:p w14:paraId="5289FDA4" w14:textId="77777777" w:rsidR="00932D52" w:rsidRDefault="00000000">
      <w:pPr>
        <w:pStyle w:val="ListParagraph"/>
        <w:numPr>
          <w:ilvl w:val="1"/>
          <w:numId w:val="6"/>
        </w:numPr>
        <w:tabs>
          <w:tab w:val="left" w:pos="2780"/>
        </w:tabs>
        <w:spacing w:before="3" w:line="360" w:lineRule="auto"/>
        <w:ind w:right="1821" w:hanging="363"/>
        <w:rPr>
          <w:sz w:val="28"/>
        </w:rPr>
      </w:pPr>
      <w:r>
        <w:rPr>
          <w:sz w:val="28"/>
        </w:rPr>
        <w:t>Some internships are used to allow individual stoper</w:t>
      </w:r>
      <w:r>
        <w:rPr>
          <w:spacing w:val="1"/>
          <w:sz w:val="28"/>
        </w:rPr>
        <w:t xml:space="preserve"> </w:t>
      </w:r>
      <w:r>
        <w:rPr>
          <w:sz w:val="28"/>
        </w:rPr>
        <w:t>form</w:t>
      </w:r>
      <w:r>
        <w:rPr>
          <w:spacing w:val="1"/>
          <w:sz w:val="28"/>
        </w:rPr>
        <w:t xml:space="preserve"> </w:t>
      </w:r>
      <w:r>
        <w:rPr>
          <w:sz w:val="28"/>
        </w:rPr>
        <w:t>scientific</w:t>
      </w:r>
      <w:r>
        <w:rPr>
          <w:spacing w:val="1"/>
          <w:sz w:val="28"/>
        </w:rPr>
        <w:t xml:space="preserve"> </w:t>
      </w:r>
      <w:r>
        <w:rPr>
          <w:sz w:val="28"/>
        </w:rPr>
        <w:t>research</w:t>
      </w:r>
      <w:r>
        <w:rPr>
          <w:spacing w:val="1"/>
          <w:sz w:val="28"/>
        </w:rPr>
        <w:t xml:space="preserve"> </w:t>
      </w:r>
      <w:r>
        <w:rPr>
          <w:sz w:val="28"/>
        </w:rPr>
        <w:t>while</w:t>
      </w:r>
      <w:r>
        <w:rPr>
          <w:spacing w:val="1"/>
          <w:sz w:val="28"/>
        </w:rPr>
        <w:t xml:space="preserve"> </w:t>
      </w:r>
      <w:r>
        <w:rPr>
          <w:sz w:val="28"/>
        </w:rPr>
        <w:t>others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specifically</w:t>
      </w:r>
      <w:r>
        <w:rPr>
          <w:spacing w:val="-67"/>
          <w:sz w:val="28"/>
        </w:rPr>
        <w:t xml:space="preserve"> </w:t>
      </w:r>
      <w:r>
        <w:rPr>
          <w:sz w:val="28"/>
        </w:rPr>
        <w:t>designed to allow people to gain first-hand experience</w:t>
      </w:r>
      <w:r>
        <w:rPr>
          <w:spacing w:val="1"/>
          <w:sz w:val="28"/>
        </w:rPr>
        <w:t xml:space="preserve"> </w:t>
      </w:r>
      <w:r>
        <w:rPr>
          <w:sz w:val="28"/>
        </w:rPr>
        <w:t>working.</w:t>
      </w:r>
    </w:p>
    <w:p w14:paraId="12D470CC" w14:textId="77777777" w:rsidR="00932D52" w:rsidRDefault="00000000">
      <w:pPr>
        <w:pStyle w:val="ListParagraph"/>
        <w:numPr>
          <w:ilvl w:val="1"/>
          <w:numId w:val="6"/>
        </w:numPr>
        <w:tabs>
          <w:tab w:val="left" w:pos="2780"/>
        </w:tabs>
        <w:spacing w:line="360" w:lineRule="auto"/>
        <w:ind w:right="1822" w:hanging="363"/>
        <w:rPr>
          <w:sz w:val="28"/>
        </w:rPr>
      </w:pPr>
      <w:r>
        <w:rPr>
          <w:sz w:val="28"/>
        </w:rPr>
        <w:t>Utilizing internships is a great way to build your resume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develop</w:t>
      </w:r>
      <w:r>
        <w:rPr>
          <w:spacing w:val="-14"/>
          <w:sz w:val="28"/>
        </w:rPr>
        <w:t xml:space="preserve"> </w:t>
      </w:r>
      <w:r>
        <w:rPr>
          <w:sz w:val="28"/>
        </w:rPr>
        <w:t>skills</w:t>
      </w:r>
      <w:r>
        <w:rPr>
          <w:spacing w:val="-16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can</w:t>
      </w:r>
      <w:r>
        <w:rPr>
          <w:spacing w:val="-17"/>
          <w:sz w:val="28"/>
        </w:rPr>
        <w:t xml:space="preserve"> </w:t>
      </w:r>
      <w:r>
        <w:rPr>
          <w:sz w:val="28"/>
        </w:rPr>
        <w:t>be</w:t>
      </w:r>
      <w:r>
        <w:rPr>
          <w:spacing w:val="-15"/>
          <w:sz w:val="28"/>
        </w:rPr>
        <w:t xml:space="preserve"> </w:t>
      </w:r>
      <w:r>
        <w:rPr>
          <w:sz w:val="28"/>
        </w:rPr>
        <w:t>emphasized</w:t>
      </w:r>
      <w:r>
        <w:rPr>
          <w:spacing w:val="-15"/>
          <w:sz w:val="28"/>
        </w:rPr>
        <w:t xml:space="preserve"> </w:t>
      </w: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your</w:t>
      </w:r>
      <w:r>
        <w:rPr>
          <w:spacing w:val="-16"/>
          <w:sz w:val="28"/>
        </w:rPr>
        <w:t xml:space="preserve"> </w:t>
      </w:r>
      <w:r>
        <w:rPr>
          <w:sz w:val="28"/>
        </w:rPr>
        <w:t>resume</w:t>
      </w:r>
      <w:r>
        <w:rPr>
          <w:spacing w:val="-68"/>
          <w:sz w:val="28"/>
        </w:rPr>
        <w:t xml:space="preserve"> </w:t>
      </w:r>
      <w:r>
        <w:rPr>
          <w:sz w:val="28"/>
        </w:rPr>
        <w:t>for future jobs. When you are applying for a Training</w:t>
      </w:r>
      <w:r>
        <w:rPr>
          <w:spacing w:val="1"/>
          <w:sz w:val="28"/>
        </w:rPr>
        <w:t xml:space="preserve"> </w:t>
      </w:r>
      <w:r>
        <w:rPr>
          <w:sz w:val="28"/>
        </w:rPr>
        <w:t>Internship, make sure to highlight any special skills or</w:t>
      </w:r>
      <w:r>
        <w:rPr>
          <w:spacing w:val="1"/>
          <w:sz w:val="28"/>
        </w:rPr>
        <w:t xml:space="preserve"> </w:t>
      </w:r>
      <w:r>
        <w:rPr>
          <w:sz w:val="28"/>
        </w:rPr>
        <w:t>talents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make</w:t>
      </w:r>
      <w:r>
        <w:rPr>
          <w:spacing w:val="-15"/>
          <w:sz w:val="28"/>
        </w:rPr>
        <w:t xml:space="preserve"> </w:t>
      </w: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stand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part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rest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applicants</w:t>
      </w:r>
      <w:r>
        <w:rPr>
          <w:spacing w:val="1"/>
          <w:sz w:val="28"/>
        </w:rPr>
        <w:t xml:space="preserve"> </w:t>
      </w:r>
      <w:r>
        <w:rPr>
          <w:sz w:val="28"/>
        </w:rPr>
        <w:t>so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improved</w:t>
      </w:r>
      <w:r>
        <w:rPr>
          <w:spacing w:val="1"/>
          <w:sz w:val="28"/>
        </w:rPr>
        <w:t xml:space="preserve"> </w:t>
      </w:r>
      <w:r>
        <w:rPr>
          <w:sz w:val="28"/>
        </w:rPr>
        <w:t>chance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landing the</w:t>
      </w:r>
      <w:r>
        <w:rPr>
          <w:spacing w:val="-3"/>
          <w:sz w:val="28"/>
        </w:rPr>
        <w:t xml:space="preserve"> </w:t>
      </w:r>
      <w:r>
        <w:rPr>
          <w:sz w:val="28"/>
        </w:rPr>
        <w:t>position.</w:t>
      </w:r>
    </w:p>
    <w:p w14:paraId="7AF7EB04" w14:textId="77777777" w:rsidR="00932D52" w:rsidRDefault="00932D52">
      <w:pPr>
        <w:spacing w:line="360" w:lineRule="auto"/>
        <w:jc w:val="both"/>
        <w:rPr>
          <w:sz w:val="28"/>
        </w:rPr>
        <w:sectPr w:rsidR="00932D52">
          <w:pgSz w:w="11930" w:h="16860"/>
          <w:pgMar w:top="1340" w:right="420" w:bottom="920" w:left="56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FFFF67" w14:textId="77777777" w:rsidR="00932D52" w:rsidRDefault="00000000">
      <w:pPr>
        <w:spacing w:before="68"/>
        <w:ind w:left="1685" w:right="1815"/>
        <w:jc w:val="center"/>
        <w:rPr>
          <w:b/>
          <w:sz w:val="28"/>
        </w:rPr>
      </w:pPr>
      <w:r>
        <w:rPr>
          <w:b/>
          <w:sz w:val="28"/>
        </w:rPr>
        <w:lastRenderedPageBreak/>
        <w:t>WEEKLYINTERNSHIPACTIVITIES(WEEK1)</w:t>
      </w:r>
    </w:p>
    <w:p w14:paraId="5EF5CB23" w14:textId="77777777" w:rsidR="00932D52" w:rsidRDefault="00932D52">
      <w:pPr>
        <w:pStyle w:val="BodyText"/>
        <w:rPr>
          <w:b/>
          <w:sz w:val="20"/>
        </w:rPr>
      </w:pPr>
    </w:p>
    <w:p w14:paraId="167EEAD0" w14:textId="77777777" w:rsidR="00932D52" w:rsidRDefault="00932D52">
      <w:pPr>
        <w:pStyle w:val="BodyText"/>
        <w:rPr>
          <w:b/>
          <w:sz w:val="20"/>
        </w:rPr>
      </w:pPr>
    </w:p>
    <w:p w14:paraId="1E02F306" w14:textId="77777777" w:rsidR="00932D52" w:rsidRDefault="00932D52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1921"/>
        <w:gridCol w:w="5961"/>
      </w:tblGrid>
      <w:tr w:rsidR="00932D52" w14:paraId="1645D64C" w14:textId="77777777">
        <w:trPr>
          <w:trHeight w:val="297"/>
        </w:trPr>
        <w:tc>
          <w:tcPr>
            <w:tcW w:w="1488" w:type="dxa"/>
          </w:tcPr>
          <w:p w14:paraId="7231EF44" w14:textId="77777777" w:rsidR="00932D52" w:rsidRDefault="00000000">
            <w:pPr>
              <w:pStyle w:val="TableParagraph"/>
              <w:spacing w:line="268" w:lineRule="exact"/>
              <w:ind w:left="361" w:right="32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921" w:type="dxa"/>
          </w:tcPr>
          <w:p w14:paraId="00B4E57D" w14:textId="77777777" w:rsidR="00932D52" w:rsidRDefault="00000000">
            <w:pPr>
              <w:pStyle w:val="TableParagraph"/>
              <w:spacing w:line="268" w:lineRule="exact"/>
              <w:ind w:left="388" w:right="360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5961" w:type="dxa"/>
          </w:tcPr>
          <w:p w14:paraId="36D4A189" w14:textId="77777777" w:rsidR="00932D52" w:rsidRDefault="00000000">
            <w:pPr>
              <w:pStyle w:val="TableParagraph"/>
              <w:spacing w:line="268" w:lineRule="exact"/>
              <w:ind w:left="451" w:right="41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NAMEOF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THETOPIC/MODULECOMPLETED</w:t>
            </w:r>
          </w:p>
        </w:tc>
      </w:tr>
      <w:tr w:rsidR="00932D52" w14:paraId="464E5D1F" w14:textId="77777777">
        <w:trPr>
          <w:trHeight w:val="321"/>
        </w:trPr>
        <w:tc>
          <w:tcPr>
            <w:tcW w:w="1488" w:type="dxa"/>
          </w:tcPr>
          <w:p w14:paraId="103AD22B" w14:textId="77777777" w:rsidR="00932D52" w:rsidRDefault="00000000">
            <w:pPr>
              <w:pStyle w:val="TableParagraph"/>
              <w:spacing w:before="23"/>
              <w:ind w:left="361" w:right="318"/>
              <w:rPr>
                <w:sz w:val="24"/>
              </w:rPr>
            </w:pPr>
            <w:r>
              <w:rPr>
                <w:sz w:val="24"/>
              </w:rPr>
              <w:t>22/5/23</w:t>
            </w:r>
          </w:p>
        </w:tc>
        <w:tc>
          <w:tcPr>
            <w:tcW w:w="1921" w:type="dxa"/>
          </w:tcPr>
          <w:p w14:paraId="3B9D63B5" w14:textId="77777777" w:rsidR="00932D52" w:rsidRDefault="00000000">
            <w:pPr>
              <w:pStyle w:val="TableParagraph"/>
              <w:spacing w:before="23"/>
              <w:ind w:left="388" w:right="360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5961" w:type="dxa"/>
          </w:tcPr>
          <w:p w14:paraId="2006F76A" w14:textId="46A5C0F1" w:rsidR="00932D52" w:rsidRDefault="00000000">
            <w:pPr>
              <w:pStyle w:val="TableParagraph"/>
              <w:spacing w:line="263" w:lineRule="exact"/>
              <w:ind w:left="435" w:right="413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8"/>
                <w:sz w:val="24"/>
              </w:rPr>
              <w:t xml:space="preserve"> </w:t>
            </w:r>
            <w:r w:rsidR="00495769">
              <w:rPr>
                <w:spacing w:val="-8"/>
                <w:sz w:val="24"/>
              </w:rPr>
              <w:t xml:space="preserve">to Python, </w:t>
            </w:r>
            <w:proofErr w:type="gramStart"/>
            <w:r w:rsidR="00495769">
              <w:rPr>
                <w:spacing w:val="-8"/>
                <w:sz w:val="24"/>
              </w:rPr>
              <w:t>installation</w:t>
            </w:r>
            <w:proofErr w:type="gramEnd"/>
            <w:r w:rsidR="00495769">
              <w:rPr>
                <w:spacing w:val="-8"/>
                <w:sz w:val="24"/>
              </w:rPr>
              <w:t xml:space="preserve"> and setup</w:t>
            </w:r>
          </w:p>
        </w:tc>
      </w:tr>
      <w:tr w:rsidR="00932D52" w14:paraId="78221A5B" w14:textId="77777777">
        <w:trPr>
          <w:trHeight w:val="417"/>
        </w:trPr>
        <w:tc>
          <w:tcPr>
            <w:tcW w:w="1488" w:type="dxa"/>
          </w:tcPr>
          <w:p w14:paraId="47575045" w14:textId="77777777" w:rsidR="00932D52" w:rsidRDefault="00000000">
            <w:pPr>
              <w:pStyle w:val="TableParagraph"/>
              <w:spacing w:before="119"/>
              <w:ind w:left="361" w:right="318"/>
              <w:rPr>
                <w:sz w:val="24"/>
              </w:rPr>
            </w:pPr>
            <w:r>
              <w:rPr>
                <w:sz w:val="24"/>
              </w:rPr>
              <w:t>23/5/23</w:t>
            </w:r>
          </w:p>
        </w:tc>
        <w:tc>
          <w:tcPr>
            <w:tcW w:w="1921" w:type="dxa"/>
          </w:tcPr>
          <w:p w14:paraId="7BAF3104" w14:textId="77777777" w:rsidR="00932D52" w:rsidRDefault="00000000">
            <w:pPr>
              <w:pStyle w:val="TableParagraph"/>
              <w:spacing w:before="119"/>
              <w:ind w:left="381" w:right="360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5961" w:type="dxa"/>
          </w:tcPr>
          <w:p w14:paraId="0AF87160" w14:textId="70FD914A" w:rsidR="00932D52" w:rsidRDefault="00495769">
            <w:pPr>
              <w:pStyle w:val="TableParagraph"/>
              <w:spacing w:before="119"/>
              <w:ind w:left="447" w:right="413"/>
              <w:rPr>
                <w:sz w:val="24"/>
              </w:rPr>
            </w:pPr>
            <w:r>
              <w:rPr>
                <w:sz w:val="24"/>
              </w:rPr>
              <w:t>Variables, data types and operators</w:t>
            </w:r>
          </w:p>
        </w:tc>
      </w:tr>
      <w:tr w:rsidR="00932D52" w14:paraId="39D440AD" w14:textId="77777777">
        <w:trPr>
          <w:trHeight w:val="414"/>
        </w:trPr>
        <w:tc>
          <w:tcPr>
            <w:tcW w:w="1488" w:type="dxa"/>
          </w:tcPr>
          <w:p w14:paraId="4F5A14E3" w14:textId="77777777" w:rsidR="00932D52" w:rsidRDefault="00000000">
            <w:pPr>
              <w:pStyle w:val="TableParagraph"/>
              <w:spacing w:before="109"/>
              <w:ind w:left="361" w:right="318"/>
              <w:rPr>
                <w:sz w:val="24"/>
              </w:rPr>
            </w:pPr>
            <w:r>
              <w:rPr>
                <w:sz w:val="24"/>
              </w:rPr>
              <w:t>24/5/23</w:t>
            </w:r>
          </w:p>
        </w:tc>
        <w:tc>
          <w:tcPr>
            <w:tcW w:w="1921" w:type="dxa"/>
          </w:tcPr>
          <w:p w14:paraId="4DE01DCF" w14:textId="77777777" w:rsidR="00932D52" w:rsidRDefault="00000000">
            <w:pPr>
              <w:pStyle w:val="TableParagraph"/>
              <w:spacing w:before="109"/>
              <w:ind w:left="391" w:right="360"/>
              <w:rPr>
                <w:sz w:val="24"/>
              </w:rPr>
            </w:pPr>
            <w:r>
              <w:rPr>
                <w:sz w:val="24"/>
              </w:rPr>
              <w:t>Wednesday</w:t>
            </w:r>
          </w:p>
        </w:tc>
        <w:tc>
          <w:tcPr>
            <w:tcW w:w="5961" w:type="dxa"/>
          </w:tcPr>
          <w:p w14:paraId="29E463C5" w14:textId="6014C0E7" w:rsidR="00932D52" w:rsidRDefault="00495769">
            <w:pPr>
              <w:pStyle w:val="TableParagraph"/>
              <w:spacing w:before="109"/>
              <w:ind w:left="444" w:right="413"/>
              <w:rPr>
                <w:sz w:val="24"/>
              </w:rPr>
            </w:pPr>
            <w:r>
              <w:rPr>
                <w:sz w:val="24"/>
              </w:rPr>
              <w:t>Control flow and loops</w:t>
            </w:r>
          </w:p>
        </w:tc>
      </w:tr>
      <w:tr w:rsidR="00932D52" w14:paraId="043EB899" w14:textId="77777777">
        <w:trPr>
          <w:trHeight w:val="417"/>
        </w:trPr>
        <w:tc>
          <w:tcPr>
            <w:tcW w:w="1488" w:type="dxa"/>
          </w:tcPr>
          <w:p w14:paraId="1EC20AF6" w14:textId="77777777" w:rsidR="00932D52" w:rsidRDefault="00000000">
            <w:pPr>
              <w:pStyle w:val="TableParagraph"/>
              <w:spacing w:before="119"/>
              <w:ind w:left="361" w:right="318"/>
              <w:rPr>
                <w:sz w:val="24"/>
              </w:rPr>
            </w:pPr>
            <w:r>
              <w:rPr>
                <w:sz w:val="24"/>
              </w:rPr>
              <w:t>25/5/23</w:t>
            </w:r>
          </w:p>
        </w:tc>
        <w:tc>
          <w:tcPr>
            <w:tcW w:w="1921" w:type="dxa"/>
          </w:tcPr>
          <w:p w14:paraId="152B383E" w14:textId="77777777" w:rsidR="00932D52" w:rsidRDefault="00000000">
            <w:pPr>
              <w:pStyle w:val="TableParagraph"/>
              <w:spacing w:before="119"/>
              <w:ind w:left="391" w:right="360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5961" w:type="dxa"/>
          </w:tcPr>
          <w:p w14:paraId="361950D4" w14:textId="1D9EBBF3" w:rsidR="00932D52" w:rsidRDefault="00495769">
            <w:pPr>
              <w:pStyle w:val="TableParagraph"/>
              <w:spacing w:before="119"/>
              <w:ind w:left="439" w:right="413"/>
              <w:rPr>
                <w:sz w:val="24"/>
              </w:rPr>
            </w:pPr>
            <w:r>
              <w:rPr>
                <w:sz w:val="24"/>
              </w:rPr>
              <w:t>Functions and modules</w:t>
            </w:r>
          </w:p>
        </w:tc>
      </w:tr>
      <w:tr w:rsidR="00932D52" w14:paraId="7E6B6A54" w14:textId="77777777">
        <w:trPr>
          <w:trHeight w:val="413"/>
        </w:trPr>
        <w:tc>
          <w:tcPr>
            <w:tcW w:w="1488" w:type="dxa"/>
          </w:tcPr>
          <w:p w14:paraId="753C886A" w14:textId="77777777" w:rsidR="00932D52" w:rsidRDefault="00000000">
            <w:pPr>
              <w:pStyle w:val="TableParagraph"/>
              <w:spacing w:before="112"/>
              <w:ind w:left="361" w:right="318"/>
              <w:rPr>
                <w:sz w:val="24"/>
              </w:rPr>
            </w:pPr>
            <w:r>
              <w:rPr>
                <w:sz w:val="24"/>
              </w:rPr>
              <w:t>26/5/23</w:t>
            </w:r>
          </w:p>
        </w:tc>
        <w:tc>
          <w:tcPr>
            <w:tcW w:w="1921" w:type="dxa"/>
          </w:tcPr>
          <w:p w14:paraId="2E4A4B9C" w14:textId="77777777" w:rsidR="00932D52" w:rsidRDefault="00000000">
            <w:pPr>
              <w:pStyle w:val="TableParagraph"/>
              <w:spacing w:before="112"/>
              <w:ind w:left="388" w:right="360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5961" w:type="dxa"/>
          </w:tcPr>
          <w:p w14:paraId="7343784F" w14:textId="7B2F48CF" w:rsidR="00932D52" w:rsidRDefault="00495769">
            <w:pPr>
              <w:pStyle w:val="TableParagraph"/>
              <w:spacing w:before="112"/>
              <w:ind w:left="378" w:right="413"/>
              <w:rPr>
                <w:sz w:val="24"/>
              </w:rPr>
            </w:pPr>
            <w:r>
              <w:rPr>
                <w:sz w:val="24"/>
              </w:rPr>
              <w:t>File handling and Exception handling</w:t>
            </w:r>
          </w:p>
        </w:tc>
      </w:tr>
      <w:tr w:rsidR="00932D52" w14:paraId="689762F2" w14:textId="77777777">
        <w:trPr>
          <w:trHeight w:val="414"/>
        </w:trPr>
        <w:tc>
          <w:tcPr>
            <w:tcW w:w="1488" w:type="dxa"/>
          </w:tcPr>
          <w:p w14:paraId="79DB0DA0" w14:textId="77777777" w:rsidR="00932D52" w:rsidRDefault="00000000">
            <w:pPr>
              <w:pStyle w:val="TableParagraph"/>
              <w:spacing w:before="114"/>
              <w:ind w:left="349" w:right="330"/>
              <w:rPr>
                <w:sz w:val="24"/>
              </w:rPr>
            </w:pPr>
            <w:r>
              <w:rPr>
                <w:sz w:val="24"/>
              </w:rPr>
              <w:t>27/5/23</w:t>
            </w:r>
          </w:p>
        </w:tc>
        <w:tc>
          <w:tcPr>
            <w:tcW w:w="1921" w:type="dxa"/>
          </w:tcPr>
          <w:p w14:paraId="63A6AFBB" w14:textId="77777777" w:rsidR="00932D52" w:rsidRDefault="00000000">
            <w:pPr>
              <w:pStyle w:val="TableParagraph"/>
              <w:spacing w:before="114"/>
              <w:ind w:left="391" w:right="360"/>
              <w:rPr>
                <w:sz w:val="24"/>
              </w:rPr>
            </w:pPr>
            <w:r>
              <w:rPr>
                <w:sz w:val="24"/>
              </w:rPr>
              <w:t>Saturday</w:t>
            </w:r>
          </w:p>
        </w:tc>
        <w:tc>
          <w:tcPr>
            <w:tcW w:w="5961" w:type="dxa"/>
          </w:tcPr>
          <w:p w14:paraId="0CB07579" w14:textId="689468FC" w:rsidR="00932D52" w:rsidRDefault="00495769">
            <w:pPr>
              <w:pStyle w:val="TableParagraph"/>
              <w:spacing w:before="114"/>
              <w:ind w:left="442" w:right="413"/>
              <w:rPr>
                <w:sz w:val="24"/>
              </w:rPr>
            </w:pPr>
            <w:r>
              <w:rPr>
                <w:sz w:val="24"/>
              </w:rPr>
              <w:t>Review and practice Exercises</w:t>
            </w:r>
          </w:p>
        </w:tc>
      </w:tr>
    </w:tbl>
    <w:p w14:paraId="12BBBC67" w14:textId="77777777" w:rsidR="00932D52" w:rsidRDefault="00932D52">
      <w:pPr>
        <w:pStyle w:val="BodyText"/>
        <w:rPr>
          <w:b/>
          <w:sz w:val="20"/>
        </w:rPr>
      </w:pPr>
    </w:p>
    <w:p w14:paraId="473770C4" w14:textId="77777777" w:rsidR="00932D52" w:rsidRDefault="00000000">
      <w:pPr>
        <w:spacing w:before="226"/>
        <w:ind w:left="1685" w:right="1815"/>
        <w:jc w:val="center"/>
        <w:rPr>
          <w:b/>
          <w:sz w:val="28"/>
        </w:rPr>
      </w:pPr>
      <w:r>
        <w:rPr>
          <w:b/>
          <w:sz w:val="28"/>
        </w:rPr>
        <w:t>WEEKLYINTERNSHIPACTIVITIES(WEEK2)</w:t>
      </w:r>
    </w:p>
    <w:p w14:paraId="34EDF5A2" w14:textId="77777777" w:rsidR="00932D52" w:rsidRDefault="00932D52">
      <w:pPr>
        <w:pStyle w:val="BodyText"/>
        <w:rPr>
          <w:b/>
          <w:sz w:val="20"/>
        </w:rPr>
      </w:pPr>
    </w:p>
    <w:p w14:paraId="27F506F1" w14:textId="77777777" w:rsidR="00932D52" w:rsidRDefault="00932D52">
      <w:pPr>
        <w:pStyle w:val="BodyText"/>
        <w:rPr>
          <w:b/>
          <w:sz w:val="20"/>
        </w:rPr>
      </w:pPr>
    </w:p>
    <w:p w14:paraId="7E182323" w14:textId="77777777" w:rsidR="00932D52" w:rsidRDefault="00932D52">
      <w:pPr>
        <w:pStyle w:val="BodyText"/>
        <w:rPr>
          <w:b/>
          <w:sz w:val="20"/>
        </w:rPr>
      </w:pPr>
    </w:p>
    <w:p w14:paraId="7F0902E0" w14:textId="77777777" w:rsidR="00932D52" w:rsidRDefault="00932D52">
      <w:pPr>
        <w:pStyle w:val="BodyText"/>
        <w:spacing w:after="1"/>
        <w:rPr>
          <w:b/>
          <w:sz w:val="19"/>
        </w:rPr>
      </w:pPr>
    </w:p>
    <w:tbl>
      <w:tblPr>
        <w:tblW w:w="0" w:type="auto"/>
        <w:tblInd w:w="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849"/>
        <w:gridCol w:w="5860"/>
      </w:tblGrid>
      <w:tr w:rsidR="00932D52" w14:paraId="156E9548" w14:textId="77777777">
        <w:trPr>
          <w:trHeight w:val="544"/>
        </w:trPr>
        <w:tc>
          <w:tcPr>
            <w:tcW w:w="1596" w:type="dxa"/>
          </w:tcPr>
          <w:p w14:paraId="17C053AC" w14:textId="77777777" w:rsidR="00932D52" w:rsidRDefault="00000000">
            <w:pPr>
              <w:pStyle w:val="TableParagraph"/>
              <w:spacing w:line="265" w:lineRule="exact"/>
              <w:ind w:left="0" w:right="43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849" w:type="dxa"/>
          </w:tcPr>
          <w:p w14:paraId="4856B08C" w14:textId="77777777" w:rsidR="00932D52" w:rsidRDefault="00000000">
            <w:pPr>
              <w:pStyle w:val="TableParagraph"/>
              <w:spacing w:line="265" w:lineRule="exact"/>
              <w:ind w:left="352" w:right="324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5860" w:type="dxa"/>
          </w:tcPr>
          <w:p w14:paraId="40BFB424" w14:textId="77777777" w:rsidR="00932D52" w:rsidRDefault="00000000">
            <w:pPr>
              <w:pStyle w:val="TableParagraph"/>
              <w:spacing w:before="5" w:line="225" w:lineRule="auto"/>
              <w:ind w:left="2169" w:right="1190" w:hanging="968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NAMEOFTHETOPIC/MODULE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932D52" w14:paraId="47BAC065" w14:textId="77777777">
        <w:trPr>
          <w:trHeight w:val="542"/>
        </w:trPr>
        <w:tc>
          <w:tcPr>
            <w:tcW w:w="1596" w:type="dxa"/>
          </w:tcPr>
          <w:p w14:paraId="4E61BA94" w14:textId="77777777" w:rsidR="00932D52" w:rsidRDefault="00000000">
            <w:pPr>
              <w:pStyle w:val="TableParagraph"/>
              <w:spacing w:before="16"/>
              <w:ind w:left="0" w:right="473"/>
              <w:jc w:val="right"/>
              <w:rPr>
                <w:sz w:val="24"/>
              </w:rPr>
            </w:pPr>
            <w:r>
              <w:rPr>
                <w:sz w:val="24"/>
              </w:rPr>
              <w:t>29/5/23</w:t>
            </w:r>
          </w:p>
        </w:tc>
        <w:tc>
          <w:tcPr>
            <w:tcW w:w="1849" w:type="dxa"/>
          </w:tcPr>
          <w:p w14:paraId="163FAE4A" w14:textId="77777777" w:rsidR="00932D52" w:rsidRDefault="00000000">
            <w:pPr>
              <w:pStyle w:val="TableParagraph"/>
              <w:spacing w:before="25"/>
              <w:ind w:left="352" w:right="314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5860" w:type="dxa"/>
          </w:tcPr>
          <w:p w14:paraId="240DFD4A" w14:textId="42E41D67" w:rsidR="00932D52" w:rsidRDefault="00495769">
            <w:pPr>
              <w:pStyle w:val="TableParagraph"/>
              <w:spacing w:line="271" w:lineRule="exact"/>
              <w:ind w:left="1106" w:right="1067"/>
              <w:rPr>
                <w:sz w:val="24"/>
              </w:rPr>
            </w:pPr>
            <w:r>
              <w:rPr>
                <w:sz w:val="24"/>
              </w:rPr>
              <w:t>Introduction to OOPS Concept</w:t>
            </w:r>
          </w:p>
        </w:tc>
      </w:tr>
      <w:tr w:rsidR="00932D52" w14:paraId="08BD2304" w14:textId="77777777">
        <w:trPr>
          <w:trHeight w:val="630"/>
        </w:trPr>
        <w:tc>
          <w:tcPr>
            <w:tcW w:w="1596" w:type="dxa"/>
          </w:tcPr>
          <w:p w14:paraId="6273CB97" w14:textId="77777777" w:rsidR="00932D52" w:rsidRDefault="00000000">
            <w:pPr>
              <w:pStyle w:val="TableParagraph"/>
              <w:spacing w:before="107"/>
              <w:ind w:left="0" w:right="473"/>
              <w:jc w:val="right"/>
              <w:rPr>
                <w:sz w:val="24"/>
              </w:rPr>
            </w:pPr>
            <w:r>
              <w:rPr>
                <w:sz w:val="24"/>
              </w:rPr>
              <w:t>30/5/23</w:t>
            </w:r>
          </w:p>
        </w:tc>
        <w:tc>
          <w:tcPr>
            <w:tcW w:w="1849" w:type="dxa"/>
          </w:tcPr>
          <w:p w14:paraId="0F564516" w14:textId="77777777" w:rsidR="00932D52" w:rsidRDefault="00000000">
            <w:pPr>
              <w:pStyle w:val="TableParagraph"/>
              <w:spacing w:before="119"/>
              <w:ind w:left="352" w:right="326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5860" w:type="dxa"/>
          </w:tcPr>
          <w:p w14:paraId="7BA51FAD" w14:textId="08400FC9" w:rsidR="00932D52" w:rsidRDefault="00495769">
            <w:pPr>
              <w:pStyle w:val="TableParagraph"/>
              <w:spacing w:before="119"/>
              <w:ind w:left="1106" w:right="1074"/>
              <w:rPr>
                <w:sz w:val="24"/>
              </w:rPr>
            </w:pPr>
            <w:r>
              <w:rPr>
                <w:sz w:val="24"/>
              </w:rPr>
              <w:t>Inheritance and Polymorphism</w:t>
            </w:r>
          </w:p>
        </w:tc>
      </w:tr>
      <w:tr w:rsidR="00932D52" w14:paraId="2337B250" w14:textId="77777777">
        <w:trPr>
          <w:trHeight w:val="633"/>
        </w:trPr>
        <w:tc>
          <w:tcPr>
            <w:tcW w:w="1596" w:type="dxa"/>
          </w:tcPr>
          <w:p w14:paraId="5AF50AF9" w14:textId="77777777" w:rsidR="00932D52" w:rsidRDefault="00000000">
            <w:pPr>
              <w:pStyle w:val="TableParagraph"/>
              <w:spacing w:before="109"/>
              <w:ind w:left="0" w:right="473"/>
              <w:jc w:val="right"/>
              <w:rPr>
                <w:sz w:val="24"/>
              </w:rPr>
            </w:pPr>
            <w:r>
              <w:rPr>
                <w:sz w:val="24"/>
              </w:rPr>
              <w:t>31/5/23</w:t>
            </w:r>
          </w:p>
        </w:tc>
        <w:tc>
          <w:tcPr>
            <w:tcW w:w="1849" w:type="dxa"/>
          </w:tcPr>
          <w:p w14:paraId="05B2C6FB" w14:textId="77777777" w:rsidR="00932D52" w:rsidRDefault="00000000">
            <w:pPr>
              <w:pStyle w:val="TableParagraph"/>
              <w:spacing w:before="121"/>
              <w:ind w:left="352" w:right="326"/>
              <w:rPr>
                <w:sz w:val="24"/>
              </w:rPr>
            </w:pPr>
            <w:r>
              <w:rPr>
                <w:sz w:val="24"/>
              </w:rPr>
              <w:t>Wednesday</w:t>
            </w:r>
          </w:p>
        </w:tc>
        <w:tc>
          <w:tcPr>
            <w:tcW w:w="5860" w:type="dxa"/>
          </w:tcPr>
          <w:p w14:paraId="36883A77" w14:textId="17F34859" w:rsidR="00932D52" w:rsidRDefault="00495769">
            <w:pPr>
              <w:pStyle w:val="TableParagraph"/>
              <w:spacing w:before="121"/>
              <w:ind w:left="1106" w:right="1069"/>
              <w:rPr>
                <w:sz w:val="24"/>
              </w:rPr>
            </w:pPr>
            <w:r>
              <w:rPr>
                <w:sz w:val="24"/>
              </w:rPr>
              <w:t>Encapsulation and abstraction</w:t>
            </w:r>
          </w:p>
        </w:tc>
      </w:tr>
      <w:tr w:rsidR="00932D52" w14:paraId="110170B4" w14:textId="77777777">
        <w:trPr>
          <w:trHeight w:val="395"/>
        </w:trPr>
        <w:tc>
          <w:tcPr>
            <w:tcW w:w="1596" w:type="dxa"/>
          </w:tcPr>
          <w:p w14:paraId="2AC05AB1" w14:textId="77777777" w:rsidR="00932D52" w:rsidRDefault="00000000">
            <w:pPr>
              <w:pStyle w:val="TableParagraph"/>
              <w:spacing w:before="95"/>
              <w:ind w:left="0" w:right="461"/>
              <w:jc w:val="right"/>
              <w:rPr>
                <w:sz w:val="24"/>
              </w:rPr>
            </w:pPr>
            <w:r>
              <w:rPr>
                <w:sz w:val="24"/>
              </w:rPr>
              <w:t>1/6/23</w:t>
            </w:r>
          </w:p>
        </w:tc>
        <w:tc>
          <w:tcPr>
            <w:tcW w:w="1849" w:type="dxa"/>
          </w:tcPr>
          <w:p w14:paraId="3063F18C" w14:textId="77777777" w:rsidR="00932D52" w:rsidRDefault="00000000">
            <w:pPr>
              <w:pStyle w:val="TableParagraph"/>
              <w:spacing w:before="95"/>
              <w:ind w:left="347" w:right="326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5860" w:type="dxa"/>
          </w:tcPr>
          <w:p w14:paraId="05365903" w14:textId="2ED2DD58" w:rsidR="00932D52" w:rsidRDefault="00495769">
            <w:pPr>
              <w:pStyle w:val="TableParagraph"/>
              <w:spacing w:before="95"/>
              <w:ind w:left="1106" w:right="1079"/>
              <w:rPr>
                <w:sz w:val="24"/>
              </w:rPr>
            </w:pPr>
            <w:r>
              <w:rPr>
                <w:sz w:val="24"/>
              </w:rPr>
              <w:t>Advanced OOPS Concepts</w:t>
            </w:r>
          </w:p>
        </w:tc>
      </w:tr>
      <w:tr w:rsidR="00932D52" w14:paraId="2CC78A93" w14:textId="77777777">
        <w:trPr>
          <w:trHeight w:val="397"/>
        </w:trPr>
        <w:tc>
          <w:tcPr>
            <w:tcW w:w="1596" w:type="dxa"/>
          </w:tcPr>
          <w:p w14:paraId="7F4D6E19" w14:textId="77777777" w:rsidR="00932D52" w:rsidRDefault="00000000">
            <w:pPr>
              <w:pStyle w:val="TableParagraph"/>
              <w:spacing w:before="99"/>
              <w:ind w:left="0" w:right="461"/>
              <w:jc w:val="right"/>
              <w:rPr>
                <w:sz w:val="24"/>
              </w:rPr>
            </w:pPr>
            <w:r>
              <w:rPr>
                <w:sz w:val="24"/>
              </w:rPr>
              <w:t>2/6/23</w:t>
            </w:r>
          </w:p>
        </w:tc>
        <w:tc>
          <w:tcPr>
            <w:tcW w:w="1849" w:type="dxa"/>
          </w:tcPr>
          <w:p w14:paraId="5885A493" w14:textId="77777777" w:rsidR="00932D52" w:rsidRDefault="00000000">
            <w:pPr>
              <w:pStyle w:val="TableParagraph"/>
              <w:spacing w:before="99"/>
              <w:ind w:left="352" w:right="324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5860" w:type="dxa"/>
          </w:tcPr>
          <w:p w14:paraId="1A078009" w14:textId="5ACBD048" w:rsidR="00932D52" w:rsidRDefault="00495769">
            <w:pPr>
              <w:pStyle w:val="TableParagraph"/>
              <w:spacing w:before="99"/>
              <w:ind w:left="1106" w:right="1074"/>
              <w:rPr>
                <w:sz w:val="24"/>
              </w:rPr>
            </w:pPr>
            <w:r>
              <w:rPr>
                <w:sz w:val="24"/>
              </w:rPr>
              <w:t>Working with modules and packages</w:t>
            </w:r>
          </w:p>
        </w:tc>
      </w:tr>
      <w:tr w:rsidR="00932D52" w14:paraId="1806A9EF" w14:textId="77777777">
        <w:trPr>
          <w:trHeight w:val="395"/>
        </w:trPr>
        <w:tc>
          <w:tcPr>
            <w:tcW w:w="1596" w:type="dxa"/>
          </w:tcPr>
          <w:p w14:paraId="7E1BF0CE" w14:textId="77777777" w:rsidR="00932D52" w:rsidRDefault="00000000">
            <w:pPr>
              <w:pStyle w:val="TableParagraph"/>
              <w:spacing w:before="95"/>
              <w:ind w:left="0" w:right="461"/>
              <w:jc w:val="right"/>
              <w:rPr>
                <w:sz w:val="24"/>
              </w:rPr>
            </w:pPr>
            <w:r>
              <w:rPr>
                <w:sz w:val="24"/>
              </w:rPr>
              <w:t>3/6/23</w:t>
            </w:r>
          </w:p>
        </w:tc>
        <w:tc>
          <w:tcPr>
            <w:tcW w:w="1849" w:type="dxa"/>
          </w:tcPr>
          <w:p w14:paraId="10F21303" w14:textId="77777777" w:rsidR="00932D52" w:rsidRDefault="00000000">
            <w:pPr>
              <w:pStyle w:val="TableParagraph"/>
              <w:spacing w:before="95"/>
              <w:ind w:left="352" w:right="312"/>
              <w:rPr>
                <w:sz w:val="24"/>
              </w:rPr>
            </w:pPr>
            <w:r>
              <w:rPr>
                <w:sz w:val="24"/>
              </w:rPr>
              <w:t>Saturday</w:t>
            </w:r>
          </w:p>
        </w:tc>
        <w:tc>
          <w:tcPr>
            <w:tcW w:w="5860" w:type="dxa"/>
          </w:tcPr>
          <w:p w14:paraId="31D01D74" w14:textId="20975494" w:rsidR="00932D52" w:rsidRDefault="00495769">
            <w:pPr>
              <w:pStyle w:val="TableParagraph"/>
              <w:spacing w:before="95"/>
              <w:ind w:left="1106" w:right="1069"/>
              <w:rPr>
                <w:sz w:val="24"/>
              </w:rPr>
            </w:pPr>
            <w:r>
              <w:rPr>
                <w:sz w:val="24"/>
              </w:rPr>
              <w:t>Review and practice Exercises</w:t>
            </w:r>
          </w:p>
        </w:tc>
      </w:tr>
    </w:tbl>
    <w:p w14:paraId="52B1F18B" w14:textId="77777777" w:rsidR="00932D52" w:rsidRDefault="00932D52">
      <w:pPr>
        <w:pStyle w:val="BodyText"/>
        <w:rPr>
          <w:b/>
          <w:sz w:val="20"/>
        </w:rPr>
      </w:pPr>
    </w:p>
    <w:p w14:paraId="0F8C326C" w14:textId="77777777" w:rsidR="00932D52" w:rsidRDefault="00932D52">
      <w:pPr>
        <w:pStyle w:val="BodyText"/>
        <w:spacing w:before="2"/>
        <w:rPr>
          <w:b/>
          <w:sz w:val="16"/>
        </w:rPr>
      </w:pPr>
    </w:p>
    <w:p w14:paraId="1077134F" w14:textId="77777777" w:rsidR="00932D52" w:rsidRDefault="00000000">
      <w:pPr>
        <w:spacing w:before="89"/>
        <w:ind w:left="1684" w:right="1815"/>
        <w:jc w:val="center"/>
        <w:rPr>
          <w:b/>
          <w:sz w:val="28"/>
        </w:rPr>
      </w:pPr>
      <w:r>
        <w:rPr>
          <w:b/>
          <w:sz w:val="28"/>
        </w:rPr>
        <w:t>WEEKLYINTENSHIPACTIVITIES(WEEK3)</w:t>
      </w:r>
    </w:p>
    <w:p w14:paraId="432C6869" w14:textId="77777777" w:rsidR="00932D52" w:rsidRDefault="00932D52">
      <w:pPr>
        <w:pStyle w:val="BodyText"/>
        <w:rPr>
          <w:b/>
          <w:sz w:val="20"/>
        </w:rPr>
      </w:pPr>
    </w:p>
    <w:p w14:paraId="19AE4C27" w14:textId="77777777" w:rsidR="00932D52" w:rsidRDefault="00932D52">
      <w:pPr>
        <w:pStyle w:val="BodyText"/>
        <w:rPr>
          <w:b/>
          <w:sz w:val="20"/>
        </w:rPr>
      </w:pPr>
    </w:p>
    <w:p w14:paraId="4EAC3CFF" w14:textId="77777777" w:rsidR="00932D52" w:rsidRDefault="00932D52">
      <w:pPr>
        <w:pStyle w:val="BodyText"/>
        <w:spacing w:before="2" w:after="1"/>
        <w:rPr>
          <w:b/>
          <w:sz w:val="20"/>
        </w:rPr>
      </w:pPr>
    </w:p>
    <w:tbl>
      <w:tblPr>
        <w:tblW w:w="0" w:type="auto"/>
        <w:tblInd w:w="9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851"/>
        <w:gridCol w:w="5956"/>
      </w:tblGrid>
      <w:tr w:rsidR="00932D52" w14:paraId="3F03D392" w14:textId="77777777">
        <w:trPr>
          <w:trHeight w:val="299"/>
        </w:trPr>
        <w:tc>
          <w:tcPr>
            <w:tcW w:w="1560" w:type="dxa"/>
          </w:tcPr>
          <w:p w14:paraId="40ACF1C1" w14:textId="77777777" w:rsidR="00932D52" w:rsidRDefault="00000000">
            <w:pPr>
              <w:pStyle w:val="TableParagraph"/>
              <w:spacing w:line="270" w:lineRule="exact"/>
              <w:ind w:left="4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851" w:type="dxa"/>
          </w:tcPr>
          <w:p w14:paraId="45C36143" w14:textId="77777777" w:rsidR="00932D52" w:rsidRDefault="00000000">
            <w:pPr>
              <w:pStyle w:val="TableParagraph"/>
              <w:spacing w:line="270" w:lineRule="exact"/>
              <w:ind w:left="355" w:right="319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5956" w:type="dxa"/>
          </w:tcPr>
          <w:p w14:paraId="7377339C" w14:textId="77777777" w:rsidR="00932D52" w:rsidRDefault="00000000">
            <w:pPr>
              <w:pStyle w:val="TableParagraph"/>
              <w:spacing w:line="270" w:lineRule="exact"/>
              <w:ind w:left="455" w:right="423"/>
              <w:rPr>
                <w:b/>
                <w:sz w:val="24"/>
              </w:rPr>
            </w:pPr>
            <w:r>
              <w:rPr>
                <w:b/>
                <w:sz w:val="24"/>
              </w:rPr>
              <w:t>NAMEOFTHETOPIC/MODULECOMPLETED</w:t>
            </w:r>
          </w:p>
        </w:tc>
      </w:tr>
      <w:tr w:rsidR="00932D52" w14:paraId="0C8BBF94" w14:textId="77777777">
        <w:trPr>
          <w:trHeight w:val="326"/>
        </w:trPr>
        <w:tc>
          <w:tcPr>
            <w:tcW w:w="1560" w:type="dxa"/>
          </w:tcPr>
          <w:p w14:paraId="10D85119" w14:textId="77777777" w:rsidR="00932D52" w:rsidRDefault="00000000">
            <w:pPr>
              <w:pStyle w:val="TableParagraph"/>
              <w:spacing w:before="27"/>
              <w:ind w:left="431"/>
              <w:jc w:val="left"/>
              <w:rPr>
                <w:sz w:val="24"/>
              </w:rPr>
            </w:pPr>
            <w:r>
              <w:rPr>
                <w:sz w:val="24"/>
              </w:rPr>
              <w:t>5/6/23</w:t>
            </w:r>
          </w:p>
        </w:tc>
        <w:tc>
          <w:tcPr>
            <w:tcW w:w="1851" w:type="dxa"/>
          </w:tcPr>
          <w:p w14:paraId="55ABE361" w14:textId="77777777" w:rsidR="00932D52" w:rsidRDefault="00000000">
            <w:pPr>
              <w:pStyle w:val="TableParagraph"/>
              <w:spacing w:before="30"/>
              <w:ind w:left="355" w:right="314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5956" w:type="dxa"/>
          </w:tcPr>
          <w:p w14:paraId="3E3EDC07" w14:textId="759BCEDC" w:rsidR="00932D52" w:rsidRDefault="00495769">
            <w:pPr>
              <w:pStyle w:val="TableParagraph"/>
              <w:spacing w:line="270" w:lineRule="exact"/>
              <w:ind w:left="455" w:right="418"/>
              <w:rPr>
                <w:sz w:val="24"/>
              </w:rPr>
            </w:pPr>
            <w:r>
              <w:rPr>
                <w:sz w:val="24"/>
              </w:rPr>
              <w:t>Introduction to Django</w:t>
            </w:r>
          </w:p>
        </w:tc>
      </w:tr>
      <w:tr w:rsidR="00932D52" w14:paraId="4DAD5516" w14:textId="77777777">
        <w:trPr>
          <w:trHeight w:val="417"/>
        </w:trPr>
        <w:tc>
          <w:tcPr>
            <w:tcW w:w="1560" w:type="dxa"/>
          </w:tcPr>
          <w:p w14:paraId="68414BBB" w14:textId="77777777" w:rsidR="00932D52" w:rsidRDefault="00000000">
            <w:pPr>
              <w:pStyle w:val="TableParagraph"/>
              <w:spacing w:before="119"/>
              <w:ind w:left="431"/>
              <w:jc w:val="left"/>
              <w:rPr>
                <w:sz w:val="24"/>
              </w:rPr>
            </w:pPr>
            <w:r>
              <w:rPr>
                <w:sz w:val="24"/>
              </w:rPr>
              <w:t>6/6/23</w:t>
            </w:r>
          </w:p>
        </w:tc>
        <w:tc>
          <w:tcPr>
            <w:tcW w:w="1851" w:type="dxa"/>
          </w:tcPr>
          <w:p w14:paraId="2C034344" w14:textId="77777777" w:rsidR="00932D52" w:rsidRDefault="00000000">
            <w:pPr>
              <w:pStyle w:val="TableParagraph"/>
              <w:spacing w:before="119"/>
              <w:ind w:left="355" w:right="322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5956" w:type="dxa"/>
          </w:tcPr>
          <w:p w14:paraId="1438449F" w14:textId="391A1048" w:rsidR="00932D52" w:rsidRDefault="00495769">
            <w:pPr>
              <w:pStyle w:val="TableParagraph"/>
              <w:spacing w:before="119"/>
              <w:ind w:left="455" w:right="418"/>
              <w:rPr>
                <w:sz w:val="24"/>
              </w:rPr>
            </w:pPr>
            <w:r>
              <w:rPr>
                <w:sz w:val="24"/>
              </w:rPr>
              <w:t>Django project structure and configuration</w:t>
            </w:r>
          </w:p>
        </w:tc>
      </w:tr>
      <w:tr w:rsidR="00932D52" w14:paraId="6A7974CD" w14:textId="77777777">
        <w:trPr>
          <w:trHeight w:val="417"/>
        </w:trPr>
        <w:tc>
          <w:tcPr>
            <w:tcW w:w="1560" w:type="dxa"/>
          </w:tcPr>
          <w:p w14:paraId="0DA61838" w14:textId="77777777" w:rsidR="00932D52" w:rsidRDefault="00000000">
            <w:pPr>
              <w:pStyle w:val="TableParagraph"/>
              <w:spacing w:before="119"/>
              <w:ind w:left="431"/>
              <w:jc w:val="left"/>
              <w:rPr>
                <w:sz w:val="24"/>
              </w:rPr>
            </w:pPr>
            <w:r>
              <w:rPr>
                <w:sz w:val="24"/>
              </w:rPr>
              <w:t>7/6/23</w:t>
            </w:r>
          </w:p>
        </w:tc>
        <w:tc>
          <w:tcPr>
            <w:tcW w:w="1851" w:type="dxa"/>
          </w:tcPr>
          <w:p w14:paraId="37FBCD0C" w14:textId="77777777" w:rsidR="00932D52" w:rsidRDefault="00000000">
            <w:pPr>
              <w:pStyle w:val="TableParagraph"/>
              <w:spacing w:before="119"/>
              <w:ind w:left="355" w:right="326"/>
              <w:rPr>
                <w:sz w:val="24"/>
              </w:rPr>
            </w:pPr>
            <w:r>
              <w:rPr>
                <w:sz w:val="24"/>
              </w:rPr>
              <w:t>Wednesday</w:t>
            </w:r>
          </w:p>
        </w:tc>
        <w:tc>
          <w:tcPr>
            <w:tcW w:w="5956" w:type="dxa"/>
          </w:tcPr>
          <w:p w14:paraId="51F621BF" w14:textId="41FF9229" w:rsidR="00932D52" w:rsidRDefault="00495769">
            <w:pPr>
              <w:pStyle w:val="TableParagraph"/>
              <w:spacing w:before="119"/>
              <w:ind w:left="455" w:right="418"/>
              <w:rPr>
                <w:sz w:val="24"/>
              </w:rPr>
            </w:pPr>
            <w:r>
              <w:rPr>
                <w:sz w:val="24"/>
              </w:rPr>
              <w:t>Creating Modules and database migrations</w:t>
            </w:r>
          </w:p>
        </w:tc>
      </w:tr>
      <w:tr w:rsidR="00932D52" w14:paraId="425F2E0A" w14:textId="77777777">
        <w:trPr>
          <w:trHeight w:val="412"/>
        </w:trPr>
        <w:tc>
          <w:tcPr>
            <w:tcW w:w="1560" w:type="dxa"/>
          </w:tcPr>
          <w:p w14:paraId="5082C333" w14:textId="77777777" w:rsidR="00932D52" w:rsidRDefault="00000000">
            <w:pPr>
              <w:pStyle w:val="TableParagraph"/>
              <w:spacing w:before="109"/>
              <w:ind w:left="431"/>
              <w:jc w:val="left"/>
              <w:rPr>
                <w:sz w:val="24"/>
              </w:rPr>
            </w:pPr>
            <w:r>
              <w:rPr>
                <w:sz w:val="24"/>
              </w:rPr>
              <w:t>8/6/23</w:t>
            </w:r>
          </w:p>
        </w:tc>
        <w:tc>
          <w:tcPr>
            <w:tcW w:w="1851" w:type="dxa"/>
          </w:tcPr>
          <w:p w14:paraId="4387567E" w14:textId="77777777" w:rsidR="00932D52" w:rsidRDefault="00000000">
            <w:pPr>
              <w:pStyle w:val="TableParagraph"/>
              <w:spacing w:before="109"/>
              <w:ind w:left="355" w:right="322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5956" w:type="dxa"/>
          </w:tcPr>
          <w:p w14:paraId="3A0DE6E2" w14:textId="48186489" w:rsidR="00932D52" w:rsidRDefault="00495769">
            <w:pPr>
              <w:pStyle w:val="TableParagraph"/>
              <w:spacing w:before="109"/>
              <w:ind w:left="448" w:right="423"/>
              <w:rPr>
                <w:sz w:val="24"/>
              </w:rPr>
            </w:pPr>
            <w:r>
              <w:rPr>
                <w:sz w:val="24"/>
              </w:rPr>
              <w:t>Django admin interface</w:t>
            </w:r>
            <w:r w:rsidR="00947B50">
              <w:rPr>
                <w:sz w:val="24"/>
              </w:rPr>
              <w:t xml:space="preserve"> and CRUD operations</w:t>
            </w:r>
          </w:p>
        </w:tc>
      </w:tr>
      <w:tr w:rsidR="00932D52" w14:paraId="317400BE" w14:textId="77777777">
        <w:trPr>
          <w:trHeight w:val="419"/>
        </w:trPr>
        <w:tc>
          <w:tcPr>
            <w:tcW w:w="1560" w:type="dxa"/>
          </w:tcPr>
          <w:p w14:paraId="5876097A" w14:textId="77777777" w:rsidR="00932D52" w:rsidRDefault="00000000">
            <w:pPr>
              <w:pStyle w:val="TableParagraph"/>
              <w:spacing w:before="119"/>
              <w:ind w:left="431"/>
              <w:jc w:val="left"/>
              <w:rPr>
                <w:sz w:val="24"/>
              </w:rPr>
            </w:pPr>
            <w:r>
              <w:rPr>
                <w:sz w:val="24"/>
              </w:rPr>
              <w:t>9/6/23</w:t>
            </w:r>
          </w:p>
        </w:tc>
        <w:tc>
          <w:tcPr>
            <w:tcW w:w="1851" w:type="dxa"/>
          </w:tcPr>
          <w:p w14:paraId="435670FA" w14:textId="77777777" w:rsidR="00932D52" w:rsidRDefault="00000000">
            <w:pPr>
              <w:pStyle w:val="TableParagraph"/>
              <w:spacing w:before="119"/>
              <w:ind w:left="355" w:right="319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5956" w:type="dxa"/>
          </w:tcPr>
          <w:p w14:paraId="6638F09F" w14:textId="3ECA27B4" w:rsidR="00932D52" w:rsidRDefault="00947B50">
            <w:pPr>
              <w:pStyle w:val="TableParagraph"/>
              <w:spacing w:before="119"/>
              <w:ind w:left="455" w:right="423"/>
              <w:rPr>
                <w:sz w:val="24"/>
              </w:rPr>
            </w:pPr>
            <w:r>
              <w:rPr>
                <w:sz w:val="24"/>
              </w:rPr>
              <w:t xml:space="preserve">URL routing, </w:t>
            </w:r>
            <w:proofErr w:type="gramStart"/>
            <w:r>
              <w:rPr>
                <w:sz w:val="24"/>
              </w:rPr>
              <w:t>views</w:t>
            </w:r>
            <w:proofErr w:type="gramEnd"/>
            <w:r>
              <w:rPr>
                <w:sz w:val="24"/>
              </w:rPr>
              <w:t xml:space="preserve"> and templates</w:t>
            </w:r>
          </w:p>
        </w:tc>
      </w:tr>
      <w:tr w:rsidR="00932D52" w14:paraId="32FFBF7C" w14:textId="77777777">
        <w:trPr>
          <w:trHeight w:val="412"/>
        </w:trPr>
        <w:tc>
          <w:tcPr>
            <w:tcW w:w="1560" w:type="dxa"/>
          </w:tcPr>
          <w:p w14:paraId="4A4D51F7" w14:textId="77777777" w:rsidR="00932D52" w:rsidRDefault="00000000">
            <w:pPr>
              <w:pStyle w:val="TableParagraph"/>
              <w:spacing w:before="111"/>
              <w:ind w:left="431"/>
              <w:jc w:val="left"/>
              <w:rPr>
                <w:sz w:val="24"/>
              </w:rPr>
            </w:pPr>
            <w:r>
              <w:rPr>
                <w:sz w:val="24"/>
              </w:rPr>
              <w:t>10/6/23</w:t>
            </w:r>
          </w:p>
        </w:tc>
        <w:tc>
          <w:tcPr>
            <w:tcW w:w="1851" w:type="dxa"/>
          </w:tcPr>
          <w:p w14:paraId="134E3B83" w14:textId="77777777" w:rsidR="00932D52" w:rsidRDefault="00000000">
            <w:pPr>
              <w:pStyle w:val="TableParagraph"/>
              <w:spacing w:before="111"/>
              <w:ind w:left="355" w:right="312"/>
              <w:rPr>
                <w:sz w:val="24"/>
              </w:rPr>
            </w:pPr>
            <w:r>
              <w:rPr>
                <w:sz w:val="24"/>
              </w:rPr>
              <w:t>Saturday</w:t>
            </w:r>
          </w:p>
        </w:tc>
        <w:tc>
          <w:tcPr>
            <w:tcW w:w="5956" w:type="dxa"/>
          </w:tcPr>
          <w:p w14:paraId="3B4DCEB5" w14:textId="03C4665B" w:rsidR="00932D52" w:rsidRDefault="00947B50">
            <w:pPr>
              <w:pStyle w:val="TableParagraph"/>
              <w:spacing w:before="111"/>
              <w:ind w:left="455" w:right="423"/>
              <w:rPr>
                <w:sz w:val="24"/>
              </w:rPr>
            </w:pPr>
            <w:r>
              <w:rPr>
                <w:sz w:val="24"/>
              </w:rPr>
              <w:t>Review and practice exercises</w:t>
            </w:r>
          </w:p>
        </w:tc>
      </w:tr>
    </w:tbl>
    <w:p w14:paraId="1861C7B3" w14:textId="77777777" w:rsidR="00932D52" w:rsidRDefault="00932D52">
      <w:pPr>
        <w:rPr>
          <w:sz w:val="24"/>
        </w:rPr>
        <w:sectPr w:rsidR="00932D52">
          <w:pgSz w:w="11930" w:h="16860"/>
          <w:pgMar w:top="1340" w:right="420" w:bottom="920" w:left="56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36D4B9" w14:textId="77777777" w:rsidR="00932D52" w:rsidRDefault="00000000">
      <w:pPr>
        <w:spacing w:before="71"/>
        <w:ind w:left="1679" w:right="1815"/>
        <w:jc w:val="center"/>
        <w:rPr>
          <w:b/>
          <w:sz w:val="28"/>
        </w:rPr>
      </w:pPr>
      <w:r>
        <w:rPr>
          <w:b/>
          <w:sz w:val="28"/>
        </w:rPr>
        <w:lastRenderedPageBreak/>
        <w:t>WEEKLYINTENSHIPACTIVITIES(WEEK4)</w:t>
      </w:r>
    </w:p>
    <w:p w14:paraId="248BADFA" w14:textId="77777777" w:rsidR="00932D52" w:rsidRDefault="00932D52">
      <w:pPr>
        <w:pStyle w:val="BodyText"/>
        <w:rPr>
          <w:b/>
          <w:sz w:val="20"/>
        </w:rPr>
      </w:pPr>
    </w:p>
    <w:p w14:paraId="1D9E1189" w14:textId="77777777" w:rsidR="00932D52" w:rsidRDefault="00932D52">
      <w:pPr>
        <w:pStyle w:val="BodyText"/>
        <w:rPr>
          <w:b/>
          <w:sz w:val="20"/>
        </w:rPr>
      </w:pPr>
    </w:p>
    <w:p w14:paraId="541373B5" w14:textId="77777777" w:rsidR="00932D52" w:rsidRDefault="00932D52">
      <w:pPr>
        <w:pStyle w:val="BodyText"/>
        <w:rPr>
          <w:b/>
          <w:sz w:val="20"/>
        </w:rPr>
      </w:pPr>
    </w:p>
    <w:p w14:paraId="094AD6C6" w14:textId="77777777" w:rsidR="00932D52" w:rsidRDefault="00932D52">
      <w:pPr>
        <w:pStyle w:val="BodyText"/>
        <w:spacing w:before="2" w:after="1"/>
        <w:rPr>
          <w:b/>
          <w:sz w:val="14"/>
        </w:rPr>
      </w:pPr>
    </w:p>
    <w:tbl>
      <w:tblPr>
        <w:tblW w:w="0" w:type="auto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014"/>
        <w:gridCol w:w="5915"/>
      </w:tblGrid>
      <w:tr w:rsidR="00932D52" w14:paraId="12D1B804" w14:textId="77777777">
        <w:trPr>
          <w:trHeight w:val="297"/>
        </w:trPr>
        <w:tc>
          <w:tcPr>
            <w:tcW w:w="1440" w:type="dxa"/>
          </w:tcPr>
          <w:p w14:paraId="171E329D" w14:textId="77777777" w:rsidR="00932D52" w:rsidRDefault="00000000">
            <w:pPr>
              <w:pStyle w:val="TableParagraph"/>
              <w:spacing w:line="268" w:lineRule="exact"/>
              <w:ind w:left="4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014" w:type="dxa"/>
          </w:tcPr>
          <w:p w14:paraId="7C886BDA" w14:textId="77777777" w:rsidR="00932D52" w:rsidRDefault="00000000">
            <w:pPr>
              <w:pStyle w:val="TableParagraph"/>
              <w:spacing w:line="268" w:lineRule="exact"/>
              <w:ind w:left="439" w:right="403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5915" w:type="dxa"/>
          </w:tcPr>
          <w:p w14:paraId="189E7A97" w14:textId="77777777" w:rsidR="00932D52" w:rsidRDefault="00000000">
            <w:pPr>
              <w:pStyle w:val="TableParagraph"/>
              <w:spacing w:line="268" w:lineRule="exact"/>
              <w:ind w:left="439" w:right="399"/>
              <w:rPr>
                <w:b/>
                <w:sz w:val="24"/>
              </w:rPr>
            </w:pPr>
            <w:r>
              <w:rPr>
                <w:b/>
                <w:sz w:val="24"/>
              </w:rPr>
              <w:t>NAMEOFTHETOPIC/MODULECOMPLETED</w:t>
            </w:r>
          </w:p>
        </w:tc>
      </w:tr>
      <w:tr w:rsidR="00932D52" w14:paraId="60CFD82C" w14:textId="77777777">
        <w:trPr>
          <w:trHeight w:val="321"/>
        </w:trPr>
        <w:tc>
          <w:tcPr>
            <w:tcW w:w="1440" w:type="dxa"/>
          </w:tcPr>
          <w:p w14:paraId="128D3E08" w14:textId="77777777" w:rsidR="00932D52" w:rsidRDefault="00000000">
            <w:pPr>
              <w:pStyle w:val="TableParagraph"/>
              <w:spacing w:before="20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12/6/23</w:t>
            </w:r>
          </w:p>
        </w:tc>
        <w:tc>
          <w:tcPr>
            <w:tcW w:w="2014" w:type="dxa"/>
          </w:tcPr>
          <w:p w14:paraId="4F9184CF" w14:textId="77777777" w:rsidR="00932D52" w:rsidRDefault="00000000">
            <w:pPr>
              <w:pStyle w:val="TableParagraph"/>
              <w:spacing w:before="20"/>
              <w:ind w:left="439" w:right="398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5915" w:type="dxa"/>
          </w:tcPr>
          <w:p w14:paraId="1CA0D31E" w14:textId="72765081" w:rsidR="00932D52" w:rsidRDefault="00947B50">
            <w:pPr>
              <w:pStyle w:val="TableParagraph"/>
              <w:spacing w:line="268" w:lineRule="exact"/>
              <w:ind w:left="313" w:right="399"/>
              <w:rPr>
                <w:sz w:val="24"/>
              </w:rPr>
            </w:pPr>
            <w:r>
              <w:rPr>
                <w:sz w:val="24"/>
              </w:rPr>
              <w:t>Working with forms and form validation</w:t>
            </w:r>
          </w:p>
        </w:tc>
      </w:tr>
      <w:tr w:rsidR="00932D52" w14:paraId="3C6CF02B" w14:textId="77777777">
        <w:trPr>
          <w:trHeight w:val="417"/>
        </w:trPr>
        <w:tc>
          <w:tcPr>
            <w:tcW w:w="1440" w:type="dxa"/>
          </w:tcPr>
          <w:p w14:paraId="20A50B9E" w14:textId="77777777" w:rsidR="00932D52" w:rsidRDefault="00000000">
            <w:pPr>
              <w:pStyle w:val="TableParagraph"/>
              <w:spacing w:before="114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13/6/23</w:t>
            </w:r>
          </w:p>
        </w:tc>
        <w:tc>
          <w:tcPr>
            <w:tcW w:w="2014" w:type="dxa"/>
          </w:tcPr>
          <w:p w14:paraId="76BB7AFF" w14:textId="77777777" w:rsidR="00932D52" w:rsidRDefault="00000000">
            <w:pPr>
              <w:pStyle w:val="TableParagraph"/>
              <w:spacing w:before="114"/>
              <w:ind w:left="434" w:right="405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5915" w:type="dxa"/>
          </w:tcPr>
          <w:p w14:paraId="116A773C" w14:textId="344556A3" w:rsidR="00932D52" w:rsidRDefault="00947B50">
            <w:pPr>
              <w:pStyle w:val="TableParagraph"/>
              <w:spacing w:before="114"/>
              <w:ind w:left="439" w:right="391"/>
              <w:rPr>
                <w:sz w:val="24"/>
              </w:rPr>
            </w:pPr>
            <w:r>
              <w:rPr>
                <w:sz w:val="24"/>
              </w:rPr>
              <w:t>User authentication and authorization</w:t>
            </w:r>
          </w:p>
        </w:tc>
      </w:tr>
      <w:tr w:rsidR="00932D52" w14:paraId="5CBD1D08" w14:textId="77777777">
        <w:trPr>
          <w:trHeight w:val="414"/>
        </w:trPr>
        <w:tc>
          <w:tcPr>
            <w:tcW w:w="1440" w:type="dxa"/>
          </w:tcPr>
          <w:p w14:paraId="3A468461" w14:textId="77777777" w:rsidR="00932D52" w:rsidRDefault="00000000">
            <w:pPr>
              <w:pStyle w:val="TableParagraph"/>
              <w:spacing w:before="119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14/6/23</w:t>
            </w:r>
          </w:p>
        </w:tc>
        <w:tc>
          <w:tcPr>
            <w:tcW w:w="2014" w:type="dxa"/>
          </w:tcPr>
          <w:p w14:paraId="3E514026" w14:textId="77777777" w:rsidR="00932D52" w:rsidRDefault="00000000">
            <w:pPr>
              <w:pStyle w:val="TableParagraph"/>
              <w:spacing w:before="119"/>
              <w:ind w:left="439" w:right="405"/>
              <w:rPr>
                <w:sz w:val="24"/>
              </w:rPr>
            </w:pPr>
            <w:r>
              <w:rPr>
                <w:sz w:val="24"/>
              </w:rPr>
              <w:t>Wednesday</w:t>
            </w:r>
          </w:p>
        </w:tc>
        <w:tc>
          <w:tcPr>
            <w:tcW w:w="5915" w:type="dxa"/>
          </w:tcPr>
          <w:p w14:paraId="4E16D383" w14:textId="4A46B288" w:rsidR="00932D52" w:rsidRDefault="00947B50">
            <w:pPr>
              <w:pStyle w:val="TableParagraph"/>
              <w:spacing w:before="119"/>
              <w:ind w:left="439" w:right="391"/>
              <w:rPr>
                <w:sz w:val="24"/>
              </w:rPr>
            </w:pPr>
            <w:r>
              <w:rPr>
                <w:sz w:val="24"/>
              </w:rPr>
              <w:t>Working with static files and media files</w:t>
            </w:r>
          </w:p>
        </w:tc>
      </w:tr>
      <w:tr w:rsidR="00932D52" w14:paraId="671B19EF" w14:textId="77777777">
        <w:trPr>
          <w:trHeight w:val="417"/>
        </w:trPr>
        <w:tc>
          <w:tcPr>
            <w:tcW w:w="1440" w:type="dxa"/>
          </w:tcPr>
          <w:p w14:paraId="5E0FB0F1" w14:textId="77777777" w:rsidR="00932D52" w:rsidRDefault="00000000">
            <w:pPr>
              <w:pStyle w:val="TableParagraph"/>
              <w:spacing w:before="119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15/6/23</w:t>
            </w:r>
          </w:p>
        </w:tc>
        <w:tc>
          <w:tcPr>
            <w:tcW w:w="2014" w:type="dxa"/>
          </w:tcPr>
          <w:p w14:paraId="1B04031E" w14:textId="77777777" w:rsidR="00932D52" w:rsidRDefault="00000000">
            <w:pPr>
              <w:pStyle w:val="TableParagraph"/>
              <w:spacing w:before="119"/>
              <w:ind w:left="439" w:right="405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5915" w:type="dxa"/>
          </w:tcPr>
          <w:p w14:paraId="03F84927" w14:textId="27AE3269" w:rsidR="00932D52" w:rsidRDefault="00947B50">
            <w:pPr>
              <w:pStyle w:val="TableParagraph"/>
              <w:spacing w:before="119"/>
              <w:ind w:left="432" w:right="399"/>
              <w:rPr>
                <w:sz w:val="24"/>
              </w:rPr>
            </w:pPr>
            <w:r>
              <w:rPr>
                <w:sz w:val="24"/>
              </w:rPr>
              <w:t>Handling sessions and cookies</w:t>
            </w:r>
          </w:p>
        </w:tc>
      </w:tr>
      <w:tr w:rsidR="00932D52" w14:paraId="46279A29" w14:textId="77777777">
        <w:trPr>
          <w:trHeight w:val="417"/>
        </w:trPr>
        <w:tc>
          <w:tcPr>
            <w:tcW w:w="1440" w:type="dxa"/>
          </w:tcPr>
          <w:p w14:paraId="15BECB94" w14:textId="77777777" w:rsidR="00932D52" w:rsidRDefault="00000000">
            <w:pPr>
              <w:pStyle w:val="TableParagraph"/>
              <w:spacing w:before="114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16/6/23</w:t>
            </w:r>
          </w:p>
        </w:tc>
        <w:tc>
          <w:tcPr>
            <w:tcW w:w="2014" w:type="dxa"/>
          </w:tcPr>
          <w:p w14:paraId="5394B9DE" w14:textId="77777777" w:rsidR="00932D52" w:rsidRDefault="00000000">
            <w:pPr>
              <w:pStyle w:val="TableParagraph"/>
              <w:spacing w:before="114"/>
              <w:ind w:left="439" w:right="403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5915" w:type="dxa"/>
          </w:tcPr>
          <w:p w14:paraId="0BAB4FF8" w14:textId="44423510" w:rsidR="00932D52" w:rsidRDefault="00947B50">
            <w:pPr>
              <w:pStyle w:val="TableParagraph"/>
              <w:spacing w:before="114"/>
              <w:ind w:left="434" w:right="399"/>
              <w:rPr>
                <w:sz w:val="24"/>
              </w:rPr>
            </w:pPr>
            <w:r>
              <w:rPr>
                <w:sz w:val="24"/>
              </w:rPr>
              <w:t>Development considerations and best practices</w:t>
            </w:r>
          </w:p>
        </w:tc>
      </w:tr>
      <w:tr w:rsidR="00932D52" w14:paraId="2D7AA312" w14:textId="77777777">
        <w:trPr>
          <w:trHeight w:val="412"/>
        </w:trPr>
        <w:tc>
          <w:tcPr>
            <w:tcW w:w="1440" w:type="dxa"/>
          </w:tcPr>
          <w:p w14:paraId="7851F227" w14:textId="77777777" w:rsidR="00932D52" w:rsidRDefault="00000000">
            <w:pPr>
              <w:pStyle w:val="TableParagraph"/>
              <w:spacing w:before="111"/>
              <w:ind w:left="383"/>
              <w:jc w:val="left"/>
              <w:rPr>
                <w:sz w:val="24"/>
              </w:rPr>
            </w:pPr>
            <w:r>
              <w:rPr>
                <w:sz w:val="24"/>
              </w:rPr>
              <w:t>17/6/23</w:t>
            </w:r>
          </w:p>
        </w:tc>
        <w:tc>
          <w:tcPr>
            <w:tcW w:w="2014" w:type="dxa"/>
          </w:tcPr>
          <w:p w14:paraId="7AC3CB82" w14:textId="77777777" w:rsidR="00932D52" w:rsidRDefault="00000000">
            <w:pPr>
              <w:pStyle w:val="TableParagraph"/>
              <w:spacing w:before="111"/>
              <w:ind w:left="439" w:right="391"/>
              <w:rPr>
                <w:sz w:val="24"/>
              </w:rPr>
            </w:pPr>
            <w:r>
              <w:rPr>
                <w:sz w:val="24"/>
              </w:rPr>
              <w:t>Saturday</w:t>
            </w:r>
          </w:p>
        </w:tc>
        <w:tc>
          <w:tcPr>
            <w:tcW w:w="5915" w:type="dxa"/>
          </w:tcPr>
          <w:p w14:paraId="4463387B" w14:textId="44023405" w:rsidR="00932D52" w:rsidRDefault="00947B50">
            <w:pPr>
              <w:pStyle w:val="TableParagraph"/>
              <w:spacing w:before="111"/>
              <w:ind w:left="356" w:right="399"/>
              <w:rPr>
                <w:sz w:val="24"/>
              </w:rPr>
            </w:pPr>
            <w:r>
              <w:rPr>
                <w:sz w:val="24"/>
              </w:rPr>
              <w:t>Review and practice exercises</w:t>
            </w:r>
          </w:p>
        </w:tc>
      </w:tr>
    </w:tbl>
    <w:p w14:paraId="54CEC1F4" w14:textId="77777777" w:rsidR="00932D52" w:rsidRDefault="00932D52">
      <w:pPr>
        <w:pStyle w:val="BodyText"/>
        <w:rPr>
          <w:b/>
          <w:sz w:val="20"/>
        </w:rPr>
      </w:pPr>
    </w:p>
    <w:p w14:paraId="1AF3945F" w14:textId="77777777" w:rsidR="00932D52" w:rsidRDefault="00932D52">
      <w:pPr>
        <w:pStyle w:val="BodyText"/>
        <w:rPr>
          <w:b/>
          <w:sz w:val="20"/>
        </w:rPr>
      </w:pPr>
    </w:p>
    <w:p w14:paraId="0D8FB51D" w14:textId="77777777" w:rsidR="00932D52" w:rsidRDefault="00932D52">
      <w:pPr>
        <w:pStyle w:val="BodyText"/>
        <w:rPr>
          <w:b/>
          <w:sz w:val="20"/>
        </w:rPr>
      </w:pPr>
    </w:p>
    <w:p w14:paraId="5D23E0A4" w14:textId="77777777" w:rsidR="00932D52" w:rsidRDefault="00932D52">
      <w:pPr>
        <w:pStyle w:val="BodyText"/>
        <w:rPr>
          <w:b/>
          <w:sz w:val="26"/>
        </w:rPr>
      </w:pPr>
    </w:p>
    <w:p w14:paraId="03E4B574" w14:textId="77777777" w:rsidR="00932D52" w:rsidRDefault="00932D52">
      <w:pPr>
        <w:spacing w:line="270" w:lineRule="exact"/>
        <w:rPr>
          <w:sz w:val="24"/>
        </w:rPr>
        <w:sectPr w:rsidR="00932D52">
          <w:pgSz w:w="11930" w:h="16860"/>
          <w:pgMar w:top="1340" w:right="420" w:bottom="920" w:left="56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11C7A1" w14:textId="77777777" w:rsidR="00932D52" w:rsidRDefault="00000000">
      <w:pPr>
        <w:spacing w:before="68"/>
        <w:ind w:left="1393" w:right="1815"/>
        <w:jc w:val="center"/>
        <w:rPr>
          <w:b/>
          <w:sz w:val="28"/>
        </w:rPr>
      </w:pPr>
      <w:r>
        <w:rPr>
          <w:b/>
          <w:sz w:val="28"/>
        </w:rPr>
        <w:lastRenderedPageBreak/>
        <w:t>INDEX</w:t>
      </w:r>
    </w:p>
    <w:p w14:paraId="5D2456EF" w14:textId="77777777" w:rsidR="00932D52" w:rsidRDefault="00932D52">
      <w:pPr>
        <w:pStyle w:val="BodyText"/>
        <w:rPr>
          <w:b/>
          <w:sz w:val="20"/>
        </w:rPr>
      </w:pPr>
    </w:p>
    <w:p w14:paraId="5627FAF2" w14:textId="77777777" w:rsidR="00932D52" w:rsidRDefault="00932D52">
      <w:pPr>
        <w:pStyle w:val="BodyText"/>
        <w:rPr>
          <w:b/>
          <w:sz w:val="20"/>
        </w:rPr>
      </w:pPr>
    </w:p>
    <w:p w14:paraId="56D2F3E0" w14:textId="77777777" w:rsidR="00932D52" w:rsidRDefault="00932D52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6246"/>
        <w:gridCol w:w="1670"/>
      </w:tblGrid>
      <w:tr w:rsidR="00932D52" w14:paraId="3E2EF78F" w14:textId="77777777">
        <w:trPr>
          <w:trHeight w:val="856"/>
        </w:trPr>
        <w:tc>
          <w:tcPr>
            <w:tcW w:w="1404" w:type="dxa"/>
          </w:tcPr>
          <w:p w14:paraId="75E2A9AB" w14:textId="77777777" w:rsidR="00932D52" w:rsidRDefault="00000000">
            <w:pPr>
              <w:pStyle w:val="TableParagraph"/>
              <w:spacing w:line="268" w:lineRule="exact"/>
              <w:ind w:left="421" w:right="379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6246" w:type="dxa"/>
          </w:tcPr>
          <w:p w14:paraId="13940866" w14:textId="77777777" w:rsidR="00932D52" w:rsidRDefault="00000000">
            <w:pPr>
              <w:pStyle w:val="TableParagraph"/>
              <w:spacing w:line="268" w:lineRule="exact"/>
              <w:ind w:left="596" w:right="554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670" w:type="dxa"/>
          </w:tcPr>
          <w:p w14:paraId="3112ED86" w14:textId="77777777" w:rsidR="00932D52" w:rsidRDefault="00000000">
            <w:pPr>
              <w:pStyle w:val="TableParagraph"/>
              <w:spacing w:line="268" w:lineRule="exact"/>
              <w:ind w:left="3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PAGENO</w:t>
            </w:r>
          </w:p>
        </w:tc>
      </w:tr>
      <w:tr w:rsidR="00932D52" w14:paraId="780CC3AE" w14:textId="77777777">
        <w:trPr>
          <w:trHeight w:val="856"/>
        </w:trPr>
        <w:tc>
          <w:tcPr>
            <w:tcW w:w="1404" w:type="dxa"/>
          </w:tcPr>
          <w:p w14:paraId="2ADC0689" w14:textId="77777777" w:rsidR="00932D52" w:rsidRDefault="00000000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46" w:type="dxa"/>
          </w:tcPr>
          <w:p w14:paraId="55F38A96" w14:textId="77777777" w:rsidR="00932D52" w:rsidRDefault="00000000">
            <w:pPr>
              <w:pStyle w:val="TableParagraph"/>
              <w:spacing w:line="270" w:lineRule="exact"/>
              <w:ind w:left="595" w:right="566"/>
              <w:rPr>
                <w:sz w:val="24"/>
              </w:rPr>
            </w:pPr>
            <w:r>
              <w:rPr>
                <w:sz w:val="24"/>
              </w:rPr>
              <w:t>Executive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</w:p>
        </w:tc>
        <w:tc>
          <w:tcPr>
            <w:tcW w:w="1670" w:type="dxa"/>
          </w:tcPr>
          <w:p w14:paraId="7B188E01" w14:textId="77777777" w:rsidR="00932D52" w:rsidRDefault="00000000">
            <w:pPr>
              <w:pStyle w:val="TableParagraph"/>
              <w:spacing w:line="270" w:lineRule="exact"/>
              <w:ind w:left="0" w:right="7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32D52" w14:paraId="1FC78E94" w14:textId="77777777">
        <w:trPr>
          <w:trHeight w:val="857"/>
        </w:trPr>
        <w:tc>
          <w:tcPr>
            <w:tcW w:w="1404" w:type="dxa"/>
          </w:tcPr>
          <w:p w14:paraId="1CBBEC37" w14:textId="77777777" w:rsidR="00932D52" w:rsidRDefault="00000000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246" w:type="dxa"/>
          </w:tcPr>
          <w:p w14:paraId="7061B326" w14:textId="77777777" w:rsidR="00932D52" w:rsidRDefault="00000000">
            <w:pPr>
              <w:pStyle w:val="TableParagraph"/>
              <w:spacing w:line="270" w:lineRule="exact"/>
              <w:ind w:left="596" w:right="566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WebDevelopment</w:t>
            </w:r>
            <w:proofErr w:type="spellEnd"/>
          </w:p>
        </w:tc>
        <w:tc>
          <w:tcPr>
            <w:tcW w:w="1670" w:type="dxa"/>
          </w:tcPr>
          <w:p w14:paraId="6F22A958" w14:textId="77777777" w:rsidR="00932D52" w:rsidRDefault="00000000">
            <w:pPr>
              <w:pStyle w:val="TableParagraph"/>
              <w:spacing w:line="270" w:lineRule="exact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32D52" w14:paraId="76CC1359" w14:textId="77777777">
        <w:trPr>
          <w:trHeight w:val="858"/>
        </w:trPr>
        <w:tc>
          <w:tcPr>
            <w:tcW w:w="1404" w:type="dxa"/>
          </w:tcPr>
          <w:p w14:paraId="45B5961D" w14:textId="77777777" w:rsidR="00932D52" w:rsidRDefault="00000000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246" w:type="dxa"/>
          </w:tcPr>
          <w:p w14:paraId="624CA1E9" w14:textId="77777777" w:rsidR="00932D52" w:rsidRDefault="00000000">
            <w:pPr>
              <w:pStyle w:val="TableParagraph"/>
              <w:spacing w:line="268" w:lineRule="exact"/>
              <w:ind w:left="596" w:right="565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1670" w:type="dxa"/>
          </w:tcPr>
          <w:p w14:paraId="30EC5D82" w14:textId="77777777" w:rsidR="00932D52" w:rsidRDefault="00000000">
            <w:pPr>
              <w:pStyle w:val="TableParagraph"/>
              <w:spacing w:line="268" w:lineRule="exact"/>
              <w:ind w:left="0" w:right="6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32D52" w14:paraId="5A1FCDD9" w14:textId="77777777">
        <w:trPr>
          <w:trHeight w:val="851"/>
        </w:trPr>
        <w:tc>
          <w:tcPr>
            <w:tcW w:w="1404" w:type="dxa"/>
          </w:tcPr>
          <w:p w14:paraId="0E0F3658" w14:textId="77777777" w:rsidR="00932D52" w:rsidRDefault="00000000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246" w:type="dxa"/>
          </w:tcPr>
          <w:p w14:paraId="78A48EEE" w14:textId="77777777" w:rsidR="00932D52" w:rsidRDefault="00000000">
            <w:pPr>
              <w:pStyle w:val="TableParagraph"/>
              <w:spacing w:line="268" w:lineRule="exact"/>
              <w:ind w:left="596" w:right="562"/>
              <w:rPr>
                <w:sz w:val="24"/>
              </w:rPr>
            </w:pPr>
            <w:r>
              <w:rPr>
                <w:sz w:val="24"/>
              </w:rPr>
              <w:t>Training</w:t>
            </w:r>
          </w:p>
        </w:tc>
        <w:tc>
          <w:tcPr>
            <w:tcW w:w="1670" w:type="dxa"/>
          </w:tcPr>
          <w:p w14:paraId="5C0C2CCE" w14:textId="77777777" w:rsidR="00932D52" w:rsidRDefault="00000000">
            <w:pPr>
              <w:pStyle w:val="TableParagraph"/>
              <w:spacing w:line="268" w:lineRule="exact"/>
              <w:ind w:left="0" w:right="7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32D52" w14:paraId="4D2316EB" w14:textId="77777777">
        <w:trPr>
          <w:trHeight w:val="859"/>
        </w:trPr>
        <w:tc>
          <w:tcPr>
            <w:tcW w:w="1404" w:type="dxa"/>
          </w:tcPr>
          <w:p w14:paraId="1128F712" w14:textId="77777777" w:rsidR="00932D52" w:rsidRDefault="00000000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46" w:type="dxa"/>
          </w:tcPr>
          <w:p w14:paraId="6B9B1CF7" w14:textId="77777777" w:rsidR="00932D52" w:rsidRDefault="00000000">
            <w:pPr>
              <w:pStyle w:val="TableParagraph"/>
              <w:spacing w:line="268" w:lineRule="exact"/>
              <w:ind w:left="596" w:right="559"/>
              <w:rPr>
                <w:sz w:val="24"/>
              </w:rPr>
            </w:pPr>
            <w:r>
              <w:rPr>
                <w:sz w:val="24"/>
              </w:rPr>
              <w:t>Applications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WebDevelopment</w:t>
            </w:r>
            <w:proofErr w:type="spellEnd"/>
          </w:p>
        </w:tc>
        <w:tc>
          <w:tcPr>
            <w:tcW w:w="1670" w:type="dxa"/>
          </w:tcPr>
          <w:p w14:paraId="38B32F1C" w14:textId="77777777" w:rsidR="00932D52" w:rsidRDefault="00000000">
            <w:pPr>
              <w:pStyle w:val="TableParagraph"/>
              <w:spacing w:line="268" w:lineRule="exact"/>
              <w:ind w:left="0" w:right="7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32D52" w14:paraId="197FF94D" w14:textId="77777777">
        <w:trPr>
          <w:trHeight w:val="854"/>
        </w:trPr>
        <w:tc>
          <w:tcPr>
            <w:tcW w:w="1404" w:type="dxa"/>
          </w:tcPr>
          <w:p w14:paraId="563315BA" w14:textId="77777777" w:rsidR="00932D52" w:rsidRDefault="00000000">
            <w:pPr>
              <w:pStyle w:val="TableParagraph"/>
              <w:spacing w:line="265" w:lineRule="exact"/>
              <w:ind w:left="5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246" w:type="dxa"/>
          </w:tcPr>
          <w:p w14:paraId="00D5710B" w14:textId="77777777" w:rsidR="00932D52" w:rsidRDefault="00000000">
            <w:pPr>
              <w:pStyle w:val="TableParagraph"/>
              <w:spacing w:line="265" w:lineRule="exact"/>
              <w:ind w:left="594" w:right="566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Tool: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BootStrap</w:t>
            </w:r>
            <w:proofErr w:type="spellEnd"/>
          </w:p>
        </w:tc>
        <w:tc>
          <w:tcPr>
            <w:tcW w:w="1670" w:type="dxa"/>
          </w:tcPr>
          <w:p w14:paraId="175E58C3" w14:textId="77777777" w:rsidR="00932D52" w:rsidRDefault="00000000">
            <w:pPr>
              <w:pStyle w:val="TableParagraph"/>
              <w:spacing w:line="265" w:lineRule="exact"/>
              <w:ind w:left="0" w:right="7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32D52" w14:paraId="2B696235" w14:textId="77777777">
        <w:trPr>
          <w:trHeight w:val="863"/>
        </w:trPr>
        <w:tc>
          <w:tcPr>
            <w:tcW w:w="1404" w:type="dxa"/>
          </w:tcPr>
          <w:p w14:paraId="5D8BB063" w14:textId="77777777" w:rsidR="00932D52" w:rsidRDefault="00000000"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246" w:type="dxa"/>
          </w:tcPr>
          <w:p w14:paraId="52FAAB01" w14:textId="77777777" w:rsidR="00932D52" w:rsidRDefault="00000000">
            <w:pPr>
              <w:pStyle w:val="TableParagraph"/>
              <w:spacing w:before="1"/>
              <w:ind w:left="596" w:right="566"/>
              <w:rPr>
                <w:sz w:val="24"/>
              </w:rPr>
            </w:pPr>
            <w:r>
              <w:rPr>
                <w:sz w:val="24"/>
              </w:rPr>
              <w:t>Advantages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Disadvantages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WebDevelopment</w:t>
            </w:r>
            <w:proofErr w:type="spellEnd"/>
          </w:p>
        </w:tc>
        <w:tc>
          <w:tcPr>
            <w:tcW w:w="1670" w:type="dxa"/>
          </w:tcPr>
          <w:p w14:paraId="757F3035" w14:textId="77777777" w:rsidR="00932D52" w:rsidRDefault="00000000">
            <w:pPr>
              <w:pStyle w:val="TableParagraph"/>
              <w:spacing w:before="1"/>
              <w:ind w:left="566" w:right="636"/>
              <w:rPr>
                <w:sz w:val="24"/>
              </w:rPr>
            </w:pPr>
            <w:r>
              <w:rPr>
                <w:sz w:val="24"/>
              </w:rPr>
              <w:t>7-9</w:t>
            </w:r>
          </w:p>
        </w:tc>
      </w:tr>
      <w:tr w:rsidR="00932D52" w14:paraId="1E47AC1D" w14:textId="77777777">
        <w:trPr>
          <w:trHeight w:val="856"/>
        </w:trPr>
        <w:tc>
          <w:tcPr>
            <w:tcW w:w="1404" w:type="dxa"/>
          </w:tcPr>
          <w:p w14:paraId="04E955F6" w14:textId="77777777" w:rsidR="00932D52" w:rsidRDefault="00000000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246" w:type="dxa"/>
          </w:tcPr>
          <w:p w14:paraId="06937585" w14:textId="77777777" w:rsidR="00932D52" w:rsidRDefault="00000000">
            <w:pPr>
              <w:pStyle w:val="TableParagraph"/>
              <w:spacing w:line="268" w:lineRule="exact"/>
              <w:ind w:left="596" w:right="565"/>
              <w:rPr>
                <w:sz w:val="24"/>
              </w:rPr>
            </w:pPr>
            <w:r>
              <w:rPr>
                <w:sz w:val="24"/>
              </w:rPr>
              <w:t>Challenges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faced</w:t>
            </w:r>
          </w:p>
        </w:tc>
        <w:tc>
          <w:tcPr>
            <w:tcW w:w="1670" w:type="dxa"/>
          </w:tcPr>
          <w:p w14:paraId="621016CD" w14:textId="77777777" w:rsidR="00932D52" w:rsidRDefault="00000000">
            <w:pPr>
              <w:pStyle w:val="TableParagraph"/>
              <w:spacing w:line="268" w:lineRule="exact"/>
              <w:ind w:left="615" w:right="5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32D52" w14:paraId="70E96DFB" w14:textId="77777777">
        <w:trPr>
          <w:trHeight w:val="854"/>
        </w:trPr>
        <w:tc>
          <w:tcPr>
            <w:tcW w:w="1404" w:type="dxa"/>
          </w:tcPr>
          <w:p w14:paraId="3EA28EC1" w14:textId="77777777" w:rsidR="00932D52" w:rsidRDefault="00000000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246" w:type="dxa"/>
          </w:tcPr>
          <w:p w14:paraId="7D4B611E" w14:textId="77777777" w:rsidR="00932D52" w:rsidRDefault="00000000">
            <w:pPr>
              <w:pStyle w:val="TableParagraph"/>
              <w:spacing w:line="270" w:lineRule="exact"/>
              <w:ind w:left="596" w:right="559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1670" w:type="dxa"/>
          </w:tcPr>
          <w:p w14:paraId="4FD9C863" w14:textId="77777777" w:rsidR="00932D52" w:rsidRDefault="00000000">
            <w:pPr>
              <w:pStyle w:val="TableParagraph"/>
              <w:spacing w:line="270" w:lineRule="exact"/>
              <w:ind w:left="574"/>
              <w:jc w:val="left"/>
              <w:rPr>
                <w:sz w:val="24"/>
              </w:rPr>
            </w:pPr>
            <w:r>
              <w:rPr>
                <w:sz w:val="24"/>
              </w:rPr>
              <w:t>11-13</w:t>
            </w:r>
          </w:p>
        </w:tc>
      </w:tr>
      <w:tr w:rsidR="00932D52" w14:paraId="686EB8E1" w14:textId="77777777">
        <w:trPr>
          <w:trHeight w:val="858"/>
        </w:trPr>
        <w:tc>
          <w:tcPr>
            <w:tcW w:w="1404" w:type="dxa"/>
          </w:tcPr>
          <w:p w14:paraId="462D253A" w14:textId="77777777" w:rsidR="00932D52" w:rsidRDefault="00000000">
            <w:pPr>
              <w:pStyle w:val="TableParagraph"/>
              <w:spacing w:line="268" w:lineRule="exact"/>
              <w:ind w:left="419" w:right="37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246" w:type="dxa"/>
          </w:tcPr>
          <w:p w14:paraId="4CFA0367" w14:textId="77777777" w:rsidR="00932D52" w:rsidRDefault="00000000">
            <w:pPr>
              <w:pStyle w:val="TableParagraph"/>
              <w:spacing w:line="268" w:lineRule="exact"/>
              <w:ind w:left="596" w:right="565"/>
              <w:rPr>
                <w:sz w:val="24"/>
              </w:rPr>
            </w:pPr>
            <w:r>
              <w:rPr>
                <w:sz w:val="24"/>
              </w:rPr>
              <w:t>Website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</w:p>
        </w:tc>
        <w:tc>
          <w:tcPr>
            <w:tcW w:w="1670" w:type="dxa"/>
          </w:tcPr>
          <w:p w14:paraId="2E615E63" w14:textId="77777777" w:rsidR="00932D52" w:rsidRDefault="00000000">
            <w:pPr>
              <w:pStyle w:val="TableParagraph"/>
              <w:spacing w:line="268" w:lineRule="exact"/>
              <w:ind w:left="615" w:right="61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32D52" w14:paraId="6D14E163" w14:textId="77777777">
        <w:trPr>
          <w:trHeight w:val="854"/>
        </w:trPr>
        <w:tc>
          <w:tcPr>
            <w:tcW w:w="1404" w:type="dxa"/>
          </w:tcPr>
          <w:p w14:paraId="7AB7836D" w14:textId="77777777" w:rsidR="00932D52" w:rsidRDefault="00000000">
            <w:pPr>
              <w:pStyle w:val="TableParagraph"/>
              <w:spacing w:line="265" w:lineRule="exact"/>
              <w:ind w:left="410" w:right="37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246" w:type="dxa"/>
          </w:tcPr>
          <w:p w14:paraId="6D39D7D1" w14:textId="77777777" w:rsidR="00932D52" w:rsidRDefault="00000000">
            <w:pPr>
              <w:pStyle w:val="TableParagraph"/>
              <w:spacing w:line="265" w:lineRule="exact"/>
              <w:ind w:left="596" w:right="559"/>
              <w:rPr>
                <w:sz w:val="24"/>
              </w:rPr>
            </w:pPr>
            <w:r>
              <w:rPr>
                <w:sz w:val="24"/>
              </w:rPr>
              <w:t>Photos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  <w:tc>
          <w:tcPr>
            <w:tcW w:w="1670" w:type="dxa"/>
          </w:tcPr>
          <w:p w14:paraId="5F196A6E" w14:textId="77777777" w:rsidR="00932D52" w:rsidRDefault="00000000">
            <w:pPr>
              <w:pStyle w:val="TableParagraph"/>
              <w:spacing w:line="265" w:lineRule="exact"/>
              <w:ind w:left="574"/>
              <w:jc w:val="left"/>
              <w:rPr>
                <w:sz w:val="24"/>
              </w:rPr>
            </w:pPr>
            <w:r>
              <w:rPr>
                <w:sz w:val="24"/>
              </w:rPr>
              <w:t>15-16</w:t>
            </w:r>
          </w:p>
        </w:tc>
      </w:tr>
      <w:tr w:rsidR="00932D52" w14:paraId="56447B13" w14:textId="77777777">
        <w:trPr>
          <w:trHeight w:val="940"/>
        </w:trPr>
        <w:tc>
          <w:tcPr>
            <w:tcW w:w="1404" w:type="dxa"/>
          </w:tcPr>
          <w:p w14:paraId="55179497" w14:textId="77777777" w:rsidR="00932D52" w:rsidRDefault="00000000">
            <w:pPr>
              <w:pStyle w:val="TableParagraph"/>
              <w:spacing w:line="270" w:lineRule="exact"/>
              <w:ind w:left="410" w:right="37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246" w:type="dxa"/>
          </w:tcPr>
          <w:p w14:paraId="04AC47FD" w14:textId="77777777" w:rsidR="00932D52" w:rsidRDefault="00000000">
            <w:pPr>
              <w:pStyle w:val="TableParagraph"/>
              <w:spacing w:line="270" w:lineRule="exact"/>
              <w:ind w:left="596" w:right="560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670" w:type="dxa"/>
          </w:tcPr>
          <w:p w14:paraId="6052744C" w14:textId="77777777" w:rsidR="00932D52" w:rsidRDefault="00000000">
            <w:pPr>
              <w:pStyle w:val="TableParagraph"/>
              <w:spacing w:line="270" w:lineRule="exact"/>
              <w:ind w:left="615" w:right="58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 w14:paraId="1C325E39" w14:textId="77777777" w:rsidR="00932D52" w:rsidRDefault="00932D52">
      <w:pPr>
        <w:spacing w:line="270" w:lineRule="exact"/>
        <w:rPr>
          <w:sz w:val="24"/>
        </w:rPr>
        <w:sectPr w:rsidR="00932D52">
          <w:pgSz w:w="11930" w:h="16860"/>
          <w:pgMar w:top="1340" w:right="420" w:bottom="920" w:left="560" w:header="0" w:footer="7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556DC6" w14:textId="77777777" w:rsidR="00932D52" w:rsidRDefault="00000000">
      <w:pPr>
        <w:pStyle w:val="Heading1"/>
        <w:ind w:left="1697"/>
      </w:pPr>
      <w:r>
        <w:lastRenderedPageBreak/>
        <w:t>Executive</w:t>
      </w:r>
      <w:r>
        <w:rPr>
          <w:spacing w:val="-5"/>
        </w:rPr>
        <w:t xml:space="preserve"> </w:t>
      </w:r>
      <w:r>
        <w:t>summary</w:t>
      </w:r>
    </w:p>
    <w:p w14:paraId="0F612032" w14:textId="77777777" w:rsidR="00932D52" w:rsidRDefault="00932D52">
      <w:pPr>
        <w:pStyle w:val="BodyText"/>
        <w:spacing w:before="1"/>
        <w:rPr>
          <w:b/>
          <w:sz w:val="56"/>
        </w:rPr>
      </w:pPr>
    </w:p>
    <w:p w14:paraId="1C1CDAC9" w14:textId="77777777" w:rsidR="00932D52" w:rsidRDefault="00000000">
      <w:pPr>
        <w:pStyle w:val="BodyText"/>
        <w:spacing w:line="355" w:lineRule="auto"/>
        <w:ind w:left="1221" w:right="1626"/>
        <w:jc w:val="both"/>
      </w:pPr>
      <w:r>
        <w:t>This report is about my 8 weeks internship program with Hydro Tribe.</w:t>
      </w:r>
      <w:r>
        <w:rPr>
          <w:spacing w:val="1"/>
        </w:rPr>
        <w:t xml:space="preserve"> </w:t>
      </w:r>
      <w:r>
        <w:t>In this comprehensive report, I have discussed every major aspect of the</w:t>
      </w:r>
      <w:r>
        <w:rPr>
          <w:spacing w:val="-67"/>
        </w:rPr>
        <w:t xml:space="preserve"> </w:t>
      </w:r>
      <w:r>
        <w:rPr>
          <w:spacing w:val="-1"/>
        </w:rPr>
        <w:t>company</w:t>
      </w:r>
      <w:r>
        <w:rPr>
          <w:spacing w:val="-18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rPr>
          <w:spacing w:val="-1"/>
        </w:rPr>
        <w:t>I</w:t>
      </w:r>
      <w:r>
        <w:rPr>
          <w:spacing w:val="-17"/>
        </w:rPr>
        <w:t xml:space="preserve"> </w:t>
      </w:r>
      <w:r>
        <w:rPr>
          <w:spacing w:val="-1"/>
        </w:rPr>
        <w:t>observed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perceived</w:t>
      </w:r>
      <w:r>
        <w:rPr>
          <w:spacing w:val="-14"/>
        </w:rPr>
        <w:t xml:space="preserve"> </w:t>
      </w:r>
      <w:r>
        <w:rPr>
          <w:spacing w:val="-1"/>
        </w:rPr>
        <w:t>during</w:t>
      </w:r>
      <w:r>
        <w:rPr>
          <w:spacing w:val="-14"/>
        </w:rPr>
        <w:t xml:space="preserve"> </w:t>
      </w:r>
      <w:r>
        <w:rPr>
          <w:spacing w:val="-1"/>
        </w:rPr>
        <w:t>my</w:t>
      </w:r>
      <w:r>
        <w:rPr>
          <w:spacing w:val="-15"/>
        </w:rPr>
        <w:t xml:space="preserve"> </w:t>
      </w:r>
      <w:r>
        <w:rPr>
          <w:spacing w:val="-1"/>
        </w:rPr>
        <w:t>internship</w:t>
      </w:r>
      <w:r>
        <w:rPr>
          <w:spacing w:val="-15"/>
        </w:rPr>
        <w:t xml:space="preserve"> </w:t>
      </w:r>
      <w:r>
        <w:t>program.</w:t>
      </w:r>
    </w:p>
    <w:p w14:paraId="1A02027A" w14:textId="77777777" w:rsidR="00932D52" w:rsidRDefault="00000000">
      <w:pPr>
        <w:pStyle w:val="BodyText"/>
        <w:spacing w:before="155" w:line="355" w:lineRule="auto"/>
        <w:ind w:left="1221" w:right="1644"/>
        <w:jc w:val="both"/>
      </w:pPr>
      <w:r>
        <w:t xml:space="preserve">During my internship </w:t>
      </w:r>
      <w:proofErr w:type="spellStart"/>
      <w:proofErr w:type="gramStart"/>
      <w:r>
        <w:t>program,I</w:t>
      </w:r>
      <w:proofErr w:type="spellEnd"/>
      <w:proofErr w:type="gramEnd"/>
      <w:r>
        <w:t xml:space="preserve"> have learned and mainly worked on</w:t>
      </w:r>
      <w:r>
        <w:rPr>
          <w:spacing w:val="1"/>
        </w:rPr>
        <w:t xml:space="preserve"> </w:t>
      </w:r>
      <w:proofErr w:type="spellStart"/>
      <w:r>
        <w:t>WebDevelopment</w:t>
      </w:r>
      <w:proofErr w:type="spellEnd"/>
      <w:r>
        <w:t>. All the details have been discussed in detail. All the</w:t>
      </w:r>
      <w:r>
        <w:rPr>
          <w:spacing w:val="1"/>
        </w:rPr>
        <w:t xml:space="preserve"> </w:t>
      </w:r>
      <w:r>
        <w:t>policies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procedures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proofErr w:type="gramStart"/>
      <w:r>
        <w:t>be</w:t>
      </w:r>
      <w:proofErr w:type="gramEnd"/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proofErr w:type="spellStart"/>
      <w:r>
        <w:t>iscussed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detail.</w:t>
      </w:r>
    </w:p>
    <w:p w14:paraId="5A25B14D" w14:textId="77777777" w:rsidR="00932D52" w:rsidRDefault="00932D52">
      <w:pPr>
        <w:pStyle w:val="BodyText"/>
        <w:spacing w:before="5"/>
      </w:pPr>
    </w:p>
    <w:p w14:paraId="730FAC8A" w14:textId="77777777" w:rsidR="00932D52" w:rsidRDefault="00000000">
      <w:pPr>
        <w:pStyle w:val="BodyText"/>
        <w:spacing w:line="355" w:lineRule="auto"/>
        <w:ind w:left="1221" w:right="1856"/>
      </w:pPr>
      <w:r>
        <w:t>The main purpose of the internship is to learn by working in practical</w:t>
      </w:r>
      <w:r>
        <w:rPr>
          <w:spacing w:val="-67"/>
        </w:rPr>
        <w:t xml:space="preserve"> </w:t>
      </w:r>
      <w:r>
        <w:t>environment and to apply the knowledge acquired during the studies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scenario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tackle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skill learned</w:t>
      </w:r>
      <w:r>
        <w:rPr>
          <w:spacing w:val="1"/>
        </w:rPr>
        <w:t xml:space="preserve"> </w:t>
      </w:r>
      <w:r>
        <w:t>during the academic</w:t>
      </w:r>
      <w:r>
        <w:rPr>
          <w:spacing w:val="-3"/>
        </w:rPr>
        <w:t xml:space="preserve"> </w:t>
      </w:r>
      <w:r>
        <w:t>process.</w:t>
      </w:r>
    </w:p>
    <w:p w14:paraId="3B5B149B" w14:textId="77777777" w:rsidR="00932D52" w:rsidRDefault="00932D52">
      <w:pPr>
        <w:spacing w:line="355" w:lineRule="auto"/>
        <w:sectPr w:rsidR="00932D52">
          <w:footerReference w:type="default" r:id="rId14"/>
          <w:pgSz w:w="11930" w:h="16860"/>
          <w:pgMar w:top="1340" w:right="420" w:bottom="62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0325C7F" w14:textId="77777777" w:rsidR="00932D52" w:rsidRDefault="00000000">
      <w:pPr>
        <w:pStyle w:val="Heading1"/>
        <w:spacing w:before="69"/>
        <w:ind w:left="1691"/>
      </w:pPr>
      <w:r>
        <w:lastRenderedPageBreak/>
        <w:t>Introduction</w:t>
      </w:r>
      <w:r>
        <w:rPr>
          <w:spacing w:val="-16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WebDevelopment</w:t>
      </w:r>
      <w:proofErr w:type="spellEnd"/>
    </w:p>
    <w:p w14:paraId="171333FA" w14:textId="77777777" w:rsidR="00932D52" w:rsidRDefault="00000000">
      <w:pPr>
        <w:pStyle w:val="BodyText"/>
        <w:spacing w:before="333" w:line="259" w:lineRule="auto"/>
        <w:ind w:left="880" w:right="1001"/>
        <w:jc w:val="both"/>
      </w:pPr>
      <w:r>
        <w:t>Web</w:t>
      </w:r>
      <w:r>
        <w:rPr>
          <w:spacing w:val="-12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creating</w:t>
      </w:r>
      <w:r>
        <w:rPr>
          <w:spacing w:val="-14"/>
        </w:rPr>
        <w:t xml:space="preserve"> </w:t>
      </w:r>
      <w:r>
        <w:t>websites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applications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internet.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ten</w:t>
      </w:r>
      <w:r>
        <w:rPr>
          <w:spacing w:val="33"/>
        </w:rPr>
        <w:t xml:space="preserve"> </w:t>
      </w:r>
      <w:r>
        <w:t>compasses</w:t>
      </w:r>
      <w:r>
        <w:rPr>
          <w:spacing w:val="-10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wide</w:t>
      </w:r>
      <w:r>
        <w:rPr>
          <w:spacing w:val="-12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tasks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skills,</w:t>
      </w:r>
      <w:r>
        <w:rPr>
          <w:spacing w:val="-9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designing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user</w:t>
      </w:r>
      <w:r>
        <w:rPr>
          <w:spacing w:val="-68"/>
        </w:rPr>
        <w:t xml:space="preserve"> </w:t>
      </w:r>
      <w:r>
        <w:t>interface to coding the back- end functionality that makes a website or 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proofErr w:type="gramStart"/>
      <w:r>
        <w:t>we'll</w:t>
      </w:r>
      <w:proofErr w:type="gramEnd"/>
      <w:r>
        <w:rPr>
          <w:spacing w:val="1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web-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projects.</w:t>
      </w:r>
    </w:p>
    <w:p w14:paraId="56BDCE5E" w14:textId="77777777" w:rsidR="00932D52" w:rsidRDefault="00932D52">
      <w:pPr>
        <w:pStyle w:val="BodyText"/>
        <w:spacing w:before="6"/>
      </w:pPr>
    </w:p>
    <w:p w14:paraId="4AA2D01A" w14:textId="77777777" w:rsidR="00932D52" w:rsidRDefault="00000000">
      <w:pPr>
        <w:pStyle w:val="ListParagraph"/>
        <w:numPr>
          <w:ilvl w:val="0"/>
          <w:numId w:val="7"/>
        </w:numPr>
        <w:tabs>
          <w:tab w:val="left" w:pos="1176"/>
        </w:tabs>
        <w:spacing w:line="259" w:lineRule="auto"/>
        <w:ind w:right="1023" w:firstLine="0"/>
        <w:jc w:val="both"/>
        <w:rPr>
          <w:sz w:val="28"/>
        </w:rPr>
      </w:pPr>
      <w:r>
        <w:rPr>
          <w:b/>
          <w:sz w:val="28"/>
        </w:rPr>
        <w:t>Front-end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Development: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Front-end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</w:t>
      </w:r>
      <w:r>
        <w:rPr>
          <w:spacing w:val="1"/>
          <w:sz w:val="28"/>
        </w:rPr>
        <w:t xml:space="preserve"> </w:t>
      </w:r>
      <w:r>
        <w:rPr>
          <w:sz w:val="28"/>
        </w:rPr>
        <w:t>focuses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interface and user experience of a website or web application. Key aspects</w:t>
      </w:r>
      <w:r>
        <w:rPr>
          <w:spacing w:val="1"/>
          <w:sz w:val="28"/>
        </w:rPr>
        <w:t xml:space="preserve"> </w:t>
      </w:r>
      <w:r>
        <w:rPr>
          <w:sz w:val="28"/>
        </w:rPr>
        <w:t>include:</w:t>
      </w:r>
    </w:p>
    <w:p w14:paraId="63165B1F" w14:textId="77777777" w:rsidR="00932D52" w:rsidRDefault="00932D52">
      <w:pPr>
        <w:pStyle w:val="BodyText"/>
        <w:spacing w:before="5"/>
      </w:pPr>
    </w:p>
    <w:p w14:paraId="6BB2A0C1" w14:textId="77777777" w:rsidR="00932D52" w:rsidRDefault="00000000">
      <w:pPr>
        <w:pStyle w:val="ListParagraph"/>
        <w:numPr>
          <w:ilvl w:val="1"/>
          <w:numId w:val="7"/>
        </w:numPr>
        <w:tabs>
          <w:tab w:val="left" w:pos="1601"/>
        </w:tabs>
        <w:spacing w:line="249" w:lineRule="auto"/>
        <w:ind w:right="1290"/>
        <w:rPr>
          <w:sz w:val="28"/>
        </w:rPr>
      </w:pPr>
      <w:proofErr w:type="gramStart"/>
      <w:r>
        <w:rPr>
          <w:b/>
          <w:sz w:val="28"/>
        </w:rPr>
        <w:t>HTML(</w:t>
      </w:r>
      <w:proofErr w:type="gramEnd"/>
      <w:r>
        <w:rPr>
          <w:b/>
          <w:sz w:val="28"/>
        </w:rPr>
        <w:t>Hypertext Markup Language):</w:t>
      </w:r>
      <w:r>
        <w:rPr>
          <w:sz w:val="28"/>
        </w:rPr>
        <w:t xml:space="preserve">HTML </w:t>
      </w:r>
      <w:proofErr w:type="spellStart"/>
      <w:r>
        <w:rPr>
          <w:sz w:val="28"/>
        </w:rPr>
        <w:t>isused</w:t>
      </w:r>
      <w:proofErr w:type="spellEnd"/>
      <w:r>
        <w:rPr>
          <w:sz w:val="28"/>
        </w:rPr>
        <w:t xml:space="preserve"> to structure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content of a webpage. It defines the elements like </w:t>
      </w:r>
      <w:proofErr w:type="spellStart"/>
      <w:proofErr w:type="gramStart"/>
      <w:r>
        <w:rPr>
          <w:sz w:val="28"/>
        </w:rPr>
        <w:t>headings,paragraphs</w:t>
      </w:r>
      <w:proofErr w:type="spellEnd"/>
      <w:proofErr w:type="gram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images,links,andmore</w:t>
      </w:r>
      <w:proofErr w:type="spellEnd"/>
      <w:r>
        <w:rPr>
          <w:sz w:val="28"/>
        </w:rPr>
        <w:t>.</w:t>
      </w:r>
    </w:p>
    <w:p w14:paraId="3ECE0CEA" w14:textId="77777777" w:rsidR="00932D52" w:rsidRDefault="00000000">
      <w:pPr>
        <w:pStyle w:val="ListParagraph"/>
        <w:numPr>
          <w:ilvl w:val="1"/>
          <w:numId w:val="7"/>
        </w:numPr>
        <w:tabs>
          <w:tab w:val="left" w:pos="1601"/>
        </w:tabs>
        <w:spacing w:before="8" w:line="249" w:lineRule="auto"/>
        <w:ind w:right="1720"/>
        <w:rPr>
          <w:sz w:val="28"/>
        </w:rPr>
      </w:pPr>
      <w:proofErr w:type="gramStart"/>
      <w:r>
        <w:rPr>
          <w:b/>
          <w:sz w:val="28"/>
        </w:rPr>
        <w:t>CSS(</w:t>
      </w:r>
      <w:proofErr w:type="gramEnd"/>
      <w:r>
        <w:rPr>
          <w:b/>
          <w:sz w:val="28"/>
        </w:rPr>
        <w:t>Cascading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Style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Sheets):</w:t>
      </w:r>
      <w:r>
        <w:rPr>
          <w:sz w:val="28"/>
        </w:rPr>
        <w:t>CSS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isused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styling</w:t>
      </w:r>
      <w:r>
        <w:rPr>
          <w:spacing w:val="1"/>
          <w:sz w:val="28"/>
        </w:rPr>
        <w:t xml:space="preserve"> </w:t>
      </w:r>
      <w:r>
        <w:rPr>
          <w:sz w:val="28"/>
        </w:rPr>
        <w:t>HTML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elements,making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them</w:t>
      </w:r>
      <w:r>
        <w:rPr>
          <w:spacing w:val="1"/>
          <w:sz w:val="28"/>
        </w:rPr>
        <w:t xml:space="preserve"> </w:t>
      </w:r>
      <w:r>
        <w:rPr>
          <w:sz w:val="28"/>
        </w:rPr>
        <w:t>visually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appealing.It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controls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layout,fonts,colors,and</w:t>
      </w:r>
      <w:proofErr w:type="spellEnd"/>
      <w:r>
        <w:rPr>
          <w:sz w:val="28"/>
        </w:rPr>
        <w:t xml:space="preserve"> responsive</w:t>
      </w:r>
      <w:r>
        <w:rPr>
          <w:spacing w:val="-4"/>
          <w:sz w:val="28"/>
        </w:rPr>
        <w:t xml:space="preserve"> </w:t>
      </w:r>
      <w:r>
        <w:rPr>
          <w:sz w:val="28"/>
        </w:rPr>
        <w:t>design.</w:t>
      </w:r>
    </w:p>
    <w:p w14:paraId="01D25024" w14:textId="77777777" w:rsidR="00932D52" w:rsidRDefault="00000000">
      <w:pPr>
        <w:pStyle w:val="ListParagraph"/>
        <w:numPr>
          <w:ilvl w:val="1"/>
          <w:numId w:val="7"/>
        </w:numPr>
        <w:tabs>
          <w:tab w:val="left" w:pos="1601"/>
        </w:tabs>
        <w:spacing w:before="14" w:line="244" w:lineRule="auto"/>
        <w:ind w:right="1665"/>
        <w:rPr>
          <w:sz w:val="28"/>
        </w:rPr>
      </w:pPr>
      <w:proofErr w:type="spellStart"/>
      <w:proofErr w:type="gramStart"/>
      <w:r>
        <w:rPr>
          <w:b/>
          <w:sz w:val="28"/>
        </w:rPr>
        <w:t>JavaScript:</w:t>
      </w:r>
      <w:r>
        <w:rPr>
          <w:sz w:val="28"/>
        </w:rPr>
        <w:t>JavaScript</w:t>
      </w:r>
      <w:proofErr w:type="spellEnd"/>
      <w:proofErr w:type="gramEnd"/>
      <w:r>
        <w:rPr>
          <w:sz w:val="28"/>
        </w:rPr>
        <w:t xml:space="preserve"> is a versatile scripting language that adds</w:t>
      </w:r>
      <w:r>
        <w:rPr>
          <w:spacing w:val="1"/>
          <w:sz w:val="28"/>
        </w:rPr>
        <w:t xml:space="preserve"> </w:t>
      </w:r>
      <w:r>
        <w:rPr>
          <w:sz w:val="28"/>
        </w:rPr>
        <w:t>interactivity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webpages.It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animations,form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validation,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more.</w:t>
      </w:r>
    </w:p>
    <w:p w14:paraId="7C593477" w14:textId="77777777" w:rsidR="00932D52" w:rsidRDefault="00932D52">
      <w:pPr>
        <w:pStyle w:val="BodyText"/>
        <w:rPr>
          <w:sz w:val="30"/>
        </w:rPr>
      </w:pPr>
    </w:p>
    <w:p w14:paraId="053EACB4" w14:textId="77777777" w:rsidR="00932D52" w:rsidRDefault="00932D52">
      <w:pPr>
        <w:pStyle w:val="BodyText"/>
        <w:spacing w:before="10"/>
        <w:rPr>
          <w:sz w:val="26"/>
        </w:rPr>
      </w:pPr>
    </w:p>
    <w:p w14:paraId="507415FC" w14:textId="77777777" w:rsidR="00932D52" w:rsidRDefault="00000000">
      <w:pPr>
        <w:pStyle w:val="ListParagraph"/>
        <w:numPr>
          <w:ilvl w:val="0"/>
          <w:numId w:val="7"/>
        </w:numPr>
        <w:tabs>
          <w:tab w:val="left" w:pos="1128"/>
        </w:tabs>
        <w:spacing w:line="259" w:lineRule="auto"/>
        <w:ind w:right="1013" w:firstLine="0"/>
        <w:jc w:val="both"/>
        <w:rPr>
          <w:sz w:val="28"/>
        </w:rPr>
      </w:pPr>
      <w:r>
        <w:rPr>
          <w:b/>
          <w:sz w:val="28"/>
        </w:rPr>
        <w:t xml:space="preserve">Full-Stack Development: </w:t>
      </w:r>
      <w:r>
        <w:rPr>
          <w:sz w:val="28"/>
        </w:rPr>
        <w:t>Full-stack developers are proficient in both front-</w:t>
      </w:r>
      <w:r>
        <w:rPr>
          <w:spacing w:val="1"/>
          <w:sz w:val="28"/>
        </w:rPr>
        <w:t xml:space="preserve"> </w:t>
      </w:r>
      <w:r>
        <w:rPr>
          <w:sz w:val="28"/>
        </w:rPr>
        <w:t>end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back-</w:t>
      </w:r>
      <w:r>
        <w:rPr>
          <w:spacing w:val="-13"/>
          <w:sz w:val="28"/>
        </w:rPr>
        <w:t xml:space="preserve"> </w:t>
      </w:r>
      <w:r>
        <w:rPr>
          <w:sz w:val="28"/>
        </w:rPr>
        <w:t>end</w:t>
      </w:r>
      <w:r>
        <w:rPr>
          <w:spacing w:val="-14"/>
          <w:sz w:val="28"/>
        </w:rPr>
        <w:t xml:space="preserve"> </w:t>
      </w:r>
      <w:proofErr w:type="spellStart"/>
      <w:proofErr w:type="gramStart"/>
      <w:r>
        <w:rPr>
          <w:sz w:val="28"/>
        </w:rPr>
        <w:t>development.They</w:t>
      </w:r>
      <w:proofErr w:type="spellEnd"/>
      <w:proofErr w:type="gramEnd"/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z w:val="28"/>
        </w:rPr>
        <w:t>build</w:t>
      </w:r>
      <w:r>
        <w:rPr>
          <w:spacing w:val="-13"/>
          <w:sz w:val="28"/>
        </w:rPr>
        <w:t xml:space="preserve"> </w:t>
      </w:r>
      <w:r>
        <w:rPr>
          <w:sz w:val="28"/>
        </w:rPr>
        <w:t>entire</w:t>
      </w:r>
      <w:r>
        <w:rPr>
          <w:spacing w:val="-15"/>
          <w:sz w:val="28"/>
        </w:rPr>
        <w:t xml:space="preserve"> </w:t>
      </w:r>
      <w:r>
        <w:rPr>
          <w:sz w:val="28"/>
        </w:rPr>
        <w:t>web</w:t>
      </w:r>
      <w:r>
        <w:rPr>
          <w:spacing w:val="-1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13"/>
          <w:sz w:val="28"/>
        </w:rPr>
        <w:t xml:space="preserve"> </w:t>
      </w:r>
      <w:r>
        <w:rPr>
          <w:sz w:val="28"/>
        </w:rPr>
        <w:t>from</w:t>
      </w:r>
      <w:r>
        <w:rPr>
          <w:spacing w:val="-15"/>
          <w:sz w:val="28"/>
        </w:rPr>
        <w:t xml:space="preserve"> </w:t>
      </w:r>
      <w:r>
        <w:rPr>
          <w:sz w:val="28"/>
        </w:rPr>
        <w:t>start</w:t>
      </w:r>
      <w:r>
        <w:rPr>
          <w:spacing w:val="-68"/>
          <w:sz w:val="28"/>
        </w:rPr>
        <w:t xml:space="preserve"> </w:t>
      </w:r>
      <w:r>
        <w:rPr>
          <w:sz w:val="28"/>
        </w:rPr>
        <w:t>to finish.</w:t>
      </w:r>
    </w:p>
    <w:p w14:paraId="107C3EEA" w14:textId="77777777" w:rsidR="00932D52" w:rsidRDefault="00932D52">
      <w:pPr>
        <w:pStyle w:val="BodyText"/>
        <w:spacing w:before="8"/>
      </w:pPr>
    </w:p>
    <w:p w14:paraId="09864CBC" w14:textId="77777777" w:rsidR="00932D52" w:rsidRDefault="00000000">
      <w:pPr>
        <w:pStyle w:val="ListParagraph"/>
        <w:numPr>
          <w:ilvl w:val="0"/>
          <w:numId w:val="7"/>
        </w:numPr>
        <w:tabs>
          <w:tab w:val="left" w:pos="1171"/>
        </w:tabs>
        <w:spacing w:line="259" w:lineRule="auto"/>
        <w:ind w:right="1011" w:firstLine="0"/>
        <w:jc w:val="both"/>
        <w:rPr>
          <w:sz w:val="28"/>
        </w:rPr>
      </w:pPr>
      <w:r>
        <w:rPr>
          <w:b/>
          <w:sz w:val="28"/>
        </w:rPr>
        <w:t xml:space="preserve">Web Development Frameworks and Libraries: </w:t>
      </w:r>
      <w:r>
        <w:rPr>
          <w:sz w:val="28"/>
        </w:rPr>
        <w:t>Frameworks and libraries</w:t>
      </w:r>
      <w:r>
        <w:rPr>
          <w:spacing w:val="1"/>
          <w:sz w:val="28"/>
        </w:rPr>
        <w:t xml:space="preserve"> </w:t>
      </w:r>
      <w:r>
        <w:rPr>
          <w:sz w:val="28"/>
        </w:rPr>
        <w:t>simplify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providing</w:t>
      </w:r>
      <w:r>
        <w:rPr>
          <w:spacing w:val="1"/>
          <w:sz w:val="28"/>
        </w:rPr>
        <w:t xml:space="preserve"> </w:t>
      </w:r>
      <w:r>
        <w:rPr>
          <w:sz w:val="28"/>
        </w:rPr>
        <w:t>pre-built</w:t>
      </w:r>
      <w:r>
        <w:rPr>
          <w:spacing w:val="1"/>
          <w:sz w:val="28"/>
        </w:rPr>
        <w:t xml:space="preserve"> </w:t>
      </w:r>
      <w:r>
        <w:rPr>
          <w:sz w:val="28"/>
        </w:rPr>
        <w:t>components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tools.</w:t>
      </w:r>
      <w:r>
        <w:rPr>
          <w:spacing w:val="1"/>
          <w:sz w:val="28"/>
        </w:rPr>
        <w:t xml:space="preserve"> </w:t>
      </w:r>
      <w:r>
        <w:rPr>
          <w:sz w:val="28"/>
        </w:rPr>
        <w:t>Examples</w:t>
      </w:r>
      <w:r>
        <w:rPr>
          <w:spacing w:val="1"/>
          <w:sz w:val="28"/>
        </w:rPr>
        <w:t xml:space="preserve"> </w:t>
      </w:r>
      <w:r>
        <w:rPr>
          <w:sz w:val="28"/>
        </w:rPr>
        <w:t>include</w:t>
      </w:r>
      <w:r>
        <w:rPr>
          <w:spacing w:val="1"/>
          <w:sz w:val="28"/>
        </w:rPr>
        <w:t xml:space="preserve"> </w:t>
      </w:r>
      <w:r>
        <w:rPr>
          <w:sz w:val="28"/>
        </w:rPr>
        <w:t>React,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Angular,Vue.js</w:t>
      </w:r>
      <w:proofErr w:type="gramEnd"/>
      <w:r>
        <w:rPr>
          <w:sz w:val="28"/>
        </w:rPr>
        <w:t>(frontend),and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Express.js,Ruby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Rails,and</w:t>
      </w:r>
      <w:proofErr w:type="spellEnd"/>
      <w:r>
        <w:rPr>
          <w:sz w:val="28"/>
        </w:rPr>
        <w:t xml:space="preserve"> Django(back</w:t>
      </w:r>
      <w:r>
        <w:rPr>
          <w:spacing w:val="1"/>
          <w:sz w:val="28"/>
        </w:rPr>
        <w:t xml:space="preserve"> </w:t>
      </w:r>
      <w:r>
        <w:rPr>
          <w:sz w:val="28"/>
        </w:rPr>
        <w:t>end).</w:t>
      </w:r>
    </w:p>
    <w:p w14:paraId="003A84D8" w14:textId="77777777" w:rsidR="00932D52" w:rsidRDefault="00932D52">
      <w:pPr>
        <w:pStyle w:val="BodyText"/>
        <w:spacing w:before="10"/>
      </w:pPr>
    </w:p>
    <w:p w14:paraId="6006FCF4" w14:textId="77777777" w:rsidR="00932D52" w:rsidRDefault="00000000">
      <w:pPr>
        <w:pStyle w:val="ListParagraph"/>
        <w:numPr>
          <w:ilvl w:val="0"/>
          <w:numId w:val="7"/>
        </w:numPr>
        <w:tabs>
          <w:tab w:val="left" w:pos="1133"/>
        </w:tabs>
        <w:spacing w:line="259" w:lineRule="auto"/>
        <w:ind w:right="1028" w:firstLine="0"/>
        <w:jc w:val="both"/>
        <w:rPr>
          <w:sz w:val="28"/>
        </w:rPr>
      </w:pPr>
      <w:r>
        <w:rPr>
          <w:b/>
          <w:sz w:val="28"/>
        </w:rPr>
        <w:t xml:space="preserve">Version Control: </w:t>
      </w:r>
      <w:r>
        <w:rPr>
          <w:sz w:val="28"/>
        </w:rPr>
        <w:t>Version control systems like Git are essential for tracking</w:t>
      </w:r>
      <w:r>
        <w:rPr>
          <w:spacing w:val="1"/>
          <w:sz w:val="28"/>
        </w:rPr>
        <w:t xml:space="preserve"> </w:t>
      </w:r>
      <w:r>
        <w:rPr>
          <w:sz w:val="28"/>
        </w:rPr>
        <w:t>changes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incode,collaborating</w:t>
      </w:r>
      <w:proofErr w:type="spellEnd"/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developers,and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managing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versions.</w:t>
      </w:r>
    </w:p>
    <w:p w14:paraId="0722F61C" w14:textId="77777777" w:rsidR="00932D52" w:rsidRDefault="00932D52">
      <w:pPr>
        <w:pStyle w:val="BodyText"/>
        <w:spacing w:before="11"/>
      </w:pPr>
    </w:p>
    <w:p w14:paraId="63484D63" w14:textId="77777777" w:rsidR="00932D52" w:rsidRDefault="00000000">
      <w:pPr>
        <w:pStyle w:val="ListParagraph"/>
        <w:numPr>
          <w:ilvl w:val="0"/>
          <w:numId w:val="7"/>
        </w:numPr>
        <w:tabs>
          <w:tab w:val="left" w:pos="1140"/>
        </w:tabs>
        <w:spacing w:line="259" w:lineRule="auto"/>
        <w:ind w:right="1005" w:firstLine="0"/>
        <w:jc w:val="both"/>
        <w:rPr>
          <w:sz w:val="28"/>
        </w:rPr>
      </w:pPr>
      <w:r>
        <w:rPr>
          <w:b/>
          <w:sz w:val="28"/>
        </w:rPr>
        <w:t xml:space="preserve">Web Hosting and Deployment: </w:t>
      </w:r>
      <w:r>
        <w:rPr>
          <w:sz w:val="28"/>
        </w:rPr>
        <w:t>To make a website or web app accessible</w:t>
      </w:r>
      <w:r>
        <w:rPr>
          <w:spacing w:val="1"/>
          <w:sz w:val="28"/>
        </w:rPr>
        <w:t xml:space="preserve"> </w:t>
      </w:r>
      <w:r>
        <w:rPr>
          <w:sz w:val="28"/>
        </w:rPr>
        <w:t>online,</w:t>
      </w:r>
      <w:r>
        <w:rPr>
          <w:spacing w:val="-13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6"/>
          <w:sz w:val="28"/>
        </w:rPr>
        <w:t xml:space="preserve"> </w:t>
      </w:r>
      <w:r>
        <w:rPr>
          <w:sz w:val="28"/>
        </w:rPr>
        <w:t>hosting.</w:t>
      </w:r>
      <w:r>
        <w:rPr>
          <w:spacing w:val="-4"/>
          <w:sz w:val="28"/>
        </w:rPr>
        <w:t xml:space="preserve"> </w:t>
      </w:r>
      <w:r>
        <w:rPr>
          <w:sz w:val="28"/>
        </w:rPr>
        <w:t>Platforms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AWS,</w:t>
      </w:r>
      <w:r>
        <w:rPr>
          <w:spacing w:val="-8"/>
          <w:sz w:val="28"/>
        </w:rPr>
        <w:t xml:space="preserve"> </w:t>
      </w:r>
      <w:r>
        <w:rPr>
          <w:sz w:val="28"/>
        </w:rPr>
        <w:t>Heroku,</w:t>
      </w:r>
      <w:r>
        <w:rPr>
          <w:spacing w:val="-4"/>
          <w:sz w:val="28"/>
        </w:rPr>
        <w:t xml:space="preserve"> </w:t>
      </w:r>
      <w:r>
        <w:rPr>
          <w:sz w:val="28"/>
        </w:rPr>
        <w:t>Netlify,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GitHub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Pages provide hosting </w:t>
      </w:r>
      <w:proofErr w:type="spellStart"/>
      <w:proofErr w:type="gramStart"/>
      <w:r>
        <w:rPr>
          <w:sz w:val="28"/>
        </w:rPr>
        <w:t>solutions.Deployment</w:t>
      </w:r>
      <w:proofErr w:type="spellEnd"/>
      <w:proofErr w:type="gramEnd"/>
      <w:r>
        <w:rPr>
          <w:sz w:val="28"/>
        </w:rPr>
        <w:t xml:space="preserve"> in volves configuring servers and</w:t>
      </w:r>
      <w:r>
        <w:rPr>
          <w:spacing w:val="1"/>
          <w:sz w:val="28"/>
        </w:rPr>
        <w:t xml:space="preserve"> </w:t>
      </w:r>
      <w:r>
        <w:rPr>
          <w:sz w:val="28"/>
        </w:rPr>
        <w:t>uploading code.</w:t>
      </w:r>
    </w:p>
    <w:p w14:paraId="67CDB829" w14:textId="77777777" w:rsidR="00932D52" w:rsidRDefault="00932D52">
      <w:pPr>
        <w:pStyle w:val="BodyText"/>
        <w:spacing w:before="5"/>
      </w:pPr>
    </w:p>
    <w:p w14:paraId="5A1EFDFF" w14:textId="77777777" w:rsidR="00932D52" w:rsidRDefault="00000000">
      <w:pPr>
        <w:pStyle w:val="ListParagraph"/>
        <w:numPr>
          <w:ilvl w:val="0"/>
          <w:numId w:val="7"/>
        </w:numPr>
        <w:tabs>
          <w:tab w:val="left" w:pos="1152"/>
        </w:tabs>
        <w:spacing w:line="259" w:lineRule="auto"/>
        <w:ind w:right="1024" w:firstLine="0"/>
        <w:jc w:val="both"/>
        <w:rPr>
          <w:sz w:val="28"/>
        </w:rPr>
      </w:pPr>
      <w:r>
        <w:rPr>
          <w:b/>
          <w:spacing w:val="-1"/>
          <w:sz w:val="28"/>
        </w:rPr>
        <w:t>Responsive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Web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Design:</w:t>
      </w:r>
      <w:r>
        <w:rPr>
          <w:b/>
          <w:spacing w:val="-12"/>
          <w:sz w:val="28"/>
        </w:rPr>
        <w:t xml:space="preserve"> </w:t>
      </w:r>
      <w:r>
        <w:rPr>
          <w:spacing w:val="-1"/>
          <w:sz w:val="28"/>
        </w:rPr>
        <w:t>Ensuring</w:t>
      </w:r>
      <w:r>
        <w:rPr>
          <w:spacing w:val="-17"/>
          <w:sz w:val="28"/>
        </w:rPr>
        <w:t xml:space="preserve"> </w:t>
      </w:r>
      <w:r>
        <w:rPr>
          <w:sz w:val="28"/>
        </w:rPr>
        <w:t>your</w:t>
      </w:r>
      <w:r>
        <w:rPr>
          <w:spacing w:val="-18"/>
          <w:sz w:val="28"/>
        </w:rPr>
        <w:t xml:space="preserve"> </w:t>
      </w:r>
      <w:r>
        <w:rPr>
          <w:sz w:val="28"/>
        </w:rPr>
        <w:t>web</w:t>
      </w:r>
      <w:r>
        <w:rPr>
          <w:spacing w:val="-1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7"/>
          <w:sz w:val="28"/>
        </w:rPr>
        <w:t xml:space="preserve"> </w:t>
      </w:r>
      <w:r>
        <w:rPr>
          <w:sz w:val="28"/>
        </w:rPr>
        <w:t>looks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works</w:t>
      </w:r>
      <w:r>
        <w:rPr>
          <w:spacing w:val="-17"/>
          <w:sz w:val="28"/>
        </w:rPr>
        <w:t xml:space="preserve"> </w:t>
      </w:r>
      <w:r>
        <w:rPr>
          <w:sz w:val="28"/>
        </w:rPr>
        <w:t>well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various</w:t>
      </w:r>
      <w:r>
        <w:rPr>
          <w:spacing w:val="-2"/>
          <w:sz w:val="28"/>
        </w:rPr>
        <w:t xml:space="preserve"> </w:t>
      </w:r>
      <w:r>
        <w:rPr>
          <w:sz w:val="28"/>
        </w:rPr>
        <w:t>devices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screen</w:t>
      </w:r>
      <w:r>
        <w:rPr>
          <w:spacing w:val="-1"/>
          <w:sz w:val="28"/>
        </w:rPr>
        <w:t xml:space="preserve"> </w:t>
      </w:r>
      <w:r>
        <w:rPr>
          <w:sz w:val="28"/>
        </w:rPr>
        <w:t>sizes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crucial.</w:t>
      </w:r>
      <w:r>
        <w:rPr>
          <w:spacing w:val="-2"/>
          <w:sz w:val="28"/>
        </w:rPr>
        <w:t xml:space="preserve"> </w:t>
      </w:r>
      <w:r>
        <w:rPr>
          <w:sz w:val="28"/>
        </w:rPr>
        <w:t>Responsive</w:t>
      </w:r>
      <w:r>
        <w:rPr>
          <w:spacing w:val="-2"/>
          <w:sz w:val="28"/>
        </w:rPr>
        <w:t xml:space="preserve"> </w:t>
      </w:r>
      <w:r>
        <w:rPr>
          <w:sz w:val="28"/>
        </w:rPr>
        <w:t>design</w:t>
      </w:r>
      <w:r>
        <w:rPr>
          <w:spacing w:val="-4"/>
          <w:sz w:val="28"/>
        </w:rPr>
        <w:t xml:space="preserve"> </w:t>
      </w:r>
      <w:r>
        <w:rPr>
          <w:sz w:val="28"/>
        </w:rPr>
        <w:t>techniques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</w:p>
    <w:p w14:paraId="7202F833" w14:textId="77777777" w:rsidR="00932D52" w:rsidRDefault="00932D52">
      <w:pPr>
        <w:spacing w:line="259" w:lineRule="auto"/>
        <w:jc w:val="both"/>
        <w:rPr>
          <w:sz w:val="28"/>
        </w:rPr>
        <w:sectPr w:rsidR="00932D52">
          <w:pgSz w:w="11930" w:h="16860"/>
          <w:pgMar w:top="1320" w:right="420" w:bottom="64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F8B130" w14:textId="77777777" w:rsidR="00932D52" w:rsidRDefault="00000000">
      <w:pPr>
        <w:pStyle w:val="BodyText"/>
        <w:spacing w:before="69"/>
        <w:ind w:left="880"/>
      </w:pPr>
      <w:r>
        <w:lastRenderedPageBreak/>
        <w:t>media</w:t>
      </w:r>
      <w:r>
        <w:rPr>
          <w:spacing w:val="-3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this.</w:t>
      </w:r>
    </w:p>
    <w:p w14:paraId="3DB27799" w14:textId="77777777" w:rsidR="00932D52" w:rsidRDefault="00932D52">
      <w:pPr>
        <w:pStyle w:val="BodyText"/>
        <w:spacing w:before="5"/>
        <w:rPr>
          <w:sz w:val="30"/>
        </w:rPr>
      </w:pPr>
    </w:p>
    <w:p w14:paraId="02A2F77C" w14:textId="77777777" w:rsidR="00932D52" w:rsidRDefault="00000000">
      <w:pPr>
        <w:pStyle w:val="ListParagraph"/>
        <w:numPr>
          <w:ilvl w:val="0"/>
          <w:numId w:val="7"/>
        </w:numPr>
        <w:tabs>
          <w:tab w:val="left" w:pos="1152"/>
        </w:tabs>
        <w:spacing w:line="261" w:lineRule="auto"/>
        <w:ind w:right="1023" w:firstLine="0"/>
        <w:jc w:val="both"/>
        <w:rPr>
          <w:sz w:val="28"/>
        </w:rPr>
      </w:pPr>
      <w:r>
        <w:rPr>
          <w:b/>
          <w:sz w:val="28"/>
        </w:rPr>
        <w:t xml:space="preserve">Web Security: </w:t>
      </w:r>
      <w:r>
        <w:rPr>
          <w:sz w:val="28"/>
        </w:rPr>
        <w:t>Web developers must be aware of security best practices to</w:t>
      </w:r>
      <w:r>
        <w:rPr>
          <w:spacing w:val="1"/>
          <w:sz w:val="28"/>
        </w:rPr>
        <w:t xml:space="preserve"> </w:t>
      </w:r>
      <w:r>
        <w:rPr>
          <w:sz w:val="28"/>
        </w:rPr>
        <w:t>protect</w:t>
      </w:r>
      <w:r>
        <w:rPr>
          <w:spacing w:val="-9"/>
          <w:sz w:val="28"/>
        </w:rPr>
        <w:t xml:space="preserve"> </w:t>
      </w:r>
      <w:r>
        <w:rPr>
          <w:sz w:val="28"/>
        </w:rPr>
        <w:t>against</w:t>
      </w:r>
      <w:r>
        <w:rPr>
          <w:spacing w:val="-8"/>
          <w:sz w:val="28"/>
        </w:rPr>
        <w:t xml:space="preserve"> </w:t>
      </w:r>
      <w:r>
        <w:rPr>
          <w:sz w:val="28"/>
        </w:rPr>
        <w:t>common</w:t>
      </w:r>
      <w:r>
        <w:rPr>
          <w:spacing w:val="-8"/>
          <w:sz w:val="28"/>
        </w:rPr>
        <w:t xml:space="preserve"> </w:t>
      </w:r>
      <w:r>
        <w:rPr>
          <w:sz w:val="28"/>
        </w:rPr>
        <w:t>threats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10"/>
          <w:sz w:val="28"/>
        </w:rPr>
        <w:t xml:space="preserve"> </w:t>
      </w:r>
      <w:r>
        <w:rPr>
          <w:sz w:val="28"/>
        </w:rPr>
        <w:t>cross-site</w:t>
      </w:r>
      <w:r>
        <w:rPr>
          <w:spacing w:val="-9"/>
          <w:sz w:val="28"/>
        </w:rPr>
        <w:t xml:space="preserve"> </w:t>
      </w:r>
      <w:proofErr w:type="gramStart"/>
      <w:r>
        <w:rPr>
          <w:sz w:val="28"/>
        </w:rPr>
        <w:t>scripting(</w:t>
      </w:r>
      <w:proofErr w:type="gramEnd"/>
      <w:r>
        <w:rPr>
          <w:sz w:val="28"/>
        </w:rPr>
        <w:t>XSS),</w:t>
      </w:r>
      <w:r>
        <w:rPr>
          <w:spacing w:val="-9"/>
          <w:sz w:val="28"/>
        </w:rPr>
        <w:t xml:space="preserve"> </w:t>
      </w:r>
      <w:r>
        <w:rPr>
          <w:sz w:val="28"/>
        </w:rPr>
        <w:t>SQL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injection,and</w:t>
      </w:r>
      <w:proofErr w:type="spellEnd"/>
      <w:r>
        <w:rPr>
          <w:spacing w:val="-68"/>
          <w:sz w:val="28"/>
        </w:rPr>
        <w:t xml:space="preserve"> </w:t>
      </w:r>
      <w:r>
        <w:rPr>
          <w:sz w:val="28"/>
        </w:rPr>
        <w:t>data breaches.</w:t>
      </w:r>
    </w:p>
    <w:p w14:paraId="40FD0DCA" w14:textId="77777777" w:rsidR="00932D52" w:rsidRDefault="00932D52">
      <w:pPr>
        <w:pStyle w:val="BodyText"/>
      </w:pPr>
    </w:p>
    <w:p w14:paraId="4706CBA3" w14:textId="77777777" w:rsidR="00932D52" w:rsidRDefault="00000000">
      <w:pPr>
        <w:pStyle w:val="ListParagraph"/>
        <w:numPr>
          <w:ilvl w:val="0"/>
          <w:numId w:val="7"/>
        </w:numPr>
        <w:tabs>
          <w:tab w:val="left" w:pos="1147"/>
        </w:tabs>
        <w:spacing w:before="1" w:line="259" w:lineRule="auto"/>
        <w:ind w:right="1006" w:firstLine="0"/>
        <w:jc w:val="both"/>
        <w:rPr>
          <w:sz w:val="28"/>
        </w:rPr>
      </w:pPr>
      <w:r>
        <w:rPr>
          <w:b/>
          <w:sz w:val="28"/>
        </w:rPr>
        <w:t xml:space="preserve">Testing and Debugging: </w:t>
      </w:r>
      <w:r>
        <w:rPr>
          <w:sz w:val="28"/>
        </w:rPr>
        <w:t xml:space="preserve">Thorough testing and debugging a </w:t>
      </w:r>
      <w:proofErr w:type="spellStart"/>
      <w:r>
        <w:rPr>
          <w:sz w:val="28"/>
        </w:rPr>
        <w:t>reessential</w:t>
      </w:r>
      <w:proofErr w:type="spellEnd"/>
      <w:r>
        <w:rPr>
          <w:sz w:val="28"/>
        </w:rPr>
        <w:t xml:space="preserve"> to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ensure your web application functions </w:t>
      </w:r>
      <w:proofErr w:type="spellStart"/>
      <w:proofErr w:type="gramStart"/>
      <w:r>
        <w:rPr>
          <w:sz w:val="28"/>
        </w:rPr>
        <w:t>correctly.Tools</w:t>
      </w:r>
      <w:proofErr w:type="spellEnd"/>
      <w:proofErr w:type="gramEnd"/>
      <w:r>
        <w:rPr>
          <w:sz w:val="28"/>
        </w:rPr>
        <w:t xml:space="preserve"> like browser developer</w:t>
      </w:r>
      <w:r>
        <w:rPr>
          <w:spacing w:val="1"/>
          <w:sz w:val="28"/>
        </w:rPr>
        <w:t xml:space="preserve"> </w:t>
      </w:r>
      <w:r>
        <w:rPr>
          <w:sz w:val="28"/>
        </w:rPr>
        <w:t>consoles and testing</w:t>
      </w:r>
      <w:r>
        <w:rPr>
          <w:spacing w:val="1"/>
          <w:sz w:val="28"/>
        </w:rPr>
        <w:t xml:space="preserve"> </w:t>
      </w:r>
      <w:r>
        <w:rPr>
          <w:sz w:val="28"/>
        </w:rPr>
        <w:t>frame</w:t>
      </w:r>
      <w:r>
        <w:rPr>
          <w:spacing w:val="-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said in</w:t>
      </w:r>
      <w:r>
        <w:rPr>
          <w:spacing w:val="1"/>
          <w:sz w:val="28"/>
        </w:rPr>
        <w:t xml:space="preserve"> </w:t>
      </w:r>
      <w:r>
        <w:rPr>
          <w:sz w:val="28"/>
        </w:rPr>
        <w:t>this process.</w:t>
      </w:r>
    </w:p>
    <w:p w14:paraId="6ABF011B" w14:textId="77777777" w:rsidR="00932D52" w:rsidRDefault="00932D52">
      <w:pPr>
        <w:pStyle w:val="BodyText"/>
        <w:spacing w:before="8"/>
      </w:pPr>
    </w:p>
    <w:p w14:paraId="3C9A614B" w14:textId="77777777" w:rsidR="00932D52" w:rsidRDefault="00000000">
      <w:pPr>
        <w:pStyle w:val="ListParagraph"/>
        <w:numPr>
          <w:ilvl w:val="0"/>
          <w:numId w:val="7"/>
        </w:numPr>
        <w:tabs>
          <w:tab w:val="left" w:pos="1253"/>
        </w:tabs>
        <w:spacing w:line="261" w:lineRule="auto"/>
        <w:ind w:right="1013" w:firstLine="0"/>
        <w:jc w:val="both"/>
        <w:rPr>
          <w:sz w:val="28"/>
        </w:rPr>
      </w:pPr>
      <w:r>
        <w:rPr>
          <w:b/>
          <w:sz w:val="28"/>
        </w:rPr>
        <w:t xml:space="preserve">Continuous Learning: </w:t>
      </w:r>
      <w:r>
        <w:rPr>
          <w:sz w:val="28"/>
        </w:rPr>
        <w:t>Web development is a constantly evolving field.</w:t>
      </w:r>
      <w:r>
        <w:rPr>
          <w:spacing w:val="1"/>
          <w:sz w:val="28"/>
        </w:rPr>
        <w:t xml:space="preserve"> </w:t>
      </w:r>
      <w:r>
        <w:rPr>
          <w:sz w:val="28"/>
        </w:rPr>
        <w:t>Developers need to stay updated with new technologies, best practices, and</w:t>
      </w:r>
      <w:r>
        <w:rPr>
          <w:spacing w:val="1"/>
          <w:sz w:val="28"/>
        </w:rPr>
        <w:t xml:space="preserve"> </w:t>
      </w:r>
      <w:r>
        <w:rPr>
          <w:sz w:val="28"/>
        </w:rPr>
        <w:t>trends.</w:t>
      </w:r>
    </w:p>
    <w:p w14:paraId="09935716" w14:textId="77777777" w:rsidR="00932D52" w:rsidRDefault="00932D52">
      <w:pPr>
        <w:spacing w:line="261" w:lineRule="auto"/>
        <w:jc w:val="both"/>
        <w:rPr>
          <w:sz w:val="28"/>
        </w:rPr>
        <w:sectPr w:rsidR="00932D52">
          <w:pgSz w:w="11930" w:h="16860"/>
          <w:pgMar w:top="126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809C7D" w14:textId="77777777" w:rsidR="00932D52" w:rsidRDefault="00000000">
      <w:pPr>
        <w:pStyle w:val="Heading4"/>
        <w:spacing w:before="68"/>
        <w:ind w:left="284"/>
      </w:pPr>
      <w:r>
        <w:lastRenderedPageBreak/>
        <w:t>Environment</w:t>
      </w:r>
      <w:r>
        <w:rPr>
          <w:spacing w:val="-8"/>
        </w:rPr>
        <w:t xml:space="preserve"> </w:t>
      </w:r>
      <w:r>
        <w:t>Setup:</w:t>
      </w:r>
    </w:p>
    <w:p w14:paraId="05005BC7" w14:textId="77777777" w:rsidR="00932D52" w:rsidRDefault="00000000">
      <w:pPr>
        <w:pStyle w:val="BodyText"/>
        <w:spacing w:line="242" w:lineRule="auto"/>
        <w:ind w:left="275" w:right="422"/>
      </w:pPr>
      <w:r>
        <w:t>Setting</w:t>
      </w:r>
      <w:r>
        <w:rPr>
          <w:spacing w:val="-10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configuring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required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testing.</w:t>
      </w:r>
      <w:r>
        <w:rPr>
          <w:spacing w:val="-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includes:</w:t>
      </w:r>
    </w:p>
    <w:p w14:paraId="79CD9836" w14:textId="77777777" w:rsidR="00932D52" w:rsidRDefault="00000000">
      <w:pPr>
        <w:pStyle w:val="ListParagraph"/>
        <w:numPr>
          <w:ilvl w:val="0"/>
          <w:numId w:val="8"/>
        </w:numPr>
        <w:tabs>
          <w:tab w:val="left" w:pos="400"/>
        </w:tabs>
        <w:spacing w:line="222" w:lineRule="exact"/>
        <w:ind w:left="400"/>
        <w:jc w:val="left"/>
      </w:pPr>
      <w:r>
        <w:rPr>
          <w:sz w:val="28"/>
        </w:rPr>
        <w:t>Installing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code</w:t>
      </w:r>
      <w:r>
        <w:rPr>
          <w:spacing w:val="-7"/>
          <w:sz w:val="28"/>
        </w:rPr>
        <w:t xml:space="preserve"> </w:t>
      </w:r>
      <w:r>
        <w:rPr>
          <w:sz w:val="28"/>
        </w:rPr>
        <w:t>editor</w:t>
      </w:r>
      <w:r>
        <w:rPr>
          <w:spacing w:val="-9"/>
          <w:sz w:val="28"/>
        </w:rPr>
        <w:t xml:space="preserve"> </w:t>
      </w:r>
      <w:r>
        <w:rPr>
          <w:sz w:val="28"/>
        </w:rPr>
        <w:t>(e.g.,</w:t>
      </w:r>
      <w:r>
        <w:rPr>
          <w:spacing w:val="-8"/>
          <w:sz w:val="28"/>
        </w:rPr>
        <w:t xml:space="preserve"> </w:t>
      </w:r>
      <w:r>
        <w:rPr>
          <w:sz w:val="28"/>
        </w:rPr>
        <w:t>Visual</w:t>
      </w:r>
      <w:r>
        <w:rPr>
          <w:spacing w:val="-6"/>
          <w:sz w:val="28"/>
        </w:rPr>
        <w:t xml:space="preserve"> </w:t>
      </w:r>
      <w:r>
        <w:rPr>
          <w:sz w:val="28"/>
        </w:rPr>
        <w:t>Studio</w:t>
      </w:r>
      <w:r>
        <w:rPr>
          <w:spacing w:val="-5"/>
          <w:sz w:val="28"/>
        </w:rPr>
        <w:t xml:space="preserve"> </w:t>
      </w:r>
      <w:r>
        <w:rPr>
          <w:sz w:val="28"/>
        </w:rPr>
        <w:t>Code,</w:t>
      </w:r>
      <w:r>
        <w:rPr>
          <w:spacing w:val="-8"/>
          <w:sz w:val="28"/>
        </w:rPr>
        <w:t xml:space="preserve"> </w:t>
      </w:r>
      <w:r>
        <w:rPr>
          <w:sz w:val="28"/>
        </w:rPr>
        <w:t>Sublime</w:t>
      </w:r>
      <w:r>
        <w:rPr>
          <w:spacing w:val="-8"/>
          <w:sz w:val="28"/>
        </w:rPr>
        <w:t xml:space="preserve"> </w:t>
      </w:r>
      <w:r>
        <w:rPr>
          <w:sz w:val="28"/>
        </w:rPr>
        <w:t>Text).</w:t>
      </w:r>
    </w:p>
    <w:p w14:paraId="5F55554A" w14:textId="77777777" w:rsidR="00932D52" w:rsidRDefault="00000000">
      <w:pPr>
        <w:pStyle w:val="ListParagraph"/>
        <w:numPr>
          <w:ilvl w:val="0"/>
          <w:numId w:val="8"/>
        </w:numPr>
        <w:tabs>
          <w:tab w:val="left" w:pos="400"/>
        </w:tabs>
        <w:spacing w:line="252" w:lineRule="exact"/>
        <w:ind w:left="400"/>
        <w:jc w:val="left"/>
      </w:pPr>
      <w:r>
        <w:rPr>
          <w:sz w:val="28"/>
        </w:rPr>
        <w:t>Setting</w:t>
      </w:r>
      <w:r>
        <w:rPr>
          <w:spacing w:val="-8"/>
          <w:sz w:val="28"/>
        </w:rPr>
        <w:t xml:space="preserve"> </w:t>
      </w:r>
      <w:r>
        <w:rPr>
          <w:sz w:val="28"/>
        </w:rPr>
        <w:t>up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version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9"/>
          <w:sz w:val="28"/>
        </w:rPr>
        <w:t xml:space="preserve"> </w:t>
      </w:r>
      <w:r>
        <w:rPr>
          <w:sz w:val="28"/>
        </w:rPr>
        <w:t>(e.g.,</w:t>
      </w:r>
      <w:r>
        <w:rPr>
          <w:spacing w:val="-8"/>
          <w:sz w:val="28"/>
        </w:rPr>
        <w:t xml:space="preserve"> </w:t>
      </w:r>
      <w:r>
        <w:rPr>
          <w:sz w:val="28"/>
        </w:rPr>
        <w:t>Git).</w:t>
      </w:r>
    </w:p>
    <w:p w14:paraId="67B5D385" w14:textId="77777777" w:rsidR="00932D52" w:rsidRDefault="00000000">
      <w:pPr>
        <w:pStyle w:val="ListParagraph"/>
        <w:numPr>
          <w:ilvl w:val="0"/>
          <w:numId w:val="8"/>
        </w:numPr>
        <w:tabs>
          <w:tab w:val="left" w:pos="400"/>
        </w:tabs>
        <w:spacing w:line="253" w:lineRule="exact"/>
        <w:ind w:left="400"/>
        <w:jc w:val="left"/>
      </w:pPr>
      <w:r>
        <w:rPr>
          <w:sz w:val="28"/>
        </w:rPr>
        <w:t>Installing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configuring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web</w:t>
      </w:r>
      <w:r>
        <w:rPr>
          <w:spacing w:val="-8"/>
          <w:sz w:val="28"/>
        </w:rPr>
        <w:t xml:space="preserve"> </w:t>
      </w:r>
      <w:r>
        <w:rPr>
          <w:sz w:val="28"/>
        </w:rPr>
        <w:t>server</w:t>
      </w:r>
      <w:r>
        <w:rPr>
          <w:spacing w:val="-9"/>
          <w:sz w:val="28"/>
        </w:rPr>
        <w:t xml:space="preserve"> </w:t>
      </w:r>
      <w:r>
        <w:rPr>
          <w:sz w:val="28"/>
        </w:rPr>
        <w:t>(e.g.,</w:t>
      </w:r>
      <w:r>
        <w:rPr>
          <w:spacing w:val="-9"/>
          <w:sz w:val="28"/>
        </w:rPr>
        <w:t xml:space="preserve"> </w:t>
      </w:r>
      <w:r>
        <w:rPr>
          <w:sz w:val="28"/>
        </w:rPr>
        <w:t>Apache,</w:t>
      </w:r>
      <w:r>
        <w:rPr>
          <w:spacing w:val="-9"/>
          <w:sz w:val="28"/>
        </w:rPr>
        <w:t xml:space="preserve"> </w:t>
      </w:r>
      <w:r>
        <w:rPr>
          <w:sz w:val="28"/>
        </w:rPr>
        <w:t>Nginx)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backend</w:t>
      </w:r>
      <w:r>
        <w:rPr>
          <w:spacing w:val="-8"/>
          <w:sz w:val="28"/>
        </w:rPr>
        <w:t xml:space="preserve"> </w:t>
      </w:r>
      <w:r>
        <w:rPr>
          <w:sz w:val="28"/>
        </w:rPr>
        <w:t>development.</w:t>
      </w:r>
    </w:p>
    <w:p w14:paraId="458074C6" w14:textId="77777777" w:rsidR="00932D52" w:rsidRDefault="00000000">
      <w:pPr>
        <w:pStyle w:val="ListParagraph"/>
        <w:numPr>
          <w:ilvl w:val="0"/>
          <w:numId w:val="8"/>
        </w:numPr>
        <w:tabs>
          <w:tab w:val="left" w:pos="400"/>
        </w:tabs>
        <w:spacing w:line="253" w:lineRule="exact"/>
        <w:ind w:left="400"/>
        <w:jc w:val="left"/>
      </w:pPr>
      <w:r>
        <w:rPr>
          <w:sz w:val="28"/>
        </w:rPr>
        <w:t>Installing</w:t>
      </w:r>
      <w:r>
        <w:rPr>
          <w:spacing w:val="-13"/>
          <w:sz w:val="28"/>
        </w:rPr>
        <w:t xml:space="preserve"> </w:t>
      </w:r>
      <w:r>
        <w:rPr>
          <w:sz w:val="28"/>
        </w:rPr>
        <w:t>runtime</w:t>
      </w:r>
      <w:r>
        <w:rPr>
          <w:spacing w:val="-12"/>
          <w:sz w:val="28"/>
        </w:rPr>
        <w:t xml:space="preserve"> </w:t>
      </w:r>
      <w:r>
        <w:rPr>
          <w:sz w:val="28"/>
        </w:rPr>
        <w:t>environments</w:t>
      </w:r>
      <w:r>
        <w:rPr>
          <w:spacing w:val="-11"/>
          <w:sz w:val="28"/>
        </w:rPr>
        <w:t xml:space="preserve"> </w:t>
      </w:r>
      <w:r>
        <w:rPr>
          <w:sz w:val="28"/>
        </w:rPr>
        <w:t>(e.g.,</w:t>
      </w:r>
      <w:r>
        <w:rPr>
          <w:spacing w:val="-15"/>
          <w:sz w:val="28"/>
        </w:rPr>
        <w:t xml:space="preserve"> </w:t>
      </w:r>
      <w:r>
        <w:rPr>
          <w:sz w:val="28"/>
        </w:rPr>
        <w:t>Node.js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JavaScript).</w:t>
      </w:r>
    </w:p>
    <w:p w14:paraId="6C0CB980" w14:textId="77777777" w:rsidR="00932D52" w:rsidRDefault="00000000">
      <w:pPr>
        <w:pStyle w:val="ListParagraph"/>
        <w:numPr>
          <w:ilvl w:val="0"/>
          <w:numId w:val="8"/>
        </w:numPr>
        <w:tabs>
          <w:tab w:val="left" w:pos="400"/>
        </w:tabs>
        <w:spacing w:line="252" w:lineRule="exact"/>
        <w:ind w:left="400"/>
        <w:jc w:val="left"/>
      </w:pPr>
      <w:r>
        <w:rPr>
          <w:sz w:val="28"/>
        </w:rPr>
        <w:t>Configuring</w:t>
      </w:r>
      <w:r>
        <w:rPr>
          <w:spacing w:val="-12"/>
          <w:sz w:val="28"/>
        </w:rPr>
        <w:t xml:space="preserve"> </w:t>
      </w:r>
      <w:r>
        <w:rPr>
          <w:sz w:val="28"/>
        </w:rPr>
        <w:t>databases</w:t>
      </w:r>
      <w:r>
        <w:rPr>
          <w:spacing w:val="-10"/>
          <w:sz w:val="28"/>
        </w:rPr>
        <w:t xml:space="preserve"> </w:t>
      </w:r>
      <w:r>
        <w:rPr>
          <w:sz w:val="28"/>
        </w:rPr>
        <w:t>(e.g.,</w:t>
      </w:r>
      <w:r>
        <w:rPr>
          <w:spacing w:val="-10"/>
          <w:sz w:val="28"/>
        </w:rPr>
        <w:t xml:space="preserve"> </w:t>
      </w:r>
      <w:r>
        <w:rPr>
          <w:sz w:val="28"/>
        </w:rPr>
        <w:t>MySQL,</w:t>
      </w:r>
      <w:r>
        <w:rPr>
          <w:spacing w:val="-11"/>
          <w:sz w:val="28"/>
        </w:rPr>
        <w:t xml:space="preserve"> </w:t>
      </w:r>
      <w:r>
        <w:rPr>
          <w:sz w:val="28"/>
        </w:rPr>
        <w:t>MongoDB).</w:t>
      </w:r>
    </w:p>
    <w:p w14:paraId="3F356115" w14:textId="77777777" w:rsidR="00932D52" w:rsidRDefault="00000000">
      <w:pPr>
        <w:pStyle w:val="ListParagraph"/>
        <w:numPr>
          <w:ilvl w:val="0"/>
          <w:numId w:val="8"/>
        </w:numPr>
        <w:tabs>
          <w:tab w:val="left" w:pos="400"/>
        </w:tabs>
        <w:spacing w:line="287" w:lineRule="exact"/>
        <w:ind w:left="400"/>
        <w:jc w:val="left"/>
      </w:pPr>
      <w:r>
        <w:rPr>
          <w:sz w:val="28"/>
        </w:rPr>
        <w:t>Installing</w:t>
      </w:r>
      <w:r>
        <w:rPr>
          <w:spacing w:val="-16"/>
          <w:sz w:val="28"/>
        </w:rPr>
        <w:t xml:space="preserve"> </w:t>
      </w:r>
      <w:r>
        <w:rPr>
          <w:sz w:val="28"/>
        </w:rPr>
        <w:t>necessary</w:t>
      </w:r>
      <w:r>
        <w:rPr>
          <w:spacing w:val="-9"/>
          <w:sz w:val="28"/>
        </w:rPr>
        <w:t xml:space="preserve"> </w:t>
      </w:r>
      <w:r>
        <w:rPr>
          <w:sz w:val="28"/>
        </w:rPr>
        <w:t>dependencies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libraries.</w:t>
      </w:r>
    </w:p>
    <w:p w14:paraId="7DDA2696" w14:textId="77777777" w:rsidR="00932D52" w:rsidRDefault="00932D52">
      <w:pPr>
        <w:pStyle w:val="BodyText"/>
        <w:spacing w:before="1"/>
        <w:rPr>
          <w:sz w:val="27"/>
        </w:rPr>
      </w:pPr>
    </w:p>
    <w:p w14:paraId="35073F08" w14:textId="77777777" w:rsidR="00932D52" w:rsidRDefault="00000000">
      <w:pPr>
        <w:pStyle w:val="Heading4"/>
      </w:pPr>
      <w:r>
        <w:t>Introduction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HTML:</w:t>
      </w:r>
    </w:p>
    <w:p w14:paraId="7209D72B" w14:textId="77777777" w:rsidR="00932D52" w:rsidRDefault="00932D52">
      <w:pPr>
        <w:pStyle w:val="BodyText"/>
        <w:spacing w:before="2"/>
      </w:pPr>
    </w:p>
    <w:p w14:paraId="7E906E79" w14:textId="77777777" w:rsidR="00932D52" w:rsidRDefault="00000000">
      <w:pPr>
        <w:pStyle w:val="BodyText"/>
        <w:ind w:left="220" w:right="571"/>
      </w:pPr>
      <w:r>
        <w:t>HTML (Hypertext Markup Language) is the standard markup language used to create web</w:t>
      </w:r>
      <w:r>
        <w:rPr>
          <w:spacing w:val="-67"/>
        </w:rPr>
        <w:t xml:space="preserve"> </w:t>
      </w:r>
      <w:r>
        <w:t>pages. It provides the structure and content of a webpage through a system of tags. HTML</w:t>
      </w:r>
      <w:r>
        <w:rPr>
          <w:spacing w:val="-67"/>
        </w:rPr>
        <w:t xml:space="preserve"> </w:t>
      </w:r>
      <w:r>
        <w:t>tags define elements such as headings, paragraphs, links, images, and forms, enabling the</w:t>
      </w:r>
      <w:r>
        <w:rPr>
          <w:spacing w:val="1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correctly.</w:t>
      </w:r>
    </w:p>
    <w:p w14:paraId="05EB20DB" w14:textId="77777777" w:rsidR="00932D52" w:rsidRDefault="00932D52">
      <w:pPr>
        <w:pStyle w:val="BodyText"/>
      </w:pPr>
    </w:p>
    <w:p w14:paraId="28581FA4" w14:textId="77777777" w:rsidR="00932D52" w:rsidRDefault="00000000">
      <w:pPr>
        <w:pStyle w:val="BodyText"/>
        <w:ind w:left="275"/>
      </w:pPr>
      <w:r>
        <w:rPr>
          <w:rFonts w:ascii="Symbol" w:hAnsi="Symbol"/>
        </w:rPr>
        <w:t></w:t>
      </w:r>
      <w:r>
        <w:rPr>
          <w:spacing w:val="-10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HTML</w:t>
      </w:r>
      <w:r>
        <w:rPr>
          <w:spacing w:val="-11"/>
        </w:rPr>
        <w:t xml:space="preserve"> </w:t>
      </w:r>
      <w:r>
        <w:t>structure:</w:t>
      </w:r>
    </w:p>
    <w:p w14:paraId="57C2A540" w14:textId="77777777" w:rsidR="00932D52" w:rsidRDefault="00000000">
      <w:pPr>
        <w:pStyle w:val="BodyText"/>
        <w:spacing w:before="253"/>
        <w:ind w:left="275"/>
      </w:pPr>
      <w:r>
        <w:t>An</w:t>
      </w:r>
      <w:r>
        <w:rPr>
          <w:spacing w:val="-11"/>
        </w:rPr>
        <w:t xml:space="preserve"> </w:t>
      </w:r>
      <w:r>
        <w:t>HTML</w:t>
      </w:r>
      <w:r>
        <w:rPr>
          <w:spacing w:val="-10"/>
        </w:rPr>
        <w:t xml:space="preserve"> </w:t>
      </w:r>
      <w:r>
        <w:t>document</w:t>
      </w:r>
      <w:r>
        <w:rPr>
          <w:spacing w:val="-11"/>
        </w:rPr>
        <w:t xml:space="preserve"> </w:t>
      </w:r>
      <w:r>
        <w:t>typically</w:t>
      </w:r>
      <w:r>
        <w:rPr>
          <w:spacing w:val="-9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structure:</w:t>
      </w:r>
      <w:r>
        <w:rPr>
          <w:spacing w:val="-8"/>
        </w:rPr>
        <w:t xml:space="preserve"> </w:t>
      </w:r>
      <w:r>
        <w:t>```html</w:t>
      </w:r>
    </w:p>
    <w:p w14:paraId="614A7DD0" w14:textId="77777777" w:rsidR="00932D52" w:rsidRDefault="00000000">
      <w:pPr>
        <w:pStyle w:val="BodyText"/>
        <w:spacing w:before="2"/>
        <w:ind w:left="22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01C96E2E" w14:textId="77777777" w:rsidR="00932D52" w:rsidRDefault="00000000">
      <w:pPr>
        <w:pStyle w:val="BodyText"/>
        <w:spacing w:before="24"/>
        <w:ind w:left="220"/>
      </w:pPr>
      <w:r>
        <w:t>&lt;html&gt;</w:t>
      </w:r>
    </w:p>
    <w:p w14:paraId="2794977B" w14:textId="77777777" w:rsidR="00932D52" w:rsidRDefault="00000000">
      <w:pPr>
        <w:pStyle w:val="BodyText"/>
        <w:spacing w:before="24"/>
        <w:ind w:left="220"/>
      </w:pPr>
      <w:r>
        <w:t>&lt;head&gt;</w:t>
      </w:r>
    </w:p>
    <w:p w14:paraId="0A840914" w14:textId="77777777" w:rsidR="00932D52" w:rsidRDefault="00000000">
      <w:pPr>
        <w:pStyle w:val="BodyText"/>
        <w:spacing w:before="23"/>
        <w:ind w:left="520"/>
      </w:pPr>
      <w:r>
        <w:rPr>
          <w:spacing w:val="-1"/>
        </w:rPr>
        <w:t>&lt;title&gt;Page</w:t>
      </w:r>
      <w:r>
        <w:rPr>
          <w:spacing w:val="-17"/>
        </w:rPr>
        <w:t xml:space="preserve"> </w:t>
      </w:r>
      <w:r>
        <w:t>Title&lt;/title&gt;</w:t>
      </w:r>
    </w:p>
    <w:p w14:paraId="065D0203" w14:textId="77777777" w:rsidR="00932D52" w:rsidRDefault="00000000">
      <w:pPr>
        <w:pStyle w:val="BodyText"/>
        <w:spacing w:before="26"/>
        <w:ind w:left="220"/>
      </w:pPr>
      <w:r>
        <w:t>&lt;/head&gt;</w:t>
      </w:r>
    </w:p>
    <w:p w14:paraId="3922D3FA" w14:textId="77777777" w:rsidR="00932D52" w:rsidRDefault="00000000">
      <w:pPr>
        <w:pStyle w:val="BodyText"/>
        <w:spacing w:before="24"/>
        <w:ind w:left="220"/>
      </w:pPr>
      <w:r>
        <w:t>&lt;body&gt;</w:t>
      </w:r>
    </w:p>
    <w:p w14:paraId="082B0214" w14:textId="77777777" w:rsidR="00932D52" w:rsidRDefault="00000000">
      <w:pPr>
        <w:pStyle w:val="BodyText"/>
        <w:spacing w:before="24"/>
        <w:ind w:left="580"/>
      </w:pPr>
      <w:r>
        <w:t>&lt;h1&gt;This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Heading&lt;/h1&gt;</w:t>
      </w:r>
    </w:p>
    <w:p w14:paraId="74FB6E16" w14:textId="77777777" w:rsidR="00932D52" w:rsidRDefault="00000000">
      <w:pPr>
        <w:pStyle w:val="BodyText"/>
        <w:spacing w:before="23"/>
        <w:ind w:left="580"/>
      </w:pPr>
      <w:r>
        <w:t>&lt;p&gt;This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paragraph&lt;/p&gt;</w:t>
      </w:r>
    </w:p>
    <w:p w14:paraId="6CBB445D" w14:textId="77777777" w:rsidR="00932D52" w:rsidRDefault="00000000">
      <w:pPr>
        <w:pStyle w:val="BodyText"/>
        <w:spacing w:before="24"/>
        <w:ind w:left="580"/>
      </w:pPr>
      <w:r>
        <w:rPr>
          <w:spacing w:val="-1"/>
        </w:rPr>
        <w:t>&lt;a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href</w:t>
      </w:r>
      <w:proofErr w:type="spellEnd"/>
      <w:proofErr w:type="gramStart"/>
      <w:r>
        <w:rPr>
          <w:spacing w:val="-1"/>
        </w:rPr>
        <w:t>=”https</w:t>
      </w:r>
      <w:proofErr w:type="gramEnd"/>
      <w:r>
        <w:rPr>
          <w:spacing w:val="-1"/>
        </w:rPr>
        <w:t>:/</w:t>
      </w:r>
      <w:hyperlink r:id="rId15">
        <w:r>
          <w:rPr>
            <w:spacing w:val="-1"/>
          </w:rPr>
          <w:t>www.example.com</w:t>
        </w:r>
      </w:hyperlink>
      <w:r>
        <w:rPr>
          <w:spacing w:val="-1"/>
        </w:rPr>
        <w:t>”&gt;</w:t>
      </w:r>
      <w:proofErr w:type="spellStart"/>
      <w:r>
        <w:rPr>
          <w:spacing w:val="-1"/>
        </w:rPr>
        <w:t>Vist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Example.com&lt;/a&gt;&lt;/body&gt;</w:t>
      </w:r>
    </w:p>
    <w:p w14:paraId="673AA615" w14:textId="77777777" w:rsidR="00932D52" w:rsidRDefault="00000000">
      <w:pPr>
        <w:pStyle w:val="BodyText"/>
        <w:spacing w:before="24" w:line="518" w:lineRule="auto"/>
        <w:ind w:left="220" w:right="8427"/>
      </w:pPr>
      <w:r>
        <w:t>&lt;/html&gt;</w:t>
      </w:r>
      <w:r>
        <w:rPr>
          <w:spacing w:val="1"/>
        </w:rPr>
        <w:t xml:space="preserve"> </w:t>
      </w:r>
      <w:r>
        <w:t>Introduction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CSS:</w:t>
      </w:r>
    </w:p>
    <w:p w14:paraId="50026F09" w14:textId="77777777" w:rsidR="00932D52" w:rsidRDefault="00000000">
      <w:pPr>
        <w:pStyle w:val="BodyText"/>
        <w:spacing w:line="259" w:lineRule="auto"/>
        <w:ind w:left="220" w:right="422"/>
      </w:pPr>
      <w:r>
        <w:t>CSS (Cascading Style Sheets) is a stylesheet language used to control the presentation and</w:t>
      </w:r>
      <w:r>
        <w:rPr>
          <w:spacing w:val="1"/>
        </w:rPr>
        <w:t xml:space="preserve"> </w:t>
      </w:r>
      <w:r>
        <w:t>layout of web pages. It defines how HTML elements should be displayed, including aspects</w:t>
      </w:r>
      <w:r>
        <w:rPr>
          <w:spacing w:val="-68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colors,</w:t>
      </w:r>
      <w:r>
        <w:rPr>
          <w:spacing w:val="-1"/>
        </w:rPr>
        <w:t xml:space="preserve"> </w:t>
      </w:r>
      <w:r>
        <w:t>fonts,</w:t>
      </w:r>
      <w:r>
        <w:rPr>
          <w:spacing w:val="-1"/>
        </w:rPr>
        <w:t xml:space="preserve"> </w:t>
      </w:r>
      <w:r>
        <w:t>spacing,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positioning.</w:t>
      </w:r>
    </w:p>
    <w:p w14:paraId="086A8C55" w14:textId="77777777" w:rsidR="00932D52" w:rsidRDefault="00932D52">
      <w:pPr>
        <w:pStyle w:val="BodyText"/>
        <w:spacing w:before="4"/>
        <w:rPr>
          <w:sz w:val="29"/>
        </w:rPr>
      </w:pPr>
    </w:p>
    <w:p w14:paraId="7A96471B" w14:textId="77777777" w:rsidR="00932D52" w:rsidRDefault="00000000">
      <w:pPr>
        <w:pStyle w:val="BodyText"/>
        <w:spacing w:before="1"/>
        <w:ind w:left="275"/>
      </w:pPr>
      <w:r>
        <w:t>Basic</w:t>
      </w:r>
      <w:r>
        <w:rPr>
          <w:spacing w:val="-8"/>
        </w:rPr>
        <w:t xml:space="preserve"> </w:t>
      </w:r>
      <w:r>
        <w:t>CSS</w:t>
      </w:r>
      <w:r>
        <w:rPr>
          <w:spacing w:val="-9"/>
        </w:rPr>
        <w:t xml:space="preserve"> </w:t>
      </w:r>
      <w:r>
        <w:t>syntax:</w:t>
      </w:r>
    </w:p>
    <w:p w14:paraId="7232D9C8" w14:textId="77777777" w:rsidR="00932D52" w:rsidRDefault="00932D52">
      <w:pPr>
        <w:pStyle w:val="BodyText"/>
        <w:spacing w:before="1"/>
        <w:rPr>
          <w:sz w:val="32"/>
        </w:rPr>
      </w:pPr>
    </w:p>
    <w:p w14:paraId="23D9BAFB" w14:textId="77777777" w:rsidR="00932D52" w:rsidRDefault="00000000">
      <w:pPr>
        <w:pStyle w:val="BodyText"/>
        <w:spacing w:line="259" w:lineRule="auto"/>
        <w:ind w:left="275" w:right="422" w:hanging="58"/>
      </w:pPr>
      <w:r>
        <w:t>CSS</w:t>
      </w:r>
      <w:r>
        <w:rPr>
          <w:spacing w:val="-6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consist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selector</w:t>
      </w:r>
      <w:r>
        <w:rPr>
          <w:spacing w:val="-7"/>
        </w:rPr>
        <w:t xml:space="preserve"> </w:t>
      </w:r>
      <w:r>
        <w:t>(identifies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element)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declaration</w:t>
      </w:r>
      <w:r>
        <w:rPr>
          <w:spacing w:val="-5"/>
        </w:rPr>
        <w:t xml:space="preserve"> </w:t>
      </w:r>
      <w:r>
        <w:t>block</w:t>
      </w:r>
      <w:r>
        <w:rPr>
          <w:spacing w:val="-67"/>
        </w:rPr>
        <w:t xml:space="preserve"> </w:t>
      </w:r>
      <w:r>
        <w:t>(specifies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styling).</w:t>
      </w:r>
      <w:r>
        <w:rPr>
          <w:spacing w:val="-5"/>
        </w:rPr>
        <w:t xml:space="preserve"> </w:t>
      </w:r>
      <w:proofErr w:type="gramStart"/>
      <w:r>
        <w:t>Here's</w:t>
      </w:r>
      <w:proofErr w:type="gramEnd"/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example:</w:t>
      </w:r>
    </w:p>
    <w:p w14:paraId="72E6E342" w14:textId="77777777" w:rsidR="00932D52" w:rsidRDefault="00000000">
      <w:pPr>
        <w:pStyle w:val="BodyText"/>
        <w:spacing w:before="3"/>
        <w:ind w:left="275"/>
      </w:pPr>
      <w:r>
        <w:t>```</w:t>
      </w:r>
      <w:proofErr w:type="spellStart"/>
      <w:r>
        <w:t>css</w:t>
      </w:r>
      <w:proofErr w:type="spellEnd"/>
    </w:p>
    <w:p w14:paraId="1EA93E09" w14:textId="77777777" w:rsidR="00932D52" w:rsidRDefault="00000000">
      <w:pPr>
        <w:pStyle w:val="BodyText"/>
        <w:spacing w:before="24"/>
        <w:ind w:left="275"/>
      </w:pPr>
      <w:r>
        <w:t>/*</w:t>
      </w:r>
      <w:r>
        <w:rPr>
          <w:spacing w:val="-5"/>
        </w:rPr>
        <w:t xml:space="preserve"> </w:t>
      </w:r>
      <w:r>
        <w:t>CSS</w:t>
      </w:r>
      <w:r>
        <w:rPr>
          <w:spacing w:val="-9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*/</w:t>
      </w:r>
      <w:r>
        <w:rPr>
          <w:spacing w:val="-8"/>
        </w:rPr>
        <w:t xml:space="preserve"> </w:t>
      </w:r>
      <w:r>
        <w:t>h1</w:t>
      </w:r>
    </w:p>
    <w:p w14:paraId="5DBD97D7" w14:textId="77777777" w:rsidR="00932D52" w:rsidRDefault="00000000">
      <w:pPr>
        <w:pStyle w:val="BodyText"/>
        <w:spacing w:before="19" w:line="261" w:lineRule="auto"/>
        <w:ind w:left="220" w:right="8357" w:firstLine="55"/>
      </w:pPr>
      <w:proofErr w:type="gramStart"/>
      <w:r>
        <w:t>{ color</w:t>
      </w:r>
      <w:proofErr w:type="gramEnd"/>
      <w:r>
        <w:t>: blue;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fontsize</w:t>
      </w:r>
      <w:proofErr w:type="spellEnd"/>
      <w:r>
        <w:rPr>
          <w:spacing w:val="-1"/>
        </w:rPr>
        <w:t>:</w:t>
      </w:r>
      <w:r>
        <w:rPr>
          <w:spacing w:val="-13"/>
        </w:rPr>
        <w:t xml:space="preserve"> </w:t>
      </w:r>
      <w:r>
        <w:t>24px;</w:t>
      </w:r>
    </w:p>
    <w:p w14:paraId="4D76F244" w14:textId="77777777" w:rsidR="00932D52" w:rsidRDefault="00932D52">
      <w:pPr>
        <w:spacing w:line="261" w:lineRule="auto"/>
        <w:sectPr w:rsidR="00932D52">
          <w:pgSz w:w="11930" w:h="16860"/>
          <w:pgMar w:top="126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38E867" w14:textId="77777777" w:rsidR="00932D52" w:rsidRDefault="00000000">
      <w:pPr>
        <w:pStyle w:val="BodyText"/>
        <w:spacing w:before="70"/>
        <w:ind w:left="275"/>
      </w:pPr>
      <w:r>
        <w:lastRenderedPageBreak/>
        <w:t>}</w:t>
      </w:r>
      <w:r>
        <w:rPr>
          <w:spacing w:val="-9"/>
        </w:rPr>
        <w:t xml:space="preserve"> </w:t>
      </w:r>
      <w:r>
        <w:t>p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11"/>
        </w:rPr>
        <w:t xml:space="preserve"> </w:t>
      </w:r>
      <w:r>
        <w:t>color</w:t>
      </w:r>
      <w:proofErr w:type="gramEnd"/>
      <w:r>
        <w:t>:</w:t>
      </w:r>
    </w:p>
    <w:p w14:paraId="0D389F1F" w14:textId="77777777" w:rsidR="00932D52" w:rsidRDefault="00000000">
      <w:pPr>
        <w:pStyle w:val="BodyText"/>
        <w:spacing w:before="26" w:line="259" w:lineRule="auto"/>
        <w:ind w:left="275" w:right="9339"/>
      </w:pPr>
      <w:r>
        <w:t>green;</w:t>
      </w:r>
      <w:r>
        <w:rPr>
          <w:spacing w:val="1"/>
        </w:rPr>
        <w:t xml:space="preserve"> </w:t>
      </w:r>
      <w:r>
        <w:t>margin-top:</w:t>
      </w:r>
    </w:p>
    <w:p w14:paraId="503D2AB9" w14:textId="77777777" w:rsidR="00932D52" w:rsidRDefault="00000000">
      <w:pPr>
        <w:pStyle w:val="BodyText"/>
        <w:spacing w:line="320" w:lineRule="exact"/>
        <w:ind w:left="275"/>
      </w:pPr>
      <w:r>
        <w:t>10px;</w:t>
      </w:r>
    </w:p>
    <w:p w14:paraId="559CD977" w14:textId="77777777" w:rsidR="00932D52" w:rsidRDefault="00000000">
      <w:pPr>
        <w:pStyle w:val="BodyText"/>
        <w:spacing w:before="28"/>
        <w:ind w:left="275"/>
      </w:pPr>
      <w:r>
        <w:t>}</w:t>
      </w:r>
      <w:r>
        <w:rPr>
          <w:spacing w:val="-7"/>
        </w:rPr>
        <w:t xml:space="preserve"> </w:t>
      </w:r>
      <w:r>
        <w:t>```</w:t>
      </w:r>
    </w:p>
    <w:p w14:paraId="7D4F9766" w14:textId="77777777" w:rsidR="00932D52" w:rsidRDefault="00000000">
      <w:pPr>
        <w:pStyle w:val="BodyText"/>
        <w:spacing w:before="24" w:line="276" w:lineRule="auto"/>
        <w:ind w:left="275" w:right="784"/>
      </w:pPr>
      <w:r>
        <w:rPr>
          <w:spacing w:val="-1"/>
        </w:rPr>
        <w:t>These</w:t>
      </w:r>
      <w:r>
        <w:rPr>
          <w:spacing w:val="-16"/>
        </w:rPr>
        <w:t xml:space="preserve"> </w:t>
      </w:r>
      <w:r>
        <w:rPr>
          <w:spacing w:val="-1"/>
        </w:rPr>
        <w:t>are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fundamental</w:t>
      </w:r>
      <w:r>
        <w:rPr>
          <w:spacing w:val="-14"/>
        </w:rPr>
        <w:t xml:space="preserve"> </w:t>
      </w:r>
      <w:r>
        <w:rPr>
          <w:spacing w:val="-1"/>
        </w:rPr>
        <w:t>concepts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responsibilities</w:t>
      </w:r>
      <w:r>
        <w:rPr>
          <w:spacing w:val="-14"/>
        </w:rPr>
        <w:t xml:space="preserve"> </w:t>
      </w:r>
      <w:r>
        <w:t>associated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frontend</w:t>
      </w:r>
      <w:r>
        <w:rPr>
          <w:spacing w:val="-15"/>
        </w:rPr>
        <w:t xml:space="preserve"> </w:t>
      </w:r>
      <w:r>
        <w:t>develop</w:t>
      </w:r>
      <w:r>
        <w:rPr>
          <w:spacing w:val="-67"/>
        </w:rPr>
        <w:t xml:space="preserve"> </w:t>
      </w:r>
      <w:proofErr w:type="spellStart"/>
      <w:r>
        <w:rPr>
          <w:spacing w:val="-1"/>
        </w:rPr>
        <w:t>ment</w:t>
      </w:r>
      <w:proofErr w:type="spellEnd"/>
      <w:r>
        <w:t xml:space="preserve"> </w:t>
      </w:r>
      <w:r>
        <w:rPr>
          <w:spacing w:val="-1"/>
        </w:rPr>
        <w:t xml:space="preserve">and full-stack development, </w:t>
      </w:r>
      <w:r>
        <w:t>along with setting up the development environment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introductions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and CSS.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foundational</w:t>
      </w:r>
      <w:r>
        <w:rPr>
          <w:spacing w:val="-5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for</w:t>
      </w:r>
    </w:p>
    <w:p w14:paraId="717016D8" w14:textId="77777777" w:rsidR="00932D52" w:rsidRDefault="00000000">
      <w:pPr>
        <w:pStyle w:val="BodyText"/>
        <w:ind w:left="275"/>
      </w:pPr>
      <w:r>
        <w:t>web</w:t>
      </w:r>
      <w:r>
        <w:rPr>
          <w:spacing w:val="-3"/>
        </w:rPr>
        <w:t xml:space="preserve"> </w:t>
      </w:r>
      <w:r>
        <w:t>developers.</w:t>
      </w:r>
    </w:p>
    <w:p w14:paraId="742940CB" w14:textId="77777777" w:rsidR="00932D52" w:rsidRDefault="00932D52">
      <w:pPr>
        <w:sectPr w:rsidR="00932D52">
          <w:pgSz w:w="11930" w:h="16860"/>
          <w:pgMar w:top="118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A7B457" w14:textId="77777777" w:rsidR="00932D52" w:rsidRDefault="00000000">
      <w:pPr>
        <w:pStyle w:val="BodyText"/>
        <w:spacing w:before="86"/>
        <w:ind w:left="220"/>
      </w:pPr>
      <w:r>
        <w:rPr>
          <w:rFonts w:ascii="Symbol" w:hAnsi="Symbol"/>
        </w:rPr>
        <w:lastRenderedPageBreak/>
        <w:t></w:t>
      </w:r>
      <w:r>
        <w:rPr>
          <w:spacing w:val="-10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Elements:</w:t>
      </w:r>
    </w:p>
    <w:p w14:paraId="55BE4C8A" w14:textId="77777777" w:rsidR="00932D52" w:rsidRDefault="00932D52">
      <w:pPr>
        <w:pStyle w:val="BodyText"/>
        <w:spacing w:before="5"/>
        <w:rPr>
          <w:sz w:val="32"/>
        </w:rPr>
      </w:pPr>
    </w:p>
    <w:p w14:paraId="008B295F" w14:textId="77777777" w:rsidR="00932D52" w:rsidRDefault="00000000">
      <w:pPr>
        <w:pStyle w:val="BodyText"/>
        <w:spacing w:line="261" w:lineRule="auto"/>
        <w:ind w:left="220" w:right="703"/>
      </w:pPr>
      <w:r>
        <w:t>HTML (Hypertext Markup Language) elements are the building blocks of a web page.</w:t>
      </w:r>
      <w:r>
        <w:rPr>
          <w:spacing w:val="1"/>
        </w:rPr>
        <w:t xml:space="preserve"> </w:t>
      </w:r>
      <w:r>
        <w:t>They define the structure and content of a page, such as headings, paragraphs, lists, links,</w:t>
      </w:r>
      <w:r>
        <w:rPr>
          <w:spacing w:val="-67"/>
        </w:rPr>
        <w:t xml:space="preserve"> </w:t>
      </w:r>
      <w:r>
        <w:t xml:space="preserve">and </w:t>
      </w:r>
      <w:proofErr w:type="spellStart"/>
      <w:proofErr w:type="gramStart"/>
      <w:r>
        <w:t>more.Elements</w:t>
      </w:r>
      <w:proofErr w:type="spellEnd"/>
      <w:proofErr w:type="gramEnd"/>
      <w:r>
        <w:t xml:space="preserve"> are enclosed in angle brackets (&lt;&gt;) and typically come in pairs, with</w:t>
      </w:r>
      <w:r>
        <w:rPr>
          <w:spacing w:val="1"/>
        </w:rPr>
        <w:t xml:space="preserve"> </w:t>
      </w:r>
      <w:r>
        <w:t>an opening</w:t>
      </w:r>
      <w:r>
        <w:rPr>
          <w:spacing w:val="1"/>
        </w:rPr>
        <w:t xml:space="preserve"> </w:t>
      </w:r>
      <w:r>
        <w:t>tag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 closing</w:t>
      </w:r>
      <w:r>
        <w:rPr>
          <w:spacing w:val="1"/>
        </w:rPr>
        <w:t xml:space="preserve"> </w:t>
      </w:r>
      <w:r>
        <w:t>tag.</w:t>
      </w:r>
    </w:p>
    <w:p w14:paraId="75BECFD1" w14:textId="77777777" w:rsidR="00932D52" w:rsidRDefault="00932D52">
      <w:pPr>
        <w:pStyle w:val="BodyText"/>
        <w:spacing w:before="4"/>
        <w:rPr>
          <w:sz w:val="29"/>
        </w:rPr>
      </w:pPr>
    </w:p>
    <w:p w14:paraId="34376882" w14:textId="77777777" w:rsidR="00932D52" w:rsidRDefault="00000000">
      <w:pPr>
        <w:pStyle w:val="BodyText"/>
        <w:ind w:left="220"/>
      </w:pPr>
      <w:r>
        <w:rPr>
          <w:rFonts w:ascii="Symbol" w:hAnsi="Symbol"/>
        </w:rPr>
        <w:t></w:t>
      </w:r>
      <w:r>
        <w:rPr>
          <w:spacing w:val="-10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Attributes:</w:t>
      </w:r>
    </w:p>
    <w:p w14:paraId="4CB111AD" w14:textId="77777777" w:rsidR="00932D52" w:rsidRDefault="00932D52">
      <w:pPr>
        <w:pStyle w:val="BodyText"/>
        <w:spacing w:before="10"/>
        <w:rPr>
          <w:sz w:val="31"/>
        </w:rPr>
      </w:pPr>
    </w:p>
    <w:p w14:paraId="3FFFFA81" w14:textId="77777777" w:rsidR="00932D52" w:rsidRDefault="00000000">
      <w:pPr>
        <w:pStyle w:val="BodyText"/>
        <w:spacing w:line="261" w:lineRule="auto"/>
        <w:ind w:left="275" w:right="189"/>
      </w:pPr>
      <w:r>
        <w:t>HTML attributes provide additional information about an HTML element. They are specified</w:t>
      </w:r>
      <w:r>
        <w:rPr>
          <w:spacing w:val="-67"/>
        </w:rPr>
        <w:t xml:space="preserve"> </w:t>
      </w:r>
      <w:r>
        <w:t>within the opening tag of an element and modify the element's behavior or appearance. For</w:t>
      </w:r>
      <w:r>
        <w:rPr>
          <w:spacing w:val="1"/>
        </w:rPr>
        <w:t xml:space="preserve"> </w:t>
      </w:r>
      <w:r>
        <w:t>example, the "</w:t>
      </w:r>
      <w:proofErr w:type="spellStart"/>
      <w:r>
        <w:t>href</w:t>
      </w:r>
      <w:proofErr w:type="spellEnd"/>
      <w:r>
        <w:t>" attribute in an anchor (link) element defines the URL to which the link</w:t>
      </w:r>
      <w:r>
        <w:rPr>
          <w:spacing w:val="1"/>
        </w:rPr>
        <w:t xml:space="preserve"> </w:t>
      </w:r>
      <w:r>
        <w:t>points.</w:t>
      </w:r>
    </w:p>
    <w:p w14:paraId="5A3A0CD7" w14:textId="77777777" w:rsidR="00932D52" w:rsidRDefault="00932D52">
      <w:pPr>
        <w:pStyle w:val="BodyText"/>
        <w:spacing w:before="4"/>
        <w:rPr>
          <w:sz w:val="29"/>
        </w:rPr>
      </w:pPr>
    </w:p>
    <w:p w14:paraId="000B761E" w14:textId="77777777" w:rsidR="00932D52" w:rsidRDefault="00000000">
      <w:pPr>
        <w:pStyle w:val="BodyText"/>
        <w:ind w:left="220"/>
      </w:pPr>
      <w:r>
        <w:rPr>
          <w:rFonts w:ascii="Symbol" w:hAnsi="Symbol"/>
        </w:rPr>
        <w:t></w:t>
      </w:r>
      <w:r>
        <w:rPr>
          <w:spacing w:val="-6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Forms:</w:t>
      </w:r>
    </w:p>
    <w:p w14:paraId="52BF007D" w14:textId="77777777" w:rsidR="00932D52" w:rsidRDefault="00932D52">
      <w:pPr>
        <w:pStyle w:val="BodyText"/>
        <w:spacing w:before="5"/>
        <w:rPr>
          <w:sz w:val="32"/>
        </w:rPr>
      </w:pPr>
    </w:p>
    <w:p w14:paraId="04829FF8" w14:textId="77777777" w:rsidR="00932D52" w:rsidRDefault="00000000">
      <w:pPr>
        <w:pStyle w:val="BodyText"/>
        <w:spacing w:line="261" w:lineRule="auto"/>
        <w:ind w:left="275" w:right="422"/>
      </w:pPr>
      <w:r>
        <w:t>HTML forms are used to collect user input on a web page. They consist of various form</w:t>
      </w:r>
      <w:r>
        <w:rPr>
          <w:spacing w:val="1"/>
        </w:rPr>
        <w:t xml:space="preserve"> </w:t>
      </w:r>
      <w:r>
        <w:t>elements like text fields, radio buttons, checkboxes, and buttons. When a user submits a</w:t>
      </w:r>
      <w:r>
        <w:rPr>
          <w:spacing w:val="1"/>
        </w:rPr>
        <w:t xml:space="preserve"> </w:t>
      </w:r>
      <w:r>
        <w:t>form,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to a</w:t>
      </w:r>
      <w:r>
        <w:rPr>
          <w:spacing w:val="-6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processing,</w:t>
      </w:r>
      <w:r>
        <w:rPr>
          <w:spacing w:val="-3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 xml:space="preserve">user </w:t>
      </w:r>
      <w:proofErr w:type="spellStart"/>
      <w:r>
        <w:t>registr</w:t>
      </w:r>
      <w:proofErr w:type="spellEnd"/>
    </w:p>
    <w:p w14:paraId="223FA511" w14:textId="77777777" w:rsidR="00932D52" w:rsidRDefault="00000000">
      <w:pPr>
        <w:pStyle w:val="BodyText"/>
        <w:spacing w:line="318" w:lineRule="exact"/>
        <w:ind w:left="275"/>
      </w:pPr>
      <w:r>
        <w:t>-</w:t>
      </w:r>
      <w:proofErr w:type="spellStart"/>
      <w:r>
        <w:t>ation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surveys.</w:t>
      </w:r>
    </w:p>
    <w:p w14:paraId="7EAC4AF3" w14:textId="77777777" w:rsidR="00932D52" w:rsidRDefault="00932D52">
      <w:pPr>
        <w:pStyle w:val="BodyText"/>
        <w:rPr>
          <w:sz w:val="30"/>
        </w:rPr>
      </w:pPr>
    </w:p>
    <w:p w14:paraId="32C43AF3" w14:textId="77777777" w:rsidR="00932D52" w:rsidRDefault="00932D52">
      <w:pPr>
        <w:pStyle w:val="BodyText"/>
        <w:spacing w:before="2"/>
        <w:rPr>
          <w:sz w:val="32"/>
        </w:rPr>
      </w:pPr>
    </w:p>
    <w:p w14:paraId="2D163AB2" w14:textId="77777777" w:rsidR="00932D52" w:rsidRDefault="00000000">
      <w:pPr>
        <w:pStyle w:val="BodyText"/>
        <w:ind w:left="220"/>
      </w:pPr>
      <w:r>
        <w:t>HTML</w:t>
      </w:r>
      <w:r>
        <w:rPr>
          <w:spacing w:val="-8"/>
        </w:rPr>
        <w:t xml:space="preserve"> </w:t>
      </w:r>
      <w:r>
        <w:t>Tables:</w:t>
      </w:r>
    </w:p>
    <w:p w14:paraId="48D67DE7" w14:textId="77777777" w:rsidR="00932D52" w:rsidRDefault="00932D52">
      <w:pPr>
        <w:pStyle w:val="BodyText"/>
        <w:rPr>
          <w:sz w:val="24"/>
        </w:rPr>
      </w:pPr>
    </w:p>
    <w:p w14:paraId="67A8EC72" w14:textId="77777777" w:rsidR="00932D52" w:rsidRDefault="00000000">
      <w:pPr>
        <w:pStyle w:val="BodyText"/>
        <w:ind w:left="220" w:right="404"/>
        <w:jc w:val="both"/>
      </w:pPr>
      <w:r>
        <w:t>HTML</w:t>
      </w:r>
      <w:r>
        <w:rPr>
          <w:spacing w:val="-7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organize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tabular</w:t>
      </w:r>
      <w:r>
        <w:rPr>
          <w:spacing w:val="-6"/>
        </w:rPr>
        <w:t xml:space="preserve"> </w:t>
      </w:r>
      <w:r>
        <w:t>format.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consist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rows</w:t>
      </w:r>
      <w:r>
        <w:rPr>
          <w:spacing w:val="-67"/>
        </w:rPr>
        <w:t xml:space="preserve"> </w:t>
      </w:r>
      <w:r>
        <w:t>and columns created using the &lt;table</w:t>
      </w:r>
      <w:proofErr w:type="gramStart"/>
      <w:r>
        <w:t>&gt;,&lt;</w:t>
      </w:r>
      <w:proofErr w:type="gramEnd"/>
      <w:r>
        <w:t>tr&gt;(table row),&lt;</w:t>
      </w:r>
      <w:proofErr w:type="spellStart"/>
      <w:r>
        <w:t>th</w:t>
      </w:r>
      <w:proofErr w:type="spellEnd"/>
      <w:r>
        <w:t>&gt;(table header), and&lt;td&gt;(table</w:t>
      </w:r>
      <w:r>
        <w:rPr>
          <w:spacing w:val="1"/>
        </w:rPr>
        <w:t xml:space="preserve"> </w:t>
      </w:r>
      <w:r>
        <w:t>data) elements. Tables are commonly used for displaying information like schedules, data</w:t>
      </w:r>
      <w:r>
        <w:rPr>
          <w:spacing w:val="1"/>
        </w:rPr>
        <w:t xml:space="preserve"> </w:t>
      </w:r>
      <w:r>
        <w:t>comparisons,</w:t>
      </w:r>
      <w:r>
        <w:rPr>
          <w:spacing w:val="-5"/>
        </w:rPr>
        <w:t xml:space="preserve"> </w:t>
      </w:r>
      <w:r>
        <w:t>or product</w:t>
      </w:r>
      <w:r>
        <w:rPr>
          <w:spacing w:val="-3"/>
        </w:rPr>
        <w:t xml:space="preserve"> </w:t>
      </w:r>
      <w:r>
        <w:t>listings.</w:t>
      </w:r>
    </w:p>
    <w:p w14:paraId="5683AFF9" w14:textId="77777777" w:rsidR="00932D52" w:rsidRDefault="00000000">
      <w:pPr>
        <w:pStyle w:val="BodyText"/>
        <w:spacing w:before="250"/>
        <w:ind w:left="220"/>
      </w:pPr>
      <w:r>
        <w:rPr>
          <w:rFonts w:ascii="Symbol" w:hAnsi="Symbol"/>
        </w:rPr>
        <w:t></w:t>
      </w:r>
      <w:r>
        <w:rPr>
          <w:spacing w:val="-6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Lists:</w:t>
      </w:r>
    </w:p>
    <w:p w14:paraId="1502C624" w14:textId="77777777" w:rsidR="00932D52" w:rsidRDefault="00000000">
      <w:pPr>
        <w:pStyle w:val="BodyText"/>
        <w:spacing w:before="277"/>
        <w:ind w:left="220"/>
      </w:pPr>
      <w:r>
        <w:t>HTML lists are used to create ordered lists (&lt;</w:t>
      </w:r>
      <w:proofErr w:type="spellStart"/>
      <w:r>
        <w:t>ol</w:t>
      </w:r>
      <w:proofErr w:type="spellEnd"/>
      <w:r>
        <w:t>&gt;), unordered lists (&lt;</w:t>
      </w:r>
      <w:proofErr w:type="spellStart"/>
      <w:r>
        <w:t>ul</w:t>
      </w:r>
      <w:proofErr w:type="spellEnd"/>
      <w:r>
        <w:t>&gt;), and definition lists</w:t>
      </w:r>
      <w:r>
        <w:rPr>
          <w:spacing w:val="1"/>
        </w:rPr>
        <w:t xml:space="preserve"> </w:t>
      </w:r>
      <w:r>
        <w:t>(&lt;dl&gt;).</w:t>
      </w:r>
      <w:r>
        <w:rPr>
          <w:spacing w:val="-6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numbered</w:t>
      </w:r>
      <w:r>
        <w:rPr>
          <w:spacing w:val="-2"/>
        </w:rPr>
        <w:t xml:space="preserve"> </w:t>
      </w:r>
      <w:r>
        <w:t>items,</w:t>
      </w:r>
      <w:r>
        <w:rPr>
          <w:spacing w:val="-4"/>
        </w:rPr>
        <w:t xml:space="preserve"> </w:t>
      </w:r>
      <w:r>
        <w:t>unordered</w:t>
      </w:r>
      <w:r>
        <w:rPr>
          <w:spacing w:val="-2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bulleted</w:t>
      </w:r>
      <w:r>
        <w:rPr>
          <w:spacing w:val="-2"/>
        </w:rPr>
        <w:t xml:space="preserve"> </w:t>
      </w:r>
      <w:r>
        <w:t>items,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definition</w:t>
      </w:r>
      <w:r>
        <w:rPr>
          <w:spacing w:val="-67"/>
        </w:rPr>
        <w:t xml:space="preserve"> </w:t>
      </w:r>
      <w:r>
        <w:t>lists have terms and their corresponding definitions. Lists are useful for organizing and</w:t>
      </w:r>
      <w:r>
        <w:rPr>
          <w:spacing w:val="1"/>
        </w:rPr>
        <w:t xml:space="preserve"> </w:t>
      </w:r>
      <w:r>
        <w:t>presenting information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manner.</w:t>
      </w:r>
    </w:p>
    <w:p w14:paraId="26780F06" w14:textId="77777777" w:rsidR="00932D52" w:rsidRDefault="00932D52">
      <w:pPr>
        <w:pStyle w:val="BodyText"/>
        <w:spacing w:before="3"/>
      </w:pPr>
    </w:p>
    <w:p w14:paraId="66E518A4" w14:textId="77777777" w:rsidR="00932D52" w:rsidRDefault="00000000">
      <w:pPr>
        <w:pStyle w:val="BodyText"/>
        <w:ind w:left="280"/>
      </w:pPr>
      <w:r>
        <w:rPr>
          <w:rFonts w:ascii="Symbol" w:hAnsi="Symbol"/>
        </w:rPr>
        <w:t></w:t>
      </w:r>
      <w:r>
        <w:rPr>
          <w:spacing w:val="-7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Images:</w:t>
      </w:r>
    </w:p>
    <w:p w14:paraId="7DEF4602" w14:textId="77777777" w:rsidR="00932D52" w:rsidRDefault="00000000">
      <w:pPr>
        <w:pStyle w:val="BodyText"/>
        <w:spacing w:before="277" w:line="444" w:lineRule="auto"/>
        <w:ind w:left="220"/>
      </w:pPr>
      <w:r>
        <w:t xml:space="preserve">HTML allows you to embed images on web pages using the </w:t>
      </w:r>
      <w:r>
        <w:rPr>
          <w:b/>
        </w:rPr>
        <w:t>Error! Filename not specified.</w:t>
      </w:r>
      <w:r>
        <w:rPr>
          <w:b/>
          <w:spacing w:val="1"/>
        </w:rPr>
        <w:t xml:space="preserve"> </w:t>
      </w:r>
      <w:r>
        <w:t>element.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</w:t>
      </w:r>
      <w:proofErr w:type="spellStart"/>
      <w:r>
        <w:t>src</w:t>
      </w:r>
      <w:proofErr w:type="spellEnd"/>
      <w:r>
        <w:t>"</w:t>
      </w:r>
      <w:r>
        <w:rPr>
          <w:spacing w:val="-5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"alt"</w:t>
      </w:r>
      <w:r>
        <w:rPr>
          <w:spacing w:val="-6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alternative</w:t>
      </w:r>
      <w:r>
        <w:rPr>
          <w:spacing w:val="-5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(useful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accessibility)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"width"</w:t>
      </w:r>
      <w:r>
        <w:rPr>
          <w:spacing w:val="-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"height"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control.</w:t>
      </w:r>
    </w:p>
    <w:p w14:paraId="5F5DB349" w14:textId="77777777" w:rsidR="00932D52" w:rsidRDefault="00000000">
      <w:pPr>
        <w:pStyle w:val="BodyText"/>
        <w:spacing w:before="3"/>
        <w:ind w:left="220"/>
      </w:pPr>
      <w:r>
        <w:t>Images</w:t>
      </w:r>
      <w:r>
        <w:rPr>
          <w:spacing w:val="-2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appeal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webpage.</w:t>
      </w:r>
    </w:p>
    <w:p w14:paraId="28B3DB67" w14:textId="77777777" w:rsidR="00932D52" w:rsidRDefault="00932D52">
      <w:pPr>
        <w:sectPr w:rsidR="00932D52">
          <w:pgSz w:w="11930" w:h="16860"/>
          <w:pgMar w:top="1240" w:right="420" w:bottom="62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F4B6C4" w14:textId="77777777" w:rsidR="00932D52" w:rsidRDefault="00000000">
      <w:pPr>
        <w:pStyle w:val="BodyText"/>
        <w:spacing w:before="71"/>
        <w:ind w:left="220"/>
        <w:jc w:val="both"/>
      </w:pPr>
      <w:r>
        <w:rPr>
          <w:rFonts w:ascii="Symbol" w:hAnsi="Symbol"/>
        </w:rPr>
        <w:lastRenderedPageBreak/>
        <w:t></w:t>
      </w:r>
      <w:r>
        <w:rPr>
          <w:spacing w:val="-8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Links:</w:t>
      </w:r>
    </w:p>
    <w:p w14:paraId="45144775" w14:textId="77777777" w:rsidR="00932D52" w:rsidRDefault="00932D52">
      <w:pPr>
        <w:pStyle w:val="BodyText"/>
        <w:spacing w:before="5"/>
        <w:rPr>
          <w:sz w:val="32"/>
        </w:rPr>
      </w:pPr>
    </w:p>
    <w:p w14:paraId="36062D92" w14:textId="77777777" w:rsidR="00932D52" w:rsidRDefault="00000000">
      <w:pPr>
        <w:pStyle w:val="BodyText"/>
        <w:spacing w:line="261" w:lineRule="auto"/>
        <w:ind w:left="220" w:right="295"/>
        <w:jc w:val="both"/>
      </w:pPr>
      <w:r>
        <w:t>HTML</w:t>
      </w:r>
      <w:r>
        <w:rPr>
          <w:spacing w:val="-8"/>
        </w:rPr>
        <w:t xml:space="preserve"> </w:t>
      </w:r>
      <w:r>
        <w:t>links,</w:t>
      </w:r>
      <w:r>
        <w:rPr>
          <w:spacing w:val="-10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&lt;a&gt;</w:t>
      </w:r>
      <w:r>
        <w:rPr>
          <w:spacing w:val="-8"/>
        </w:rPr>
        <w:t xml:space="preserve"> </w:t>
      </w:r>
      <w:r>
        <w:t>(anchor)</w:t>
      </w:r>
      <w:r>
        <w:rPr>
          <w:spacing w:val="-10"/>
        </w:rPr>
        <w:t xml:space="preserve"> </w:t>
      </w:r>
      <w:r>
        <w:t>element,</w:t>
      </w:r>
      <w:r>
        <w:rPr>
          <w:spacing w:val="-7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navigate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or resources. You define the link destination using the "</w:t>
      </w:r>
      <w:proofErr w:type="spellStart"/>
      <w:r>
        <w:t>href</w:t>
      </w:r>
      <w:proofErr w:type="spellEnd"/>
      <w:r>
        <w:t>" attribute. Links are essential for</w:t>
      </w:r>
      <w:r>
        <w:rPr>
          <w:spacing w:val="-67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menus,</w:t>
      </w:r>
      <w:r>
        <w:rPr>
          <w:spacing w:val="-5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websites,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enabling</w:t>
      </w:r>
      <w:r>
        <w:rPr>
          <w:spacing w:val="-7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within</w:t>
      </w:r>
      <w:r>
        <w:rPr>
          <w:spacing w:val="-6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website.</w:t>
      </w:r>
    </w:p>
    <w:p w14:paraId="260EFA41" w14:textId="77777777" w:rsidR="00932D52" w:rsidRDefault="00932D52">
      <w:pPr>
        <w:pStyle w:val="BodyText"/>
        <w:spacing w:before="11"/>
        <w:rPr>
          <w:sz w:val="29"/>
        </w:rPr>
      </w:pPr>
    </w:p>
    <w:p w14:paraId="27A35CA4" w14:textId="77777777" w:rsidR="00932D52" w:rsidRDefault="00000000">
      <w:pPr>
        <w:pStyle w:val="BodyText"/>
        <w:ind w:left="220"/>
        <w:jc w:val="both"/>
      </w:pPr>
      <w:r>
        <w:rPr>
          <w:rFonts w:ascii="Symbol" w:hAnsi="Symbol"/>
        </w:rPr>
        <w:t></w:t>
      </w:r>
      <w:r>
        <w:rPr>
          <w:spacing w:val="-7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Layout:</w:t>
      </w:r>
    </w:p>
    <w:p w14:paraId="4125CEED" w14:textId="77777777" w:rsidR="00932D52" w:rsidRDefault="00932D52">
      <w:pPr>
        <w:pStyle w:val="BodyText"/>
        <w:spacing w:before="3"/>
        <w:rPr>
          <w:sz w:val="32"/>
        </w:rPr>
      </w:pPr>
    </w:p>
    <w:p w14:paraId="628041A6" w14:textId="77777777" w:rsidR="00932D52" w:rsidRDefault="00000000">
      <w:pPr>
        <w:pStyle w:val="BodyText"/>
        <w:ind w:left="220" w:right="250"/>
      </w:pPr>
      <w:r>
        <w:t>HTML</w:t>
      </w:r>
      <w:r>
        <w:rPr>
          <w:spacing w:val="8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various</w:t>
      </w:r>
      <w:r>
        <w:rPr>
          <w:spacing w:val="13"/>
        </w:rPr>
        <w:t xml:space="preserve"> </w:t>
      </w:r>
      <w:r>
        <w:t>elements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techniques</w:t>
      </w:r>
      <w:r>
        <w:rPr>
          <w:spacing w:val="13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structuring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layout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web</w:t>
      </w:r>
      <w:r>
        <w:rPr>
          <w:spacing w:val="10"/>
        </w:rPr>
        <w:t xml:space="preserve"> </w:t>
      </w:r>
      <w:r>
        <w:t>page.</w:t>
      </w:r>
      <w:r>
        <w:rPr>
          <w:spacing w:val="1"/>
        </w:rPr>
        <w:t xml:space="preserve"> </w:t>
      </w:r>
      <w:r>
        <w:t>This includes elements like &lt;header</w:t>
      </w:r>
      <w:proofErr w:type="gramStart"/>
      <w:r>
        <w:t>&gt; ,</w:t>
      </w:r>
      <w:proofErr w:type="gramEnd"/>
      <w:r>
        <w:t>&lt;nav&gt; ,&lt;main&gt; ,&lt;section&gt; ,&lt;article&gt;,</w:t>
      </w:r>
      <w:r>
        <w:rPr>
          <w:spacing w:val="1"/>
        </w:rPr>
        <w:t xml:space="preserve"> </w:t>
      </w:r>
      <w:r>
        <w:t>and &lt;footer&gt;,</w:t>
      </w:r>
      <w:r>
        <w:rPr>
          <w:spacing w:val="1"/>
        </w:rPr>
        <w:t xml:space="preserve"> </w:t>
      </w:r>
      <w:r>
        <w:t>which help define the semantic structure of a webpage. Additionally, CSS (Cascading Style</w:t>
      </w:r>
      <w:r>
        <w:rPr>
          <w:spacing w:val="1"/>
        </w:rPr>
        <w:t xml:space="preserve"> </w:t>
      </w:r>
      <w:r>
        <w:t>Sheets) is often used to control the visual layout, positioning, and styling of HTML elements,</w:t>
      </w:r>
      <w:r>
        <w:rPr>
          <w:spacing w:val="-67"/>
        </w:rPr>
        <w:t xml:space="preserve"> </w:t>
      </w:r>
      <w:r>
        <w:t>allowing 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visually appealing designs.</w:t>
      </w:r>
    </w:p>
    <w:p w14:paraId="6D635831" w14:textId="77777777" w:rsidR="00932D52" w:rsidRDefault="00932D52">
      <w:pPr>
        <w:pStyle w:val="BodyText"/>
        <w:spacing w:before="11"/>
        <w:rPr>
          <w:sz w:val="29"/>
        </w:rPr>
      </w:pPr>
    </w:p>
    <w:p w14:paraId="173B364E" w14:textId="77777777" w:rsidR="00932D52" w:rsidRDefault="00000000">
      <w:pPr>
        <w:pStyle w:val="BodyText"/>
        <w:ind w:left="275"/>
      </w:pPr>
      <w:r>
        <w:rPr>
          <w:spacing w:val="-1"/>
        </w:rPr>
        <w:t>These</w:t>
      </w:r>
      <w:r>
        <w:rPr>
          <w:spacing w:val="-17"/>
        </w:rPr>
        <w:t xml:space="preserve"> </w:t>
      </w:r>
      <w:r>
        <w:rPr>
          <w:spacing w:val="-1"/>
        </w:rPr>
        <w:t>HTML</w:t>
      </w:r>
      <w:r>
        <w:rPr>
          <w:spacing w:val="-13"/>
        </w:rPr>
        <w:t xml:space="preserve"> </w:t>
      </w:r>
      <w:r>
        <w:rPr>
          <w:spacing w:val="-1"/>
        </w:rPr>
        <w:t>concepts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foundational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6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development</w:t>
      </w:r>
      <w:r>
        <w:rPr>
          <w:spacing w:val="-9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struct</w:t>
      </w:r>
    </w:p>
    <w:p w14:paraId="559F1465" w14:textId="77777777" w:rsidR="00932D52" w:rsidRDefault="00000000">
      <w:pPr>
        <w:pStyle w:val="BodyText"/>
        <w:spacing w:before="28" w:line="261" w:lineRule="auto"/>
        <w:ind w:left="188" w:firstLine="86"/>
      </w:pPr>
      <w:r>
        <w:rPr>
          <w:spacing w:val="-1"/>
        </w:rPr>
        <w:t>-</w:t>
      </w:r>
      <w:proofErr w:type="spellStart"/>
      <w:r>
        <w:rPr>
          <w:spacing w:val="-1"/>
        </w:rPr>
        <w:t>ure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t>content,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interactivity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pages.</w:t>
      </w:r>
      <w:r>
        <w:rPr>
          <w:spacing w:val="-4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and mastering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elements is</w:t>
      </w:r>
      <w:r>
        <w:rPr>
          <w:spacing w:val="-67"/>
        </w:rPr>
        <w:t xml:space="preserve"> </w:t>
      </w:r>
      <w:r>
        <w:t>crucial for</w:t>
      </w:r>
      <w:r>
        <w:rPr>
          <w:spacing w:val="-3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and designers.</w:t>
      </w:r>
    </w:p>
    <w:p w14:paraId="52DE3A29" w14:textId="77777777" w:rsidR="00932D52" w:rsidRDefault="00932D52">
      <w:pPr>
        <w:spacing w:line="261" w:lineRule="auto"/>
        <w:sectPr w:rsidR="00932D52">
          <w:pgSz w:w="11930" w:h="16860"/>
          <w:pgMar w:top="150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6A1E12" w14:textId="77777777" w:rsidR="00932D52" w:rsidRDefault="00000000">
      <w:pPr>
        <w:pStyle w:val="BodyText"/>
        <w:spacing w:before="69"/>
        <w:ind w:left="258"/>
      </w:pPr>
      <w:r>
        <w:lastRenderedPageBreak/>
        <w:t>CSS</w:t>
      </w:r>
      <w:r>
        <w:rPr>
          <w:spacing w:val="-13"/>
        </w:rPr>
        <w:t xml:space="preserve"> </w:t>
      </w:r>
      <w:r>
        <w:t>Selectors:</w:t>
      </w:r>
    </w:p>
    <w:p w14:paraId="2C1076F3" w14:textId="77777777" w:rsidR="00932D52" w:rsidRDefault="00932D52">
      <w:pPr>
        <w:pStyle w:val="BodyText"/>
        <w:spacing w:before="10"/>
        <w:rPr>
          <w:sz w:val="31"/>
        </w:rPr>
      </w:pPr>
    </w:p>
    <w:p w14:paraId="0EB01D06" w14:textId="77777777" w:rsidR="00932D52" w:rsidRDefault="00000000">
      <w:pPr>
        <w:pStyle w:val="BodyText"/>
        <w:spacing w:line="259" w:lineRule="auto"/>
        <w:ind w:left="275" w:right="189"/>
      </w:pPr>
      <w:r>
        <w:t>CSS</w:t>
      </w:r>
      <w:r>
        <w:rPr>
          <w:spacing w:val="-6"/>
        </w:rPr>
        <w:t xml:space="preserve"> </w:t>
      </w:r>
      <w:r>
        <w:t>(Cascading</w:t>
      </w:r>
      <w:r>
        <w:rPr>
          <w:spacing w:val="-5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Sheets)</w:t>
      </w:r>
      <w:r>
        <w:rPr>
          <w:spacing w:val="-8"/>
        </w:rPr>
        <w:t xml:space="preserve"> </w:t>
      </w:r>
      <w:r>
        <w:t>selectors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elements</w:t>
      </w:r>
      <w:r>
        <w:rPr>
          <w:spacing w:val="-67"/>
        </w:rPr>
        <w:t xml:space="preserve"> </w:t>
      </w:r>
      <w:r>
        <w:t>on a web page. They define which elements should receive specific styling rules. Common</w:t>
      </w:r>
      <w:r>
        <w:rPr>
          <w:spacing w:val="1"/>
        </w:rPr>
        <w:t xml:space="preserve"> </w:t>
      </w:r>
      <w:r>
        <w:t>selectors include:</w:t>
      </w:r>
    </w:p>
    <w:p w14:paraId="1556335E" w14:textId="77777777" w:rsidR="00932D52" w:rsidRDefault="00000000">
      <w:pPr>
        <w:pStyle w:val="ListParagraph"/>
        <w:numPr>
          <w:ilvl w:val="0"/>
          <w:numId w:val="8"/>
        </w:numPr>
        <w:tabs>
          <w:tab w:val="left" w:pos="345"/>
        </w:tabs>
        <w:spacing w:before="6"/>
        <w:ind w:left="344"/>
        <w:jc w:val="left"/>
      </w:pPr>
      <w:r>
        <w:rPr>
          <w:sz w:val="28"/>
        </w:rPr>
        <w:t>Element</w:t>
      </w:r>
      <w:r>
        <w:rPr>
          <w:spacing w:val="-7"/>
          <w:sz w:val="28"/>
        </w:rPr>
        <w:t xml:space="preserve"> </w:t>
      </w:r>
      <w:r>
        <w:rPr>
          <w:sz w:val="28"/>
        </w:rPr>
        <w:t>selectors</w:t>
      </w:r>
      <w:r>
        <w:rPr>
          <w:spacing w:val="-9"/>
          <w:sz w:val="28"/>
        </w:rPr>
        <w:t xml:space="preserve"> </w:t>
      </w:r>
      <w:r>
        <w:rPr>
          <w:sz w:val="28"/>
        </w:rPr>
        <w:t>(e.g.,</w:t>
      </w:r>
      <w:r>
        <w:rPr>
          <w:spacing w:val="-8"/>
          <w:sz w:val="28"/>
        </w:rPr>
        <w:t xml:space="preserve"> </w:t>
      </w:r>
      <w:r>
        <w:rPr>
          <w:sz w:val="28"/>
        </w:rPr>
        <w:t>p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paragraphs).</w:t>
      </w:r>
    </w:p>
    <w:p w14:paraId="26FD5BDE" w14:textId="77777777" w:rsidR="00932D52" w:rsidRDefault="00000000">
      <w:pPr>
        <w:pStyle w:val="ListParagraph"/>
        <w:numPr>
          <w:ilvl w:val="0"/>
          <w:numId w:val="8"/>
        </w:numPr>
        <w:tabs>
          <w:tab w:val="left" w:pos="400"/>
        </w:tabs>
        <w:spacing w:before="19"/>
        <w:ind w:left="400"/>
        <w:jc w:val="left"/>
      </w:pPr>
      <w:r>
        <w:rPr>
          <w:sz w:val="28"/>
        </w:rPr>
        <w:t>Class</w:t>
      </w:r>
      <w:r>
        <w:rPr>
          <w:spacing w:val="-7"/>
          <w:sz w:val="28"/>
        </w:rPr>
        <w:t xml:space="preserve"> </w:t>
      </w:r>
      <w:r>
        <w:rPr>
          <w:sz w:val="28"/>
        </w:rPr>
        <w:t>selectors</w:t>
      </w:r>
      <w:r>
        <w:rPr>
          <w:spacing w:val="-10"/>
          <w:sz w:val="28"/>
        </w:rPr>
        <w:t xml:space="preserve"> </w:t>
      </w:r>
      <w:r>
        <w:rPr>
          <w:sz w:val="28"/>
        </w:rPr>
        <w:t>(e.g.</w:t>
      </w:r>
      <w:proofErr w:type="gramStart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.button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elements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specific</w:t>
      </w:r>
      <w:r>
        <w:rPr>
          <w:spacing w:val="-6"/>
          <w:sz w:val="28"/>
        </w:rPr>
        <w:t xml:space="preserve"> </w:t>
      </w:r>
      <w:r>
        <w:rPr>
          <w:sz w:val="28"/>
        </w:rPr>
        <w:t>class).</w:t>
      </w:r>
    </w:p>
    <w:p w14:paraId="60BA0865" w14:textId="77777777" w:rsidR="00932D52" w:rsidRDefault="00000000">
      <w:pPr>
        <w:pStyle w:val="ListParagraph"/>
        <w:numPr>
          <w:ilvl w:val="0"/>
          <w:numId w:val="8"/>
        </w:numPr>
        <w:tabs>
          <w:tab w:val="left" w:pos="350"/>
        </w:tabs>
        <w:spacing w:before="26" w:line="278" w:lineRule="auto"/>
        <w:ind w:right="1662" w:hanging="140"/>
        <w:jc w:val="left"/>
      </w:pPr>
      <w:r>
        <w:rPr>
          <w:sz w:val="28"/>
        </w:rPr>
        <w:t>ID selectors (e.g., #header for elements with a specific ID). - Attribute selectors</w:t>
      </w:r>
      <w:r>
        <w:rPr>
          <w:spacing w:val="-67"/>
          <w:sz w:val="28"/>
        </w:rPr>
        <w:t xml:space="preserve"> </w:t>
      </w:r>
      <w:r>
        <w:rPr>
          <w:sz w:val="28"/>
        </w:rPr>
        <w:t>(e.g.,</w:t>
      </w:r>
      <w:r>
        <w:rPr>
          <w:spacing w:val="-2"/>
          <w:sz w:val="28"/>
        </w:rPr>
        <w:t xml:space="preserve"> </w:t>
      </w:r>
      <w:r>
        <w:rPr>
          <w:sz w:val="28"/>
        </w:rPr>
        <w:t>[type="text"] for</w:t>
      </w:r>
      <w:r>
        <w:rPr>
          <w:spacing w:val="-1"/>
          <w:sz w:val="28"/>
        </w:rPr>
        <w:t xml:space="preserve"> </w:t>
      </w:r>
      <w:r>
        <w:rPr>
          <w:sz w:val="28"/>
        </w:rPr>
        <w:t>elements</w:t>
      </w:r>
      <w:r>
        <w:rPr>
          <w:spacing w:val="-3"/>
          <w:sz w:val="28"/>
        </w:rPr>
        <w:t xml:space="preserve"> </w:t>
      </w:r>
      <w:r>
        <w:rPr>
          <w:sz w:val="28"/>
        </w:rPr>
        <w:t>with a</w:t>
      </w:r>
      <w:r>
        <w:rPr>
          <w:spacing w:val="-1"/>
          <w:sz w:val="28"/>
        </w:rPr>
        <w:t xml:space="preserve"> </w:t>
      </w:r>
      <w:r>
        <w:rPr>
          <w:sz w:val="28"/>
        </w:rPr>
        <w:t>certain attribute).</w:t>
      </w:r>
    </w:p>
    <w:p w14:paraId="5BE10619" w14:textId="77777777" w:rsidR="00932D52" w:rsidRDefault="00932D52">
      <w:pPr>
        <w:pStyle w:val="BodyText"/>
        <w:spacing w:before="5"/>
        <w:rPr>
          <w:sz w:val="27"/>
        </w:rPr>
      </w:pPr>
    </w:p>
    <w:p w14:paraId="62B3CD23" w14:textId="77777777" w:rsidR="00932D52" w:rsidRDefault="00000000">
      <w:pPr>
        <w:pStyle w:val="BodyText"/>
        <w:ind w:left="220"/>
      </w:pPr>
      <w:r>
        <w:rPr>
          <w:rFonts w:ascii="Symbol" w:hAnsi="Symbol"/>
        </w:rPr>
        <w:t></w:t>
      </w:r>
      <w:r>
        <w:rPr>
          <w:spacing w:val="-10"/>
        </w:rPr>
        <w:t xml:space="preserve"> </w:t>
      </w:r>
      <w:r>
        <w:t>CSS</w:t>
      </w:r>
      <w:r>
        <w:rPr>
          <w:spacing w:val="-9"/>
        </w:rPr>
        <w:t xml:space="preserve"> </w:t>
      </w:r>
      <w:r>
        <w:t>Properties:</w:t>
      </w:r>
    </w:p>
    <w:p w14:paraId="26D1B2AD" w14:textId="77777777" w:rsidR="00932D52" w:rsidRDefault="00932D52">
      <w:pPr>
        <w:pStyle w:val="BodyText"/>
        <w:spacing w:before="3"/>
        <w:rPr>
          <w:sz w:val="32"/>
        </w:rPr>
      </w:pPr>
    </w:p>
    <w:p w14:paraId="55C04D18" w14:textId="77777777" w:rsidR="00932D52" w:rsidRDefault="00000000">
      <w:pPr>
        <w:pStyle w:val="BodyText"/>
        <w:spacing w:line="261" w:lineRule="auto"/>
        <w:ind w:left="275" w:right="159"/>
      </w:pPr>
      <w:r>
        <w:t>CSS properties are attributes that control the visual presentation and behavior of HTML</w:t>
      </w:r>
      <w:r>
        <w:rPr>
          <w:spacing w:val="1"/>
        </w:rPr>
        <w:t xml:space="preserve"> </w:t>
      </w:r>
      <w:r>
        <w:t>elements. Examples of CSS properties include "color" for text color, "font-size" for text size,</w:t>
      </w:r>
      <w:r>
        <w:rPr>
          <w:spacing w:val="1"/>
        </w:rPr>
        <w:t xml:space="preserve"> </w:t>
      </w:r>
      <w:r>
        <w:t>"margin" for spacing, and "background-color" for background color. Developers can use CSS</w:t>
      </w:r>
      <w:r>
        <w:rPr>
          <w:spacing w:val="-67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customize</w:t>
      </w:r>
      <w:r>
        <w:rPr>
          <w:spacing w:val="-1"/>
        </w:rPr>
        <w:t xml:space="preserve"> </w:t>
      </w:r>
      <w:r>
        <w:t>the appearance of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elements.</w:t>
      </w:r>
    </w:p>
    <w:p w14:paraId="4D5A7F0A" w14:textId="77777777" w:rsidR="00932D52" w:rsidRDefault="00932D52">
      <w:pPr>
        <w:pStyle w:val="BodyText"/>
        <w:spacing w:before="5"/>
        <w:rPr>
          <w:sz w:val="29"/>
        </w:rPr>
      </w:pPr>
    </w:p>
    <w:p w14:paraId="23C87D00" w14:textId="77777777" w:rsidR="00932D52" w:rsidRDefault="00000000">
      <w:pPr>
        <w:pStyle w:val="BodyText"/>
        <w:ind w:left="275"/>
      </w:pPr>
      <w:r>
        <w:rPr>
          <w:rFonts w:ascii="Symbol" w:hAnsi="Symbol"/>
        </w:rPr>
        <w:t></w:t>
      </w:r>
      <w:r>
        <w:rPr>
          <w:spacing w:val="-6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Model:</w:t>
      </w:r>
    </w:p>
    <w:p w14:paraId="5D701EB9" w14:textId="77777777" w:rsidR="00932D52" w:rsidRDefault="00932D52">
      <w:pPr>
        <w:pStyle w:val="BodyText"/>
        <w:rPr>
          <w:sz w:val="32"/>
        </w:rPr>
      </w:pPr>
    </w:p>
    <w:p w14:paraId="3157821D" w14:textId="77777777" w:rsidR="00932D52" w:rsidRDefault="00000000">
      <w:pPr>
        <w:pStyle w:val="BodyText"/>
        <w:spacing w:line="264" w:lineRule="auto"/>
        <w:ind w:left="220"/>
      </w:pPr>
      <w:r>
        <w:t>The</w:t>
      </w:r>
      <w:r>
        <w:rPr>
          <w:spacing w:val="-2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model defines</w:t>
      </w:r>
      <w:r>
        <w:rPr>
          <w:spacing w:val="-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rendered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part</w:t>
      </w:r>
      <w:r>
        <w:rPr>
          <w:spacing w:val="-67"/>
        </w:rPr>
        <w:t xml:space="preserve"> </w:t>
      </w:r>
      <w:proofErr w:type="gramStart"/>
      <w:r>
        <w:t>s:content</w:t>
      </w:r>
      <w:proofErr w:type="gramEnd"/>
      <w:r>
        <w:t>,</w:t>
      </w:r>
      <w:r>
        <w:rPr>
          <w:spacing w:val="-6"/>
        </w:rPr>
        <w:t xml:space="preserve"> </w:t>
      </w:r>
      <w:r>
        <w:t>padding,</w:t>
      </w:r>
      <w:r>
        <w:rPr>
          <w:spacing w:val="-5"/>
        </w:rPr>
        <w:t xml:space="preserve"> </w:t>
      </w:r>
      <w:r>
        <w:t>border,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margin.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holds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content,</w:t>
      </w:r>
      <w:r>
        <w:rPr>
          <w:spacing w:val="-9"/>
        </w:rPr>
        <w:t xml:space="preserve"> </w:t>
      </w:r>
      <w:r>
        <w:t>while</w:t>
      </w:r>
      <w:r>
        <w:rPr>
          <w:spacing w:val="-8"/>
        </w:rPr>
        <w:t xml:space="preserve"> </w:t>
      </w:r>
      <w:proofErr w:type="spellStart"/>
      <w:r>
        <w:t>padd</w:t>
      </w:r>
      <w:proofErr w:type="spellEnd"/>
    </w:p>
    <w:p w14:paraId="05276363" w14:textId="77777777" w:rsidR="00932D52" w:rsidRDefault="00000000">
      <w:pPr>
        <w:pStyle w:val="BodyText"/>
        <w:spacing w:line="261" w:lineRule="auto"/>
        <w:ind w:left="220"/>
      </w:pPr>
      <w:r>
        <w:rPr>
          <w:spacing w:val="-1"/>
        </w:rPr>
        <w:t>-</w:t>
      </w:r>
      <w:proofErr w:type="spellStart"/>
      <w:r>
        <w:rPr>
          <w:spacing w:val="-1"/>
        </w:rPr>
        <w:t>ing</w:t>
      </w:r>
      <w:proofErr w:type="spellEnd"/>
      <w:r>
        <w:rPr>
          <w:spacing w:val="-1"/>
        </w:rPr>
        <w:t xml:space="preserve"> </w:t>
      </w:r>
      <w:r>
        <w:t>adds space around the content, the border surrounds the padding, and the margin creates</w:t>
      </w:r>
      <w:r>
        <w:rPr>
          <w:spacing w:val="1"/>
        </w:rPr>
        <w:t xml:space="preserve"> </w:t>
      </w:r>
      <w:r>
        <w:rPr>
          <w:spacing w:val="-1"/>
        </w:rPr>
        <w:t>space</w:t>
      </w:r>
      <w:r>
        <w:rPr>
          <w:spacing w:val="-16"/>
        </w:rPr>
        <w:t xml:space="preserve"> </w:t>
      </w:r>
      <w:r>
        <w:rPr>
          <w:spacing w:val="-1"/>
        </w:rPr>
        <w:t>outside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border.</w:t>
      </w:r>
      <w:r>
        <w:rPr>
          <w:spacing w:val="-16"/>
        </w:rPr>
        <w:t xml:space="preserve"> </w:t>
      </w:r>
      <w:r>
        <w:rPr>
          <w:spacing w:val="-1"/>
        </w:rPr>
        <w:t>Understanding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box</w:t>
      </w:r>
      <w:r>
        <w:rPr>
          <w:spacing w:val="-16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crucial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layout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spacing control.</w:t>
      </w:r>
    </w:p>
    <w:p w14:paraId="531C8011" w14:textId="77777777" w:rsidR="00932D52" w:rsidRDefault="00932D52">
      <w:pPr>
        <w:pStyle w:val="BodyText"/>
        <w:rPr>
          <w:sz w:val="29"/>
        </w:rPr>
      </w:pPr>
    </w:p>
    <w:p w14:paraId="0769E15F" w14:textId="77777777" w:rsidR="00932D52" w:rsidRDefault="00000000">
      <w:pPr>
        <w:pStyle w:val="BodyText"/>
        <w:ind w:left="220"/>
      </w:pPr>
      <w:r>
        <w:rPr>
          <w:rFonts w:ascii="Symbol" w:hAnsi="Symbol"/>
        </w:rPr>
        <w:t></w:t>
      </w:r>
      <w:r>
        <w:rPr>
          <w:spacing w:val="-6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Layout:</w:t>
      </w:r>
    </w:p>
    <w:p w14:paraId="03F7C126" w14:textId="77777777" w:rsidR="00932D52" w:rsidRDefault="00932D52">
      <w:pPr>
        <w:pStyle w:val="BodyText"/>
        <w:spacing w:before="3"/>
        <w:rPr>
          <w:sz w:val="32"/>
        </w:rPr>
      </w:pPr>
    </w:p>
    <w:p w14:paraId="52B974CB" w14:textId="77777777" w:rsidR="00932D52" w:rsidRDefault="00000000">
      <w:pPr>
        <w:pStyle w:val="BodyText"/>
        <w:spacing w:line="261" w:lineRule="auto"/>
        <w:ind w:left="275" w:right="117"/>
      </w:pPr>
      <w:r>
        <w:t>CSS layout techniques control how elements are positioned and flow within the web page.</w:t>
      </w:r>
      <w:r>
        <w:rPr>
          <w:spacing w:val="1"/>
        </w:rPr>
        <w:t xml:space="preserve"> </w:t>
      </w:r>
      <w:r>
        <w:t>Developers can use properties like "display," "position," and "float" to control layout. Modern</w:t>
      </w:r>
      <w:r>
        <w:rPr>
          <w:spacing w:val="-67"/>
        </w:rPr>
        <w:t xml:space="preserve"> </w:t>
      </w:r>
      <w:r>
        <w:t>CSS layout techniques, such as CSS Grid and Flexbox, have made it easier to create complex</w:t>
      </w:r>
      <w:r>
        <w:rPr>
          <w:spacing w:val="1"/>
        </w:rPr>
        <w:t xml:space="preserve"> </w:t>
      </w:r>
      <w:r>
        <w:t>and responsive</w:t>
      </w:r>
      <w:r>
        <w:rPr>
          <w:spacing w:val="-3"/>
        </w:rPr>
        <w:t xml:space="preserve"> </w:t>
      </w:r>
      <w:r>
        <w:t>layouts.</w:t>
      </w:r>
    </w:p>
    <w:p w14:paraId="2FC26D1C" w14:textId="77777777" w:rsidR="00932D52" w:rsidRDefault="00932D52">
      <w:pPr>
        <w:pStyle w:val="BodyText"/>
        <w:spacing w:before="2"/>
        <w:rPr>
          <w:sz w:val="29"/>
        </w:rPr>
      </w:pPr>
    </w:p>
    <w:p w14:paraId="50E08B16" w14:textId="77777777" w:rsidR="00932D52" w:rsidRDefault="00000000">
      <w:pPr>
        <w:pStyle w:val="BodyText"/>
        <w:ind w:left="220"/>
      </w:pPr>
      <w:r>
        <w:rPr>
          <w:rFonts w:ascii="Symbol" w:hAnsi="Symbol"/>
        </w:rPr>
        <w:t></w:t>
      </w:r>
      <w:r>
        <w:rPr>
          <w:spacing w:val="-7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Grid:</w:t>
      </w:r>
    </w:p>
    <w:p w14:paraId="5144A282" w14:textId="77777777" w:rsidR="00932D52" w:rsidRDefault="00932D52">
      <w:pPr>
        <w:pStyle w:val="BodyText"/>
        <w:spacing w:before="3"/>
        <w:rPr>
          <w:sz w:val="32"/>
        </w:rPr>
      </w:pPr>
    </w:p>
    <w:p w14:paraId="511B350F" w14:textId="77777777" w:rsidR="00932D52" w:rsidRDefault="00000000">
      <w:pPr>
        <w:pStyle w:val="BodyText"/>
        <w:spacing w:line="261" w:lineRule="auto"/>
        <w:ind w:left="275"/>
      </w:pPr>
      <w:r>
        <w:rPr>
          <w:spacing w:val="-1"/>
        </w:rPr>
        <w:t xml:space="preserve">CSS Grid is a layout system that allows developers </w:t>
      </w:r>
      <w:r>
        <w:t>to create two-dimensional grid layouts for</w:t>
      </w:r>
      <w:r>
        <w:rPr>
          <w:spacing w:val="1"/>
        </w:rPr>
        <w:t xml:space="preserve"> </w:t>
      </w:r>
      <w:r>
        <w:t>web pages. It enables precise control over rows and columns, making it ideal for complex</w:t>
      </w:r>
      <w:r>
        <w:rPr>
          <w:spacing w:val="1"/>
        </w:rPr>
        <w:t xml:space="preserve"> </w:t>
      </w:r>
      <w:r>
        <w:t>layouts.</w:t>
      </w:r>
      <w:r>
        <w:rPr>
          <w:spacing w:val="-4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responsive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simplifies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grid-based</w:t>
      </w:r>
      <w:r>
        <w:rPr>
          <w:spacing w:val="-5"/>
        </w:rPr>
        <w:t xml:space="preserve"> </w:t>
      </w:r>
      <w:r>
        <w:t>designs.</w:t>
      </w:r>
    </w:p>
    <w:p w14:paraId="1BCF6681" w14:textId="77777777" w:rsidR="00932D52" w:rsidRDefault="00932D52">
      <w:pPr>
        <w:pStyle w:val="BodyText"/>
        <w:spacing w:before="5"/>
        <w:rPr>
          <w:sz w:val="29"/>
        </w:rPr>
      </w:pPr>
    </w:p>
    <w:p w14:paraId="7E9C2579" w14:textId="77777777" w:rsidR="00932D52" w:rsidRDefault="00000000">
      <w:pPr>
        <w:pStyle w:val="BodyText"/>
        <w:ind w:left="275"/>
      </w:pPr>
      <w:r>
        <w:rPr>
          <w:rFonts w:ascii="Symbol" w:hAnsi="Symbol"/>
        </w:rPr>
        <w:t></w:t>
      </w:r>
      <w:r>
        <w:rPr>
          <w:spacing w:val="-7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Flexbox:</w:t>
      </w:r>
    </w:p>
    <w:p w14:paraId="47567F27" w14:textId="77777777" w:rsidR="00932D52" w:rsidRDefault="00932D52">
      <w:pPr>
        <w:pStyle w:val="BodyText"/>
        <w:spacing w:before="3"/>
        <w:rPr>
          <w:sz w:val="32"/>
        </w:rPr>
      </w:pPr>
    </w:p>
    <w:p w14:paraId="5C58E018" w14:textId="77777777" w:rsidR="00932D52" w:rsidRDefault="00000000">
      <w:pPr>
        <w:pStyle w:val="BodyText"/>
        <w:spacing w:line="261" w:lineRule="auto"/>
        <w:ind w:left="275" w:right="210"/>
      </w:pPr>
      <w:r>
        <w:t>CSS Flexbox, short for Flexible Box Layout, is a one-dimensional layout system that focuses</w:t>
      </w:r>
      <w:r>
        <w:rPr>
          <w:spacing w:val="-67"/>
        </w:rPr>
        <w:t xml:space="preserve"> </w:t>
      </w:r>
      <w:r>
        <w:t>on the alignment and distribution of elements along a single axis. It is particularly useful for</w:t>
      </w:r>
      <w:r>
        <w:rPr>
          <w:spacing w:val="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flexible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layouts,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menus,</w:t>
      </w:r>
      <w:r>
        <w:rPr>
          <w:spacing w:val="-4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grids,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centering</w:t>
      </w:r>
    </w:p>
    <w:p w14:paraId="5899EC42" w14:textId="77777777" w:rsidR="00932D52" w:rsidRDefault="00932D52">
      <w:pPr>
        <w:spacing w:line="261" w:lineRule="auto"/>
        <w:sectPr w:rsidR="00932D52">
          <w:pgSz w:w="11930" w:h="16860"/>
          <w:pgMar w:top="126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097D44" w14:textId="77777777" w:rsidR="00932D52" w:rsidRDefault="00000000">
      <w:pPr>
        <w:pStyle w:val="BodyText"/>
        <w:spacing w:before="70" w:line="516" w:lineRule="auto"/>
        <w:ind w:left="220" w:right="7670" w:hanging="32"/>
      </w:pPr>
      <w:r>
        <w:lastRenderedPageBreak/>
        <w:t>elements within containers.</w:t>
      </w:r>
      <w:r>
        <w:rPr>
          <w:spacing w:val="-67"/>
        </w:rPr>
        <w:t xml:space="preserve"> </w:t>
      </w:r>
      <w: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JavaScript:</w:t>
      </w:r>
    </w:p>
    <w:p w14:paraId="1B1752A7" w14:textId="77777777" w:rsidR="00932D52" w:rsidRDefault="00000000">
      <w:pPr>
        <w:pStyle w:val="BodyText"/>
        <w:spacing w:line="317" w:lineRule="exact"/>
        <w:ind w:left="275"/>
      </w:pPr>
      <w:r>
        <w:rPr>
          <w:spacing w:val="-1"/>
        </w:rPr>
        <w:t>JavaScript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versatile</w:t>
      </w:r>
      <w:r>
        <w:rPr>
          <w:spacing w:val="-1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widely</w:t>
      </w:r>
      <w:r>
        <w:rPr>
          <w:spacing w:val="-14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programming</w:t>
      </w:r>
      <w:r>
        <w:rPr>
          <w:spacing w:val="-14"/>
        </w:rPr>
        <w:t xml:space="preserve"> </w:t>
      </w:r>
      <w:r>
        <w:t>language</w:t>
      </w:r>
      <w:r>
        <w:rPr>
          <w:spacing w:val="-18"/>
        </w:rPr>
        <w:t xml:space="preserve"> </w:t>
      </w:r>
      <w:r>
        <w:t>primarily</w:t>
      </w:r>
      <w:r>
        <w:rPr>
          <w:spacing w:val="-15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web</w:t>
      </w:r>
      <w:r>
        <w:rPr>
          <w:spacing w:val="-1"/>
        </w:rPr>
        <w:t xml:space="preserve"> </w:t>
      </w:r>
      <w:proofErr w:type="spellStart"/>
      <w:r>
        <w:t>deve</w:t>
      </w:r>
      <w:proofErr w:type="spellEnd"/>
    </w:p>
    <w:p w14:paraId="68CA85F1" w14:textId="77777777" w:rsidR="00932D52" w:rsidRDefault="00000000">
      <w:pPr>
        <w:pStyle w:val="BodyText"/>
        <w:spacing w:before="28" w:line="259" w:lineRule="auto"/>
        <w:ind w:left="275" w:right="422"/>
      </w:pPr>
      <w:r>
        <w:t>-</w:t>
      </w:r>
      <w:proofErr w:type="spellStart"/>
      <w:r>
        <w:t>lopment</w:t>
      </w:r>
      <w:proofErr w:type="spellEnd"/>
      <w:r>
        <w:t>.</w:t>
      </w:r>
      <w:r>
        <w:rPr>
          <w:spacing w:val="-16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allows</w:t>
      </w:r>
      <w:r>
        <w:rPr>
          <w:spacing w:val="-16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interactivity,</w:t>
      </w:r>
      <w:r>
        <w:rPr>
          <w:spacing w:val="-4"/>
        </w:rPr>
        <w:t xml:space="preserve"> </w:t>
      </w:r>
      <w:r>
        <w:t>manipulate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</w:t>
      </w:r>
      <w:r>
        <w:rPr>
          <w:spacing w:val="-3"/>
        </w:rPr>
        <w:t xml:space="preserve"> </w:t>
      </w:r>
      <w:r>
        <w:t>(Document</w:t>
      </w:r>
      <w:r>
        <w:rPr>
          <w:spacing w:val="-3"/>
        </w:rPr>
        <w:t xml:space="preserve"> </w:t>
      </w:r>
      <w:r>
        <w:t>Object</w:t>
      </w:r>
      <w:r>
        <w:rPr>
          <w:spacing w:val="-67"/>
        </w:rPr>
        <w:t xml:space="preserve"> </w:t>
      </w:r>
      <w:r>
        <w:t>Model), and create dynamic web applications. JavaScript is executed in web browsers and</w:t>
      </w:r>
      <w:r>
        <w:rPr>
          <w:spacing w:val="1"/>
        </w:rPr>
        <w:t xml:space="preserve"> </w:t>
      </w:r>
      <w:proofErr w:type="gramStart"/>
      <w:r>
        <w:t>Can</w:t>
      </w:r>
      <w:proofErr w:type="gramEnd"/>
      <w:r>
        <w:rPr>
          <w:spacing w:val="-1"/>
        </w:rPr>
        <w:t xml:space="preserve"> </w:t>
      </w:r>
      <w:r>
        <w:t>also be used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server-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technologies like Node.js.</w:t>
      </w:r>
    </w:p>
    <w:p w14:paraId="3C814E03" w14:textId="77777777" w:rsidR="00932D52" w:rsidRDefault="00932D52">
      <w:pPr>
        <w:pStyle w:val="BodyText"/>
        <w:spacing w:before="4"/>
        <w:rPr>
          <w:sz w:val="30"/>
        </w:rPr>
      </w:pPr>
    </w:p>
    <w:p w14:paraId="479A8C4D" w14:textId="77777777" w:rsidR="00932D52" w:rsidRDefault="00000000">
      <w:pPr>
        <w:pStyle w:val="BodyText"/>
        <w:ind w:left="220"/>
      </w:pPr>
      <w:r>
        <w:rPr>
          <w:rFonts w:ascii="Symbol" w:hAnsi="Symbol"/>
        </w:rPr>
        <w:t></w:t>
      </w:r>
      <w:r>
        <w:rPr>
          <w:spacing w:val="-11"/>
        </w:rPr>
        <w:t xml:space="preserve"> </w:t>
      </w:r>
      <w:r>
        <w:t>Variables:</w:t>
      </w:r>
    </w:p>
    <w:p w14:paraId="0F053D31" w14:textId="77777777" w:rsidR="00932D52" w:rsidRDefault="00932D52">
      <w:pPr>
        <w:pStyle w:val="BodyText"/>
        <w:rPr>
          <w:sz w:val="32"/>
        </w:rPr>
      </w:pPr>
    </w:p>
    <w:p w14:paraId="570944C2" w14:textId="77777777" w:rsidR="00932D52" w:rsidRDefault="00000000">
      <w:pPr>
        <w:pStyle w:val="BodyText"/>
        <w:spacing w:line="261" w:lineRule="auto"/>
        <w:ind w:left="220" w:right="276"/>
      </w:pPr>
      <w:r>
        <w:t>Variables in JavaScript are used to store and manage data. They act as containers for values,</w:t>
      </w:r>
      <w:r>
        <w:rPr>
          <w:spacing w:val="1"/>
        </w:rPr>
        <w:t xml:space="preserve"> </w:t>
      </w:r>
      <w:r>
        <w:t>such as numbers, strings, or objects. Variables are declared using keywords like `var`, `let`,</w:t>
      </w:r>
      <w:r>
        <w:rPr>
          <w:spacing w:val="1"/>
        </w:rPr>
        <w:t xml:space="preserve"> </w:t>
      </w:r>
      <w:proofErr w:type="spellStart"/>
      <w:r>
        <w:t>or`const</w:t>
      </w:r>
      <w:proofErr w:type="spellEnd"/>
      <w:r>
        <w:t>`, and they can change (for `var` and `let`) or remain constant (for `const`) during the</w:t>
      </w:r>
      <w:r>
        <w:rPr>
          <w:spacing w:val="-67"/>
        </w:rPr>
        <w:t xml:space="preserve"> </w:t>
      </w:r>
      <w:r>
        <w:t>program's</w:t>
      </w:r>
      <w:r>
        <w:rPr>
          <w:spacing w:val="-1"/>
        </w:rPr>
        <w:t xml:space="preserve"> </w:t>
      </w:r>
      <w:r>
        <w:t>execution.</w:t>
      </w:r>
    </w:p>
    <w:p w14:paraId="199FBD04" w14:textId="77777777" w:rsidR="00932D52" w:rsidRDefault="00932D52">
      <w:pPr>
        <w:spacing w:line="261" w:lineRule="auto"/>
        <w:sectPr w:rsidR="00932D52">
          <w:pgSz w:w="11930" w:h="16860"/>
          <w:pgMar w:top="118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230391" w14:textId="77777777" w:rsidR="00932D52" w:rsidRDefault="00000000">
      <w:pPr>
        <w:pStyle w:val="BodyText"/>
        <w:spacing w:before="86"/>
        <w:ind w:left="275"/>
      </w:pPr>
      <w:r>
        <w:rPr>
          <w:rFonts w:ascii="Symbol" w:hAnsi="Symbol"/>
        </w:rPr>
        <w:lastRenderedPageBreak/>
        <w:t>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Types:</w:t>
      </w:r>
    </w:p>
    <w:p w14:paraId="7A4CA598" w14:textId="77777777" w:rsidR="00932D52" w:rsidRDefault="00932D52">
      <w:pPr>
        <w:pStyle w:val="BodyText"/>
        <w:spacing w:before="5"/>
        <w:rPr>
          <w:sz w:val="32"/>
        </w:rPr>
      </w:pPr>
    </w:p>
    <w:p w14:paraId="6979A2D7" w14:textId="77777777" w:rsidR="00932D52" w:rsidRDefault="00000000">
      <w:pPr>
        <w:pStyle w:val="BodyText"/>
        <w:ind w:left="275"/>
      </w:pPr>
      <w:r>
        <w:t>JavaScript</w:t>
      </w:r>
      <w:r>
        <w:rPr>
          <w:spacing w:val="-12"/>
        </w:rPr>
        <w:t xml:space="preserve"> </w:t>
      </w:r>
      <w:r>
        <w:t>supports</w:t>
      </w:r>
      <w:r>
        <w:rPr>
          <w:spacing w:val="-13"/>
        </w:rPr>
        <w:t xml:space="preserve"> </w:t>
      </w:r>
      <w:r>
        <w:t>several</w:t>
      </w:r>
      <w:r>
        <w:rPr>
          <w:spacing w:val="-12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types,</w:t>
      </w:r>
      <w:r>
        <w:rPr>
          <w:spacing w:val="-13"/>
        </w:rPr>
        <w:t xml:space="preserve"> </w:t>
      </w:r>
      <w:r>
        <w:t>including:</w:t>
      </w:r>
    </w:p>
    <w:p w14:paraId="7A68FE39" w14:textId="77777777" w:rsidR="00932D52" w:rsidRDefault="00000000">
      <w:pPr>
        <w:pStyle w:val="ListParagraph"/>
        <w:numPr>
          <w:ilvl w:val="0"/>
          <w:numId w:val="8"/>
        </w:numPr>
        <w:tabs>
          <w:tab w:val="left" w:pos="360"/>
        </w:tabs>
        <w:spacing w:before="24" w:line="276" w:lineRule="auto"/>
        <w:ind w:left="289" w:right="636" w:hanging="70"/>
        <w:jc w:val="left"/>
      </w:pPr>
      <w:r>
        <w:rPr>
          <w:sz w:val="28"/>
        </w:rPr>
        <w:t xml:space="preserve">Primitive Types: These include numbers, strings, </w:t>
      </w:r>
      <w:proofErr w:type="spellStart"/>
      <w:r>
        <w:rPr>
          <w:sz w:val="28"/>
        </w:rPr>
        <w:t>booleans</w:t>
      </w:r>
      <w:proofErr w:type="spellEnd"/>
      <w:r>
        <w:rPr>
          <w:sz w:val="28"/>
        </w:rPr>
        <w:t>, null, undefined, and symbols</w:t>
      </w:r>
      <w:r>
        <w:rPr>
          <w:spacing w:val="-67"/>
          <w:sz w:val="28"/>
        </w:rPr>
        <w:t xml:space="preserve"> </w:t>
      </w:r>
      <w:r>
        <w:rPr>
          <w:sz w:val="28"/>
        </w:rPr>
        <w:t>(added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newer</w:t>
      </w:r>
      <w:r>
        <w:rPr>
          <w:spacing w:val="-4"/>
          <w:sz w:val="28"/>
        </w:rPr>
        <w:t xml:space="preserve"> </w:t>
      </w:r>
      <w:r>
        <w:rPr>
          <w:sz w:val="28"/>
        </w:rPr>
        <w:t>versions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JavaScript).</w:t>
      </w:r>
    </w:p>
    <w:p w14:paraId="28EDD508" w14:textId="77777777" w:rsidR="00932D52" w:rsidRDefault="00000000">
      <w:pPr>
        <w:pStyle w:val="ListParagraph"/>
        <w:numPr>
          <w:ilvl w:val="0"/>
          <w:numId w:val="8"/>
        </w:numPr>
        <w:tabs>
          <w:tab w:val="left" w:pos="403"/>
        </w:tabs>
        <w:spacing w:line="299" w:lineRule="exact"/>
        <w:ind w:left="402" w:hanging="128"/>
        <w:jc w:val="left"/>
      </w:pPr>
      <w:r>
        <w:rPr>
          <w:sz w:val="28"/>
        </w:rPr>
        <w:t>Reference</w:t>
      </w:r>
      <w:r>
        <w:rPr>
          <w:spacing w:val="-6"/>
          <w:sz w:val="28"/>
        </w:rPr>
        <w:t xml:space="preserve"> </w:t>
      </w:r>
      <w:r>
        <w:rPr>
          <w:sz w:val="28"/>
        </w:rPr>
        <w:t>Types:</w:t>
      </w:r>
      <w:r>
        <w:rPr>
          <w:spacing w:val="-5"/>
          <w:sz w:val="28"/>
        </w:rPr>
        <w:t xml:space="preserve"> </w:t>
      </w: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include</w:t>
      </w:r>
      <w:r>
        <w:rPr>
          <w:spacing w:val="-3"/>
          <w:sz w:val="28"/>
        </w:rPr>
        <w:t xml:space="preserve"> </w:t>
      </w:r>
      <w:r>
        <w:rPr>
          <w:sz w:val="28"/>
        </w:rPr>
        <w:t>objects,</w:t>
      </w:r>
      <w:r>
        <w:rPr>
          <w:spacing w:val="-3"/>
          <w:sz w:val="28"/>
        </w:rPr>
        <w:t xml:space="preserve"> </w:t>
      </w:r>
      <w:r>
        <w:rPr>
          <w:sz w:val="28"/>
        </w:rPr>
        <w:t>arrays,</w:t>
      </w:r>
      <w:r>
        <w:rPr>
          <w:spacing w:val="-3"/>
          <w:sz w:val="28"/>
        </w:rPr>
        <w:t xml:space="preserve"> </w:t>
      </w:r>
      <w:r>
        <w:rPr>
          <w:sz w:val="28"/>
        </w:rPr>
        <w:t>functions,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more.</w:t>
      </w:r>
      <w:r>
        <w:rPr>
          <w:spacing w:val="-6"/>
          <w:sz w:val="28"/>
        </w:rPr>
        <w:t xml:space="preserve"> </w:t>
      </w:r>
      <w:r>
        <w:rPr>
          <w:sz w:val="28"/>
        </w:rPr>
        <w:t>Objects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versatile</w:t>
      </w:r>
    </w:p>
    <w:p w14:paraId="4712655A" w14:textId="77777777" w:rsidR="00932D52" w:rsidRDefault="00000000">
      <w:pPr>
        <w:pStyle w:val="BodyText"/>
        <w:spacing w:before="33"/>
        <w:ind w:left="414"/>
      </w:pPr>
      <w:r>
        <w:t>data</w:t>
      </w:r>
      <w:r>
        <w:rPr>
          <w:spacing w:val="-5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key-value</w:t>
      </w:r>
      <w:r>
        <w:rPr>
          <w:spacing w:val="-6"/>
        </w:rPr>
        <w:t xml:space="preserve"> </w:t>
      </w:r>
      <w:r>
        <w:t>pairs.</w:t>
      </w:r>
    </w:p>
    <w:p w14:paraId="27C7188B" w14:textId="77777777" w:rsidR="00932D52" w:rsidRDefault="00932D52">
      <w:pPr>
        <w:pStyle w:val="BodyText"/>
        <w:rPr>
          <w:sz w:val="32"/>
        </w:rPr>
      </w:pPr>
    </w:p>
    <w:p w14:paraId="1C056716" w14:textId="77777777" w:rsidR="00932D52" w:rsidRDefault="00000000">
      <w:pPr>
        <w:pStyle w:val="BodyText"/>
        <w:ind w:left="220"/>
      </w:pPr>
      <w:r>
        <w:rPr>
          <w:rFonts w:ascii="Symbol" w:hAnsi="Symbol"/>
        </w:rPr>
        <w:t></w:t>
      </w:r>
      <w:r>
        <w:rPr>
          <w:spacing w:val="-11"/>
        </w:rPr>
        <w:t xml:space="preserve"> </w:t>
      </w:r>
      <w:r>
        <w:t>Operators:</w:t>
      </w:r>
    </w:p>
    <w:p w14:paraId="165081A0" w14:textId="77777777" w:rsidR="00932D52" w:rsidRDefault="00932D52">
      <w:pPr>
        <w:pStyle w:val="BodyText"/>
        <w:spacing w:before="3"/>
        <w:rPr>
          <w:sz w:val="32"/>
        </w:rPr>
      </w:pPr>
    </w:p>
    <w:p w14:paraId="2989874E" w14:textId="77777777" w:rsidR="00932D52" w:rsidRDefault="00000000">
      <w:pPr>
        <w:pStyle w:val="BodyText"/>
        <w:spacing w:line="261" w:lineRule="auto"/>
        <w:ind w:left="220" w:firstLine="55"/>
      </w:pPr>
      <w:r>
        <w:t>JavaScript provides various operators to perform operations on data, including: - Arithmetic</w:t>
      </w:r>
      <w:r>
        <w:rPr>
          <w:spacing w:val="-67"/>
        </w:rPr>
        <w:t xml:space="preserve"> </w:t>
      </w:r>
      <w:r>
        <w:t>Operators:</w:t>
      </w:r>
      <w:r>
        <w:rPr>
          <w:spacing w:val="-3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(+),</w:t>
      </w:r>
      <w:r>
        <w:rPr>
          <w:spacing w:val="-5"/>
        </w:rPr>
        <w:t xml:space="preserve"> </w:t>
      </w:r>
      <w:r>
        <w:t>subtraction</w:t>
      </w:r>
      <w:r>
        <w:rPr>
          <w:spacing w:val="-2"/>
        </w:rPr>
        <w:t xml:space="preserve"> </w:t>
      </w:r>
      <w:r>
        <w:t>(-),</w:t>
      </w:r>
      <w:r>
        <w:rPr>
          <w:spacing w:val="-4"/>
        </w:rPr>
        <w:t xml:space="preserve"> </w:t>
      </w:r>
      <w:r>
        <w:t>multiplication</w:t>
      </w:r>
      <w:r>
        <w:rPr>
          <w:spacing w:val="-3"/>
        </w:rPr>
        <w:t xml:space="preserve"> </w:t>
      </w:r>
      <w:r>
        <w:t>(*),</w:t>
      </w:r>
      <w:r>
        <w:rPr>
          <w:spacing w:val="-4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(/),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more. –</w:t>
      </w:r>
      <w:r>
        <w:rPr>
          <w:spacing w:val="-3"/>
        </w:rPr>
        <w:t xml:space="preserve"> </w:t>
      </w:r>
      <w:proofErr w:type="spellStart"/>
      <w:r>
        <w:t>Compari</w:t>
      </w:r>
      <w:proofErr w:type="spellEnd"/>
    </w:p>
    <w:p w14:paraId="1C188D4F" w14:textId="77777777" w:rsidR="00932D52" w:rsidRDefault="00000000">
      <w:pPr>
        <w:pStyle w:val="BodyText"/>
        <w:spacing w:line="321" w:lineRule="exact"/>
        <w:ind w:left="220"/>
      </w:pPr>
      <w:r>
        <w:t>-son</w:t>
      </w:r>
      <w:r>
        <w:rPr>
          <w:spacing w:val="-3"/>
        </w:rPr>
        <w:t xml:space="preserve"> </w:t>
      </w:r>
      <w:r>
        <w:t>Operator: Equal</w:t>
      </w:r>
      <w:r>
        <w:rPr>
          <w:spacing w:val="-1"/>
        </w:rPr>
        <w:t xml:space="preserve"> </w:t>
      </w:r>
      <w:r>
        <w:t>(==),</w:t>
      </w:r>
      <w:r>
        <w:rPr>
          <w:spacing w:val="-2"/>
        </w:rPr>
        <w:t xml:space="preserve"> </w:t>
      </w:r>
      <w:r>
        <w:t>not equal</w:t>
      </w:r>
      <w:r>
        <w:rPr>
          <w:spacing w:val="-1"/>
        </w:rPr>
        <w:t xml:space="preserve"> </w:t>
      </w:r>
      <w:proofErr w:type="gramStart"/>
      <w:r>
        <w:t>(!=</w:t>
      </w:r>
      <w:proofErr w:type="gramEnd"/>
      <w:r>
        <w:t>),</w:t>
      </w:r>
      <w:r>
        <w:rPr>
          <w:spacing w:val="-1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(&gt;),</w:t>
      </w:r>
      <w:r>
        <w:rPr>
          <w:spacing w:val="-6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 (&lt;)</w:t>
      </w:r>
    </w:p>
    <w:p w14:paraId="74F1DE99" w14:textId="77777777" w:rsidR="00932D52" w:rsidRDefault="00932D52">
      <w:pPr>
        <w:pStyle w:val="BodyText"/>
        <w:spacing w:before="10"/>
        <w:rPr>
          <w:sz w:val="31"/>
        </w:rPr>
      </w:pPr>
    </w:p>
    <w:p w14:paraId="7DF577AF" w14:textId="77777777" w:rsidR="00932D52" w:rsidRDefault="00000000">
      <w:pPr>
        <w:pStyle w:val="BodyText"/>
        <w:ind w:left="220"/>
      </w:pPr>
      <w:r>
        <w:rPr>
          <w:rFonts w:ascii="Symbol" w:hAnsi="Symbol"/>
        </w:rPr>
        <w:t></w:t>
      </w:r>
      <w:r>
        <w:rPr>
          <w:spacing w:val="-14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Structures:</w:t>
      </w:r>
    </w:p>
    <w:p w14:paraId="4CFD6830" w14:textId="77777777" w:rsidR="00932D52" w:rsidRDefault="00932D52">
      <w:pPr>
        <w:pStyle w:val="BodyText"/>
        <w:spacing w:before="2"/>
        <w:rPr>
          <w:sz w:val="32"/>
        </w:rPr>
      </w:pPr>
    </w:p>
    <w:p w14:paraId="3092DDC5" w14:textId="77777777" w:rsidR="00932D52" w:rsidRDefault="00000000">
      <w:pPr>
        <w:pStyle w:val="BodyText"/>
        <w:spacing w:before="1" w:line="261" w:lineRule="auto"/>
        <w:ind w:left="220"/>
      </w:pPr>
      <w:r>
        <w:t>JavaScript uses control structures to manage the flow of a program. Key control structures</w:t>
      </w:r>
      <w:r>
        <w:rPr>
          <w:spacing w:val="1"/>
        </w:rPr>
        <w:t xml:space="preserve"> </w:t>
      </w:r>
      <w:r>
        <w:t>include: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Conditional</w:t>
      </w:r>
      <w:r>
        <w:rPr>
          <w:spacing w:val="-1"/>
        </w:rPr>
        <w:t xml:space="preserve"> </w:t>
      </w:r>
      <w:r>
        <w:t>Statements:</w:t>
      </w:r>
      <w:r>
        <w:rPr>
          <w:spacing w:val="-1"/>
        </w:rPr>
        <w:t xml:space="preserve"> </w:t>
      </w:r>
      <w:r>
        <w:t>`if`,</w:t>
      </w:r>
      <w:r>
        <w:rPr>
          <w:spacing w:val="-3"/>
        </w:rPr>
        <w:t xml:space="preserve"> </w:t>
      </w:r>
      <w:r>
        <w:t>`else</w:t>
      </w:r>
      <w:r>
        <w:rPr>
          <w:spacing w:val="-2"/>
        </w:rPr>
        <w:t xml:space="preserve"> </w:t>
      </w:r>
      <w:r>
        <w:t>if`,</w:t>
      </w:r>
      <w:r>
        <w:rPr>
          <w:spacing w:val="-4"/>
        </w:rPr>
        <w:t xml:space="preserve"> </w:t>
      </w:r>
      <w:r>
        <w:t>`else`,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ternary</w:t>
      </w:r>
      <w:r>
        <w:rPr>
          <w:spacing w:val="-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(`?</w:t>
      </w:r>
      <w:r>
        <w:rPr>
          <w:spacing w:val="-5"/>
        </w:rPr>
        <w:t xml:space="preserve"> </w:t>
      </w:r>
      <w:proofErr w:type="gramStart"/>
      <w:r>
        <w:t>:`</w:t>
      </w:r>
      <w:proofErr w:type="gramEnd"/>
      <w:r>
        <w:t>)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</w:t>
      </w:r>
    </w:p>
    <w:p w14:paraId="0D528A5D" w14:textId="77777777" w:rsidR="00932D52" w:rsidRDefault="00000000">
      <w:pPr>
        <w:pStyle w:val="BodyText"/>
        <w:spacing w:line="321" w:lineRule="exact"/>
        <w:ind w:left="220"/>
      </w:pPr>
      <w:r>
        <w:t>-king</w:t>
      </w:r>
      <w:r>
        <w:rPr>
          <w:spacing w:val="-3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conditions.</w:t>
      </w:r>
    </w:p>
    <w:p w14:paraId="3292C350" w14:textId="77777777" w:rsidR="00932D52" w:rsidRDefault="00000000">
      <w:pPr>
        <w:pStyle w:val="ListParagraph"/>
        <w:numPr>
          <w:ilvl w:val="0"/>
          <w:numId w:val="8"/>
        </w:numPr>
        <w:tabs>
          <w:tab w:val="left" w:pos="384"/>
        </w:tabs>
        <w:spacing w:before="28"/>
        <w:ind w:left="383" w:hanging="164"/>
        <w:jc w:val="left"/>
        <w:rPr>
          <w:sz w:val="28"/>
        </w:rPr>
      </w:pPr>
      <w:r>
        <w:rPr>
          <w:spacing w:val="-1"/>
          <w:sz w:val="28"/>
        </w:rPr>
        <w:t>Loops: `</w:t>
      </w:r>
      <w:proofErr w:type="spellStart"/>
      <w:r>
        <w:rPr>
          <w:spacing w:val="-1"/>
          <w:sz w:val="28"/>
        </w:rPr>
        <w:t>for</w:t>
      </w:r>
      <w:proofErr w:type="gramStart"/>
      <w:r>
        <w:rPr>
          <w:spacing w:val="-1"/>
          <w:sz w:val="28"/>
        </w:rPr>
        <w:t>`,`</w:t>
      </w:r>
      <w:proofErr w:type="gramEnd"/>
      <w:r>
        <w:rPr>
          <w:spacing w:val="-1"/>
          <w:sz w:val="28"/>
        </w:rPr>
        <w:t>while</w:t>
      </w:r>
      <w:proofErr w:type="spellEnd"/>
      <w:r>
        <w:rPr>
          <w:spacing w:val="-1"/>
          <w:sz w:val="28"/>
        </w:rPr>
        <w:t>`,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`do...while`</w:t>
      </w:r>
      <w:r>
        <w:rPr>
          <w:spacing w:val="-15"/>
          <w:sz w:val="28"/>
        </w:rPr>
        <w:t xml:space="preserve"> </w:t>
      </w:r>
      <w:r>
        <w:rPr>
          <w:sz w:val="28"/>
        </w:rPr>
        <w:t>loops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7"/>
          <w:sz w:val="28"/>
        </w:rPr>
        <w:t xml:space="preserve"> </w:t>
      </w:r>
      <w:r>
        <w:rPr>
          <w:sz w:val="28"/>
        </w:rPr>
        <w:t>repetitive</w:t>
      </w:r>
      <w:r>
        <w:rPr>
          <w:spacing w:val="-16"/>
          <w:sz w:val="28"/>
        </w:rPr>
        <w:t xml:space="preserve"> </w:t>
      </w:r>
      <w:r>
        <w:rPr>
          <w:sz w:val="28"/>
        </w:rPr>
        <w:t>tasks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iterating</w:t>
      </w:r>
      <w:r>
        <w:rPr>
          <w:spacing w:val="-15"/>
          <w:sz w:val="28"/>
        </w:rPr>
        <w:t xml:space="preserve"> </w:t>
      </w:r>
      <w:r>
        <w:rPr>
          <w:sz w:val="28"/>
        </w:rPr>
        <w:t>over</w:t>
      </w:r>
      <w:r>
        <w:rPr>
          <w:spacing w:val="-15"/>
          <w:sz w:val="28"/>
        </w:rPr>
        <w:t xml:space="preserve"> </w:t>
      </w:r>
      <w:r>
        <w:rPr>
          <w:sz w:val="28"/>
        </w:rPr>
        <w:t>data.</w:t>
      </w:r>
    </w:p>
    <w:p w14:paraId="435BB060" w14:textId="77777777" w:rsidR="00932D52" w:rsidRDefault="00000000">
      <w:pPr>
        <w:pStyle w:val="ListParagraph"/>
        <w:numPr>
          <w:ilvl w:val="0"/>
          <w:numId w:val="8"/>
        </w:numPr>
        <w:tabs>
          <w:tab w:val="left" w:pos="369"/>
        </w:tabs>
        <w:spacing w:before="28"/>
        <w:ind w:left="368" w:hanging="149"/>
        <w:jc w:val="left"/>
        <w:rPr>
          <w:sz w:val="28"/>
        </w:rPr>
      </w:pPr>
      <w:r>
        <w:rPr>
          <w:spacing w:val="-1"/>
          <w:sz w:val="28"/>
        </w:rPr>
        <w:t>Switch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Statement:</w:t>
      </w:r>
      <w:r>
        <w:rPr>
          <w:spacing w:val="-12"/>
          <w:sz w:val="28"/>
        </w:rPr>
        <w:t xml:space="preserve"> </w:t>
      </w:r>
      <w:r>
        <w:rPr>
          <w:sz w:val="28"/>
        </w:rPr>
        <w:t>Used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z w:val="28"/>
        </w:rPr>
        <w:t>multiple</w:t>
      </w:r>
      <w:r>
        <w:rPr>
          <w:spacing w:val="-15"/>
          <w:sz w:val="28"/>
        </w:rPr>
        <w:t xml:space="preserve"> </w:t>
      </w:r>
      <w:r>
        <w:rPr>
          <w:sz w:val="28"/>
        </w:rPr>
        <w:t>conditional</w:t>
      </w:r>
      <w:r>
        <w:rPr>
          <w:spacing w:val="-5"/>
          <w:sz w:val="28"/>
        </w:rPr>
        <w:t xml:space="preserve"> </w:t>
      </w:r>
      <w:r>
        <w:rPr>
          <w:sz w:val="28"/>
        </w:rPr>
        <w:t>branches.</w:t>
      </w:r>
    </w:p>
    <w:p w14:paraId="2F8A2453" w14:textId="77777777" w:rsidR="00932D52" w:rsidRDefault="00000000">
      <w:pPr>
        <w:pStyle w:val="ListParagraph"/>
        <w:numPr>
          <w:ilvl w:val="0"/>
          <w:numId w:val="8"/>
        </w:numPr>
        <w:tabs>
          <w:tab w:val="left" w:pos="372"/>
        </w:tabs>
        <w:spacing w:before="29"/>
        <w:ind w:left="371" w:hanging="152"/>
        <w:jc w:val="left"/>
        <w:rPr>
          <w:sz w:val="28"/>
        </w:rPr>
      </w:pPr>
      <w:r>
        <w:rPr>
          <w:spacing w:val="-1"/>
          <w:sz w:val="28"/>
        </w:rPr>
        <w:t>Functions:</w:t>
      </w:r>
      <w:r>
        <w:rPr>
          <w:spacing w:val="-13"/>
          <w:sz w:val="28"/>
        </w:rPr>
        <w:t xml:space="preserve"> </w:t>
      </w:r>
      <w:r>
        <w:rPr>
          <w:sz w:val="28"/>
        </w:rPr>
        <w:t>Defining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calling</w:t>
      </w:r>
      <w:r>
        <w:rPr>
          <w:spacing w:val="-16"/>
          <w:sz w:val="28"/>
        </w:rPr>
        <w:t xml:space="preserve"> </w:t>
      </w:r>
      <w:r>
        <w:rPr>
          <w:sz w:val="28"/>
        </w:rPr>
        <w:t>functions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encapsulate</w:t>
      </w:r>
      <w:r>
        <w:rPr>
          <w:spacing w:val="-17"/>
          <w:sz w:val="28"/>
        </w:rPr>
        <w:t xml:space="preserve"> </w:t>
      </w:r>
      <w:r>
        <w:rPr>
          <w:sz w:val="28"/>
        </w:rPr>
        <w:t>reusable</w:t>
      </w:r>
      <w:r>
        <w:rPr>
          <w:spacing w:val="-14"/>
          <w:sz w:val="28"/>
        </w:rPr>
        <w:t xml:space="preserve"> </w:t>
      </w:r>
      <w:r>
        <w:rPr>
          <w:sz w:val="28"/>
        </w:rPr>
        <w:t>blocks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code.</w:t>
      </w:r>
    </w:p>
    <w:p w14:paraId="61A048A3" w14:textId="77777777" w:rsidR="00932D52" w:rsidRDefault="00000000">
      <w:pPr>
        <w:pStyle w:val="ListParagraph"/>
        <w:numPr>
          <w:ilvl w:val="0"/>
          <w:numId w:val="8"/>
        </w:numPr>
        <w:tabs>
          <w:tab w:val="left" w:pos="369"/>
        </w:tabs>
        <w:spacing w:before="28"/>
        <w:ind w:left="368" w:hanging="149"/>
        <w:jc w:val="left"/>
        <w:rPr>
          <w:sz w:val="28"/>
        </w:rPr>
      </w:pPr>
      <w:r>
        <w:rPr>
          <w:sz w:val="28"/>
        </w:rPr>
        <w:t>Error</w:t>
      </w:r>
      <w:r>
        <w:rPr>
          <w:spacing w:val="-17"/>
          <w:sz w:val="28"/>
        </w:rPr>
        <w:t xml:space="preserve"> </w:t>
      </w:r>
      <w:r>
        <w:rPr>
          <w:sz w:val="28"/>
        </w:rPr>
        <w:t>Handling:</w:t>
      </w:r>
      <w:r>
        <w:rPr>
          <w:spacing w:val="-16"/>
          <w:sz w:val="28"/>
        </w:rPr>
        <w:t xml:space="preserve"> </w:t>
      </w:r>
      <w:r>
        <w:rPr>
          <w:sz w:val="28"/>
        </w:rPr>
        <w:t>Using</w:t>
      </w:r>
      <w:r>
        <w:rPr>
          <w:spacing w:val="-15"/>
          <w:sz w:val="28"/>
        </w:rPr>
        <w:t xml:space="preserve"> </w:t>
      </w:r>
      <w:r>
        <w:rPr>
          <w:sz w:val="28"/>
        </w:rPr>
        <w:t>`</w:t>
      </w:r>
      <w:proofErr w:type="spellStart"/>
      <w:r>
        <w:rPr>
          <w:sz w:val="28"/>
        </w:rPr>
        <w:t>try</w:t>
      </w:r>
      <w:proofErr w:type="gramStart"/>
      <w:r>
        <w:rPr>
          <w:sz w:val="28"/>
        </w:rPr>
        <w:t>`,`</w:t>
      </w:r>
      <w:proofErr w:type="gramEnd"/>
      <w:r>
        <w:rPr>
          <w:sz w:val="28"/>
        </w:rPr>
        <w:t>catch</w:t>
      </w:r>
      <w:proofErr w:type="spellEnd"/>
      <w:r>
        <w:rPr>
          <w:sz w:val="28"/>
        </w:rPr>
        <w:t>`,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`finally`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handling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managing</w:t>
      </w:r>
      <w:r>
        <w:rPr>
          <w:spacing w:val="-4"/>
          <w:sz w:val="28"/>
        </w:rPr>
        <w:t xml:space="preserve"> </w:t>
      </w:r>
      <w:r>
        <w:rPr>
          <w:sz w:val="28"/>
        </w:rPr>
        <w:t>exceptions.</w:t>
      </w:r>
    </w:p>
    <w:p w14:paraId="5D0F6FCD" w14:textId="77777777" w:rsidR="00932D52" w:rsidRDefault="00932D52">
      <w:pPr>
        <w:pStyle w:val="BodyText"/>
        <w:spacing w:before="9"/>
        <w:rPr>
          <w:sz w:val="32"/>
        </w:rPr>
      </w:pPr>
    </w:p>
    <w:p w14:paraId="3440FC77" w14:textId="77777777" w:rsidR="00932D52" w:rsidRDefault="00000000">
      <w:pPr>
        <w:pStyle w:val="BodyText"/>
        <w:spacing w:line="261" w:lineRule="auto"/>
        <w:ind w:left="220" w:firstLine="69"/>
      </w:pPr>
      <w:r>
        <w:t xml:space="preserve">JavaScript's combination of variables, data types, operators, and control structures </w:t>
      </w:r>
      <w:proofErr w:type="gramStart"/>
      <w:r>
        <w:t>makes</w:t>
      </w:r>
      <w:proofErr w:type="gramEnd"/>
      <w:r>
        <w:t xml:space="preserve"> it a</w:t>
      </w:r>
      <w:r>
        <w:rPr>
          <w:spacing w:val="1"/>
        </w:rPr>
        <w:t xml:space="preserve"> </w:t>
      </w:r>
      <w:r>
        <w:t>powerful</w:t>
      </w:r>
      <w:r>
        <w:rPr>
          <w:spacing w:val="-10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t>interactive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dynamic</w:t>
      </w:r>
      <w:r>
        <w:rPr>
          <w:spacing w:val="-9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applications.</w:t>
      </w:r>
      <w:r>
        <w:rPr>
          <w:spacing w:val="-12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these</w:t>
      </w:r>
      <w:r>
        <w:rPr>
          <w:spacing w:val="-67"/>
        </w:rPr>
        <w:t xml:space="preserve"> </w:t>
      </w:r>
      <w:r>
        <w:t>fundamental concepts</w:t>
      </w:r>
      <w:r>
        <w:rPr>
          <w:spacing w:val="-1"/>
        </w:rPr>
        <w:t xml:space="preserve"> </w:t>
      </w:r>
      <w:r>
        <w:t>is essential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developer.</w:t>
      </w:r>
    </w:p>
    <w:p w14:paraId="3C2237C6" w14:textId="77777777" w:rsidR="00932D52" w:rsidRDefault="00932D52">
      <w:pPr>
        <w:spacing w:line="261" w:lineRule="auto"/>
        <w:sectPr w:rsidR="00932D52">
          <w:pgSz w:w="11930" w:h="16860"/>
          <w:pgMar w:top="124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C278E8" w14:textId="77777777" w:rsidR="00932D52" w:rsidRDefault="00000000">
      <w:pPr>
        <w:spacing w:before="69"/>
        <w:ind w:left="220"/>
        <w:rPr>
          <w:sz w:val="36"/>
        </w:rPr>
      </w:pPr>
      <w:r>
        <w:rPr>
          <w:sz w:val="36"/>
        </w:rPr>
        <w:lastRenderedPageBreak/>
        <w:t>THEORITICAL</w:t>
      </w:r>
      <w:r>
        <w:rPr>
          <w:spacing w:val="-20"/>
          <w:sz w:val="36"/>
        </w:rPr>
        <w:t xml:space="preserve"> </w:t>
      </w:r>
      <w:r>
        <w:rPr>
          <w:sz w:val="36"/>
        </w:rPr>
        <w:t>ANALYSIS:</w:t>
      </w:r>
    </w:p>
    <w:p w14:paraId="4AA504D1" w14:textId="77777777" w:rsidR="00932D52" w:rsidRDefault="00000000">
      <w:pPr>
        <w:pStyle w:val="ListParagraph"/>
        <w:numPr>
          <w:ilvl w:val="0"/>
          <w:numId w:val="9"/>
        </w:numPr>
        <w:tabs>
          <w:tab w:val="left" w:pos="408"/>
        </w:tabs>
        <w:spacing w:before="23"/>
        <w:ind w:left="407" w:hanging="133"/>
        <w:jc w:val="left"/>
        <w:rPr>
          <w:sz w:val="28"/>
        </w:rPr>
      </w:pPr>
      <w:r>
        <w:rPr>
          <w:sz w:val="28"/>
        </w:rPr>
        <w:t>Block</w:t>
      </w:r>
      <w:r>
        <w:rPr>
          <w:spacing w:val="-8"/>
          <w:sz w:val="28"/>
        </w:rPr>
        <w:t xml:space="preserve"> </w:t>
      </w:r>
      <w:r>
        <w:rPr>
          <w:sz w:val="28"/>
        </w:rPr>
        <w:t>diagram</w:t>
      </w:r>
    </w:p>
    <w:p w14:paraId="37B6AA08" w14:textId="77777777" w:rsidR="00932D52" w:rsidRDefault="00932D52">
      <w:pPr>
        <w:pStyle w:val="BodyText"/>
        <w:spacing w:before="10"/>
        <w:rPr>
          <w:sz w:val="31"/>
        </w:rPr>
      </w:pPr>
    </w:p>
    <w:p w14:paraId="75A5C228" w14:textId="77777777" w:rsidR="00932D52" w:rsidRDefault="00000000">
      <w:pPr>
        <w:pStyle w:val="BodyText"/>
        <w:ind w:left="220"/>
      </w:pPr>
      <w:r>
        <w:t>Diagrammatic</w:t>
      </w:r>
      <w:r>
        <w:rPr>
          <w:spacing w:val="-9"/>
        </w:rPr>
        <w:t xml:space="preserve"> </w:t>
      </w:r>
      <w:r>
        <w:t>overview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project.</w:t>
      </w:r>
    </w:p>
    <w:p w14:paraId="73165CC8" w14:textId="77777777" w:rsidR="00932D52" w:rsidRDefault="00000000">
      <w:pPr>
        <w:pStyle w:val="BodyText"/>
        <w:spacing w:before="5"/>
        <w:rPr>
          <w:sz w:val="24"/>
        </w:rPr>
      </w:pPr>
      <w:r>
        <w:pict w14:anchorId="72633674">
          <v:group id="_x0000_s2050" style="position:absolute;margin-left:76.45pt;margin-top:16.05pt;width:358.7pt;height:105.85pt;z-index:-251656192;mso-position-horizontal-relative:page" coordorigin="1529,321" coordsize="7174,2117">
            <v:shape id="_x0000_s2051" style="position:absolute;left:1538;top:2007;width:1654;height:430" coordorigin="1539,2008" coordsize="1654,430" path="m3192,2008r-9,l3183,2018r,410l1548,2428r,-410l3183,2018r,-10l3183,2008r-1644,l1539,2018r,410l1539,2438r1653,l3192,2428r,l3192,2008xe" fillcolor="black" stroked="f">
              <v:path arrowok="t"/>
            </v:shape>
            <v:shape id="_x0000_s2052" type="#_x0000_t75" style="position:absolute;left:2659;top:513;width:3856;height:1812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1538;top:513;width:4977;height:1925" filled="f" stroked="f">
              <v:textbox inset="0,0,0,0">
                <w:txbxContent>
                  <w:p w14:paraId="7141D0ED" w14:textId="77777777" w:rsidR="00932D52" w:rsidRDefault="00932D52">
                    <w:pPr>
                      <w:rPr>
                        <w:sz w:val="26"/>
                      </w:rPr>
                    </w:pPr>
                  </w:p>
                  <w:p w14:paraId="04F90FE2" w14:textId="77777777" w:rsidR="00932D52" w:rsidRDefault="00932D52">
                    <w:pPr>
                      <w:rPr>
                        <w:sz w:val="26"/>
                      </w:rPr>
                    </w:pPr>
                  </w:p>
                  <w:p w14:paraId="61E30746" w14:textId="77777777" w:rsidR="00932D52" w:rsidRDefault="00932D52">
                    <w:pPr>
                      <w:rPr>
                        <w:sz w:val="26"/>
                      </w:rPr>
                    </w:pPr>
                  </w:p>
                  <w:p w14:paraId="5D9AEEC8" w14:textId="77777777" w:rsidR="00932D52" w:rsidRDefault="00932D52">
                    <w:pPr>
                      <w:rPr>
                        <w:sz w:val="26"/>
                      </w:rPr>
                    </w:pPr>
                  </w:p>
                  <w:p w14:paraId="1BC74D25" w14:textId="77777777" w:rsidR="00932D52" w:rsidRDefault="00932D52">
                    <w:pPr>
                      <w:spacing w:before="10"/>
                      <w:rPr>
                        <w:sz w:val="26"/>
                      </w:rPr>
                    </w:pPr>
                  </w:p>
                  <w:p w14:paraId="47E739CA" w14:textId="77777777" w:rsidR="00932D52" w:rsidRDefault="00000000">
                    <w:pPr>
                      <w:ind w:left="11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JAVASCRIPT</w:t>
                    </w:r>
                  </w:p>
                </w:txbxContent>
              </v:textbox>
            </v:shape>
            <v:shape id="_x0000_s2054" type="#_x0000_t202" style="position:absolute;left:1533;top:1348;width:1140;height:356" filled="f" strokeweight=".16931mm">
              <v:textbox inset="0,0,0,0">
                <w:txbxContent>
                  <w:p w14:paraId="12DD4AA8" w14:textId="77777777" w:rsidR="00932D52" w:rsidRDefault="00000000">
                    <w:pPr>
                      <w:spacing w:line="273" w:lineRule="exact"/>
                      <w:ind w:left="60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CSS</w:t>
                    </w:r>
                  </w:p>
                </w:txbxContent>
              </v:textbox>
            </v:shape>
            <v:shape id="_x0000_s2055" type="#_x0000_t202" style="position:absolute;left:6476;top:484;width:2221;height:1510" filled="f" strokeweight=".48pt">
              <v:textbox inset="0,0,0,0">
                <w:txbxContent>
                  <w:p w14:paraId="7C2D8AC6" w14:textId="77777777" w:rsidR="00932D52" w:rsidRDefault="00932D52">
                    <w:pPr>
                      <w:rPr>
                        <w:sz w:val="26"/>
                      </w:rPr>
                    </w:pPr>
                  </w:p>
                  <w:p w14:paraId="7A31D639" w14:textId="77777777" w:rsidR="00932D52" w:rsidRDefault="00932D52">
                    <w:pPr>
                      <w:spacing w:before="1"/>
                      <w:rPr>
                        <w:sz w:val="26"/>
                      </w:rPr>
                    </w:pPr>
                  </w:p>
                  <w:p w14:paraId="64F43221" w14:textId="77777777" w:rsidR="00932D52" w:rsidRDefault="00000000">
                    <w:pPr>
                      <w:ind w:left="28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APPLICATION</w:t>
                    </w:r>
                  </w:p>
                </w:txbxContent>
              </v:textbox>
            </v:shape>
            <v:shape id="_x0000_s2056" type="#_x0000_t202" style="position:absolute;left:1550;top:325;width:1140;height:413" filled="f" strokeweight=".16931mm">
              <v:textbox inset="0,0,0,0">
                <w:txbxContent>
                  <w:p w14:paraId="72B1F1EC" w14:textId="77777777" w:rsidR="00932D52" w:rsidRDefault="00000000">
                    <w:pPr>
                      <w:spacing w:line="273" w:lineRule="exact"/>
                      <w:ind w:left="1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F2665C" w14:textId="77777777" w:rsidR="00932D52" w:rsidRDefault="00932D52">
      <w:pPr>
        <w:pStyle w:val="BodyText"/>
        <w:rPr>
          <w:sz w:val="30"/>
        </w:rPr>
      </w:pPr>
    </w:p>
    <w:p w14:paraId="5D4D9B15" w14:textId="77777777" w:rsidR="00932D52" w:rsidRDefault="00932D52">
      <w:pPr>
        <w:pStyle w:val="BodyText"/>
        <w:rPr>
          <w:sz w:val="30"/>
        </w:rPr>
      </w:pPr>
    </w:p>
    <w:p w14:paraId="05434F4C" w14:textId="77777777" w:rsidR="00932D52" w:rsidRDefault="00932D52">
      <w:pPr>
        <w:pStyle w:val="BodyText"/>
        <w:rPr>
          <w:sz w:val="30"/>
        </w:rPr>
      </w:pPr>
    </w:p>
    <w:p w14:paraId="0245C1D9" w14:textId="77777777" w:rsidR="00932D52" w:rsidRDefault="00932D52">
      <w:pPr>
        <w:pStyle w:val="BodyText"/>
        <w:rPr>
          <w:sz w:val="30"/>
        </w:rPr>
      </w:pPr>
    </w:p>
    <w:p w14:paraId="492A4DE4" w14:textId="77777777" w:rsidR="00932D52" w:rsidRDefault="00932D52">
      <w:pPr>
        <w:pStyle w:val="BodyText"/>
        <w:spacing w:before="11"/>
        <w:rPr>
          <w:sz w:val="39"/>
        </w:rPr>
      </w:pPr>
    </w:p>
    <w:p w14:paraId="76FAF62C" w14:textId="77777777" w:rsidR="00932D52" w:rsidRDefault="00000000">
      <w:pPr>
        <w:pStyle w:val="BodyText"/>
        <w:ind w:left="220"/>
      </w:pPr>
      <w:r>
        <w:t>Hardware</w:t>
      </w:r>
      <w:r>
        <w:rPr>
          <w:spacing w:val="-11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Software:</w:t>
      </w:r>
    </w:p>
    <w:p w14:paraId="14C2FEBB" w14:textId="77777777" w:rsidR="00932D52" w:rsidRDefault="00932D52">
      <w:pPr>
        <w:pStyle w:val="BodyText"/>
        <w:spacing w:before="11"/>
        <w:rPr>
          <w:sz w:val="31"/>
        </w:rPr>
      </w:pPr>
    </w:p>
    <w:p w14:paraId="17B31272" w14:textId="77777777" w:rsidR="00932D52" w:rsidRDefault="00000000">
      <w:pPr>
        <w:pStyle w:val="BodyText"/>
        <w:ind w:left="275"/>
      </w:pPr>
      <w:r>
        <w:t>A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editor</w:t>
      </w:r>
      <w:r>
        <w:rPr>
          <w:spacing w:val="-8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Code,</w:t>
      </w:r>
      <w:r>
        <w:rPr>
          <w:spacing w:val="-8"/>
        </w:rPr>
        <w:t xml:space="preserve"> </w:t>
      </w:r>
      <w:r>
        <w:t>Sublime</w:t>
      </w:r>
      <w:r>
        <w:rPr>
          <w:spacing w:val="-7"/>
        </w:rPr>
        <w:t xml:space="preserve"> </w:t>
      </w:r>
      <w:r>
        <w:t>Text,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Atom)</w:t>
      </w:r>
    </w:p>
    <w:p w14:paraId="4BD74FF8" w14:textId="77777777" w:rsidR="00932D52" w:rsidRDefault="00000000">
      <w:pPr>
        <w:pStyle w:val="ListParagraph"/>
        <w:numPr>
          <w:ilvl w:val="0"/>
          <w:numId w:val="9"/>
        </w:numPr>
        <w:tabs>
          <w:tab w:val="left" w:pos="408"/>
        </w:tabs>
        <w:spacing w:before="21"/>
        <w:ind w:left="407" w:hanging="133"/>
        <w:jc w:val="left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web</w:t>
      </w:r>
      <w:r>
        <w:rPr>
          <w:spacing w:val="-7"/>
          <w:sz w:val="28"/>
        </w:rPr>
        <w:t xml:space="preserve"> </w:t>
      </w:r>
      <w:r>
        <w:rPr>
          <w:sz w:val="28"/>
        </w:rPr>
        <w:t>browser</w:t>
      </w:r>
    </w:p>
    <w:p w14:paraId="1E23AB8C" w14:textId="77777777" w:rsidR="00932D52" w:rsidRDefault="00000000">
      <w:pPr>
        <w:pStyle w:val="ListParagraph"/>
        <w:numPr>
          <w:ilvl w:val="0"/>
          <w:numId w:val="9"/>
        </w:numPr>
        <w:tabs>
          <w:tab w:val="left" w:pos="352"/>
        </w:tabs>
        <w:spacing w:before="24"/>
        <w:ind w:left="352"/>
        <w:jc w:val="left"/>
        <w:rPr>
          <w:sz w:val="28"/>
        </w:rPr>
      </w:pPr>
      <w:r>
        <w:rPr>
          <w:sz w:val="28"/>
        </w:rPr>
        <w:t>An</w:t>
      </w:r>
      <w:r>
        <w:rPr>
          <w:spacing w:val="-12"/>
          <w:sz w:val="28"/>
        </w:rPr>
        <w:t xml:space="preserve"> </w:t>
      </w:r>
      <w:r>
        <w:rPr>
          <w:sz w:val="28"/>
        </w:rPr>
        <w:t>internet</w:t>
      </w:r>
      <w:r>
        <w:rPr>
          <w:spacing w:val="-10"/>
          <w:sz w:val="28"/>
        </w:rPr>
        <w:t xml:space="preserve"> </w:t>
      </w:r>
      <w:r>
        <w:rPr>
          <w:sz w:val="28"/>
        </w:rPr>
        <w:t>connection</w:t>
      </w:r>
    </w:p>
    <w:p w14:paraId="5978D427" w14:textId="77777777" w:rsidR="00932D52" w:rsidRDefault="00000000">
      <w:pPr>
        <w:pStyle w:val="ListParagraph"/>
        <w:numPr>
          <w:ilvl w:val="0"/>
          <w:numId w:val="9"/>
        </w:numPr>
        <w:tabs>
          <w:tab w:val="left" w:pos="350"/>
        </w:tabs>
        <w:spacing w:before="23" w:line="518" w:lineRule="auto"/>
        <w:ind w:right="5938" w:hanging="58"/>
        <w:jc w:val="left"/>
        <w:rPr>
          <w:sz w:val="28"/>
        </w:rPr>
      </w:pPr>
      <w:r>
        <w:rPr>
          <w:sz w:val="28"/>
        </w:rPr>
        <w:t>HTML,</w:t>
      </w:r>
      <w:r>
        <w:rPr>
          <w:spacing w:val="-8"/>
          <w:sz w:val="28"/>
        </w:rPr>
        <w:t xml:space="preserve"> </w:t>
      </w:r>
      <w:r>
        <w:rPr>
          <w:sz w:val="28"/>
        </w:rPr>
        <w:t>CSS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z w:val="28"/>
        </w:rPr>
        <w:t>Bootstrap,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JavaScript</w:t>
      </w:r>
      <w:r>
        <w:rPr>
          <w:spacing w:val="-67"/>
          <w:sz w:val="28"/>
        </w:rPr>
        <w:t xml:space="preserve"> </w:t>
      </w:r>
      <w:r>
        <w:rPr>
          <w:sz w:val="28"/>
        </w:rPr>
        <w:t>knowledge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  <w:r>
        <w:rPr>
          <w:spacing w:val="-5"/>
          <w:sz w:val="28"/>
        </w:rPr>
        <w:t xml:space="preserve"> </w:t>
      </w:r>
      <w:r>
        <w:rPr>
          <w:sz w:val="28"/>
        </w:rPr>
        <w:t>Folder</w:t>
      </w:r>
      <w:r>
        <w:rPr>
          <w:spacing w:val="-2"/>
          <w:sz w:val="28"/>
        </w:rPr>
        <w:t xml:space="preserve"> </w:t>
      </w:r>
      <w:r>
        <w:rPr>
          <w:sz w:val="28"/>
        </w:rPr>
        <w:t>Structure:</w:t>
      </w:r>
    </w:p>
    <w:p w14:paraId="0B6FC226" w14:textId="77777777" w:rsidR="00932D52" w:rsidRDefault="00000000">
      <w:pPr>
        <w:pStyle w:val="ListParagraph"/>
        <w:numPr>
          <w:ilvl w:val="0"/>
          <w:numId w:val="9"/>
        </w:numPr>
        <w:tabs>
          <w:tab w:val="left" w:pos="408"/>
        </w:tabs>
        <w:spacing w:before="6"/>
        <w:ind w:left="407" w:hanging="133"/>
        <w:jc w:val="left"/>
        <w:rPr>
          <w:sz w:val="28"/>
        </w:rPr>
      </w:pPr>
      <w:r>
        <w:rPr>
          <w:sz w:val="28"/>
        </w:rPr>
        <w:t>index.html</w:t>
      </w:r>
    </w:p>
    <w:p w14:paraId="5977E772" w14:textId="77777777" w:rsidR="00932D52" w:rsidRDefault="00000000">
      <w:pPr>
        <w:pStyle w:val="ListParagraph"/>
        <w:numPr>
          <w:ilvl w:val="0"/>
          <w:numId w:val="9"/>
        </w:numPr>
        <w:tabs>
          <w:tab w:val="left" w:pos="408"/>
        </w:tabs>
        <w:spacing w:before="24"/>
        <w:ind w:left="407" w:hanging="133"/>
        <w:jc w:val="left"/>
        <w:rPr>
          <w:sz w:val="28"/>
        </w:rPr>
      </w:pPr>
      <w:r>
        <w:rPr>
          <w:sz w:val="28"/>
        </w:rPr>
        <w:t>style.css</w:t>
      </w:r>
    </w:p>
    <w:p w14:paraId="67F6F0BB" w14:textId="77777777" w:rsidR="00932D52" w:rsidRDefault="00000000">
      <w:pPr>
        <w:pStyle w:val="ListParagraph"/>
        <w:numPr>
          <w:ilvl w:val="0"/>
          <w:numId w:val="9"/>
        </w:numPr>
        <w:tabs>
          <w:tab w:val="left" w:pos="408"/>
        </w:tabs>
        <w:spacing w:before="19"/>
        <w:ind w:left="407" w:hanging="133"/>
        <w:jc w:val="left"/>
        <w:rPr>
          <w:sz w:val="28"/>
        </w:rPr>
      </w:pPr>
      <w:r>
        <w:rPr>
          <w:sz w:val="28"/>
        </w:rPr>
        <w:t>script.js</w:t>
      </w:r>
    </w:p>
    <w:p w14:paraId="077E1A7E" w14:textId="77777777" w:rsidR="00932D52" w:rsidRDefault="00000000">
      <w:pPr>
        <w:pStyle w:val="ListParagraph"/>
        <w:numPr>
          <w:ilvl w:val="0"/>
          <w:numId w:val="9"/>
        </w:numPr>
        <w:tabs>
          <w:tab w:val="left" w:pos="352"/>
        </w:tabs>
        <w:spacing w:before="24"/>
        <w:ind w:left="352"/>
        <w:jc w:val="left"/>
        <w:rPr>
          <w:sz w:val="28"/>
        </w:rPr>
      </w:pPr>
      <w:r>
        <w:rPr>
          <w:sz w:val="28"/>
        </w:rPr>
        <w:t>running.html</w:t>
      </w:r>
    </w:p>
    <w:p w14:paraId="0BCAFE1D" w14:textId="77777777" w:rsidR="00932D52" w:rsidRDefault="00000000">
      <w:pPr>
        <w:pStyle w:val="ListParagraph"/>
        <w:numPr>
          <w:ilvl w:val="0"/>
          <w:numId w:val="8"/>
        </w:numPr>
        <w:tabs>
          <w:tab w:val="left" w:pos="345"/>
        </w:tabs>
        <w:spacing w:before="24"/>
        <w:ind w:left="344"/>
        <w:jc w:val="left"/>
      </w:pPr>
      <w:r>
        <w:rPr>
          <w:sz w:val="28"/>
        </w:rPr>
        <w:t>index.html: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main</w:t>
      </w:r>
      <w:r>
        <w:rPr>
          <w:spacing w:val="-9"/>
          <w:sz w:val="28"/>
        </w:rPr>
        <w:t xml:space="preserve"> </w:t>
      </w:r>
      <w:r>
        <w:rPr>
          <w:sz w:val="28"/>
        </w:rPr>
        <w:t>HTML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contains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structure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webpage.</w:t>
      </w:r>
    </w:p>
    <w:p w14:paraId="058343B4" w14:textId="77777777" w:rsidR="00932D52" w:rsidRDefault="00000000">
      <w:pPr>
        <w:pStyle w:val="ListParagraph"/>
        <w:numPr>
          <w:ilvl w:val="0"/>
          <w:numId w:val="8"/>
        </w:numPr>
        <w:tabs>
          <w:tab w:val="left" w:pos="345"/>
        </w:tabs>
        <w:spacing w:before="21"/>
        <w:ind w:left="344"/>
        <w:jc w:val="left"/>
      </w:pPr>
      <w:r>
        <w:rPr>
          <w:sz w:val="28"/>
        </w:rPr>
        <w:t>style.css: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CSS</w:t>
      </w:r>
      <w:r>
        <w:rPr>
          <w:spacing w:val="-7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defines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styles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interface.</w:t>
      </w:r>
    </w:p>
    <w:p w14:paraId="17C90777" w14:textId="77777777" w:rsidR="00932D52" w:rsidRDefault="00000000">
      <w:pPr>
        <w:pStyle w:val="ListParagraph"/>
        <w:numPr>
          <w:ilvl w:val="0"/>
          <w:numId w:val="8"/>
        </w:numPr>
        <w:tabs>
          <w:tab w:val="left" w:pos="400"/>
        </w:tabs>
        <w:spacing w:before="21"/>
        <w:ind w:left="400" w:right="354"/>
        <w:jc w:val="left"/>
      </w:pPr>
      <w:r>
        <w:rPr>
          <w:sz w:val="28"/>
        </w:rPr>
        <w:t>script.js: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JavaScript</w:t>
      </w:r>
      <w:r>
        <w:rPr>
          <w:spacing w:val="-6"/>
          <w:sz w:val="28"/>
        </w:rPr>
        <w:t xml:space="preserve"> </w:t>
      </w:r>
      <w:r>
        <w:rPr>
          <w:sz w:val="28"/>
        </w:rPr>
        <w:t>file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handles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functions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used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projects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updates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UI.</w:t>
      </w:r>
    </w:p>
    <w:p w14:paraId="1630271E" w14:textId="77777777" w:rsidR="00932D52" w:rsidRDefault="00932D52">
      <w:pPr>
        <w:sectPr w:rsidR="00932D52">
          <w:pgSz w:w="11930" w:h="16860"/>
          <w:pgMar w:top="126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5956EE" w14:textId="77777777" w:rsidR="00932D52" w:rsidRDefault="00000000">
      <w:pPr>
        <w:pStyle w:val="Heading1"/>
        <w:spacing w:before="68"/>
        <w:ind w:left="3525" w:right="0"/>
        <w:jc w:val="left"/>
      </w:pPr>
      <w:r>
        <w:lastRenderedPageBreak/>
        <w:t>Company</w:t>
      </w:r>
      <w:r>
        <w:rPr>
          <w:spacing w:val="-14"/>
        </w:rPr>
        <w:t xml:space="preserve"> </w:t>
      </w:r>
      <w:r>
        <w:t>overview</w:t>
      </w:r>
    </w:p>
    <w:p w14:paraId="0E68C8AC" w14:textId="77777777" w:rsidR="00932D52" w:rsidRDefault="00932D52">
      <w:pPr>
        <w:pStyle w:val="BodyText"/>
        <w:rPr>
          <w:b/>
          <w:sz w:val="40"/>
        </w:rPr>
      </w:pPr>
    </w:p>
    <w:p w14:paraId="64E72AA6" w14:textId="77777777" w:rsidR="00932D52" w:rsidRDefault="00932D52">
      <w:pPr>
        <w:pStyle w:val="BodyText"/>
        <w:spacing w:before="6"/>
        <w:rPr>
          <w:b/>
          <w:sz w:val="37"/>
        </w:rPr>
      </w:pPr>
    </w:p>
    <w:p w14:paraId="135C1D0A" w14:textId="77777777" w:rsidR="00932D52" w:rsidRDefault="00000000">
      <w:pPr>
        <w:pStyle w:val="BodyText"/>
        <w:spacing w:before="1" w:line="259" w:lineRule="auto"/>
        <w:ind w:left="880" w:right="1004"/>
        <w:jc w:val="both"/>
      </w:pPr>
      <w:r>
        <w:t>Hydro Tribe, one of the fast-growing companies, Web Designing and all the</w:t>
      </w:r>
      <w:r>
        <w:rPr>
          <w:spacing w:val="1"/>
        </w:rPr>
        <w:t xml:space="preserve"> </w:t>
      </w:r>
      <w:r>
        <w:t>Digital Solutions to the corporate world and Nation. We are having years of</w:t>
      </w:r>
      <w:r>
        <w:rPr>
          <w:spacing w:val="1"/>
        </w:rPr>
        <w:t xml:space="preserve"> </w:t>
      </w:r>
      <w:r>
        <w:t>experience in Gardening and landscaping with in-depth expertise in providing</w:t>
      </w:r>
      <w:r>
        <w:rPr>
          <w:spacing w:val="1"/>
        </w:rPr>
        <w:t xml:space="preserve"> </w:t>
      </w:r>
      <w:r>
        <w:t>end-to-end solutions.</w:t>
      </w:r>
      <w:r>
        <w:rPr>
          <w:spacing w:val="-5"/>
        </w:rPr>
        <w:t xml:space="preserve"> </w:t>
      </w:r>
      <w:r>
        <w:t>We work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projects.</w:t>
      </w:r>
    </w:p>
    <w:p w14:paraId="4FD2D057" w14:textId="77777777" w:rsidR="00932D52" w:rsidRDefault="00000000">
      <w:pPr>
        <w:pStyle w:val="BodyText"/>
        <w:spacing w:before="150"/>
        <w:ind w:left="1216"/>
        <w:jc w:val="both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proofErr w:type="gramStart"/>
      <w:r>
        <w:t>And</w:t>
      </w:r>
      <w:proofErr w:type="gramEnd"/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prathipadu</w:t>
      </w:r>
      <w:proofErr w:type="spellEnd"/>
      <w:r>
        <w:t>.</w:t>
      </w:r>
    </w:p>
    <w:p w14:paraId="658F6CEC" w14:textId="77777777" w:rsidR="00932D52" w:rsidRDefault="00932D52">
      <w:pPr>
        <w:pStyle w:val="BodyText"/>
        <w:rPr>
          <w:sz w:val="30"/>
        </w:rPr>
      </w:pPr>
    </w:p>
    <w:p w14:paraId="4A529956" w14:textId="77777777" w:rsidR="00932D52" w:rsidRDefault="00000000">
      <w:pPr>
        <w:spacing w:before="178"/>
        <w:ind w:left="880"/>
        <w:rPr>
          <w:b/>
          <w:sz w:val="28"/>
        </w:rPr>
      </w:pPr>
      <w:r>
        <w:rPr>
          <w:b/>
          <w:sz w:val="28"/>
        </w:rPr>
        <w:t>Our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Vision</w:t>
      </w:r>
    </w:p>
    <w:p w14:paraId="5DD15EE4" w14:textId="77777777" w:rsidR="00932D52" w:rsidRDefault="00000000">
      <w:pPr>
        <w:pStyle w:val="BodyText"/>
        <w:spacing w:before="254"/>
        <w:ind w:left="870" w:right="784"/>
      </w:pPr>
      <w:r>
        <w:t>We</w:t>
      </w:r>
      <w:r>
        <w:rPr>
          <w:spacing w:val="-5"/>
        </w:rPr>
        <w:t xml:space="preserve"> </w:t>
      </w:r>
      <w:r>
        <w:t>dream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poisonous</w:t>
      </w:r>
      <w:r>
        <w:rPr>
          <w:spacing w:val="-5"/>
        </w:rPr>
        <w:t xml:space="preserve"> </w:t>
      </w:r>
      <w:proofErr w:type="spellStart"/>
      <w:proofErr w:type="gramStart"/>
      <w:r>
        <w:t>chemicals,where</w:t>
      </w:r>
      <w:proofErr w:type="spellEnd"/>
      <w:proofErr w:type="gramEnd"/>
      <w:r>
        <w:rPr>
          <w:spacing w:val="-4"/>
        </w:rPr>
        <w:t xml:space="preserve"> </w:t>
      </w:r>
      <w:r>
        <w:t>everyone</w:t>
      </w:r>
      <w:r>
        <w:rPr>
          <w:spacing w:val="-67"/>
        </w:rPr>
        <w:t xml:space="preserve"> </w:t>
      </w:r>
      <w:r>
        <w:t xml:space="preserve">has access to clean food and </w:t>
      </w:r>
      <w:proofErr w:type="spellStart"/>
      <w:r>
        <w:t>air.We</w:t>
      </w:r>
      <w:proofErr w:type="spellEnd"/>
      <w:r>
        <w:t xml:space="preserve"> dream of </w:t>
      </w:r>
      <w:proofErr w:type="spellStart"/>
      <w:r>
        <w:t>anations</w:t>
      </w:r>
      <w:proofErr w:type="spellEnd"/>
      <w:r>
        <w:rPr>
          <w:spacing w:val="1"/>
        </w:rPr>
        <w:t xml:space="preserve"> </w:t>
      </w:r>
      <w:proofErr w:type="spellStart"/>
      <w:r>
        <w:t>parkling</w:t>
      </w:r>
      <w:proofErr w:type="spellEnd"/>
      <w:r>
        <w:t xml:space="preserve"> with a massive</w:t>
      </w:r>
      <w:r>
        <w:rPr>
          <w:spacing w:val="1"/>
        </w:rPr>
        <w:t xml:space="preserve"> </w:t>
      </w:r>
      <w:r>
        <w:t>tribe</w:t>
      </w:r>
      <w:r>
        <w:rPr>
          <w:spacing w:val="-4"/>
        </w:rPr>
        <w:t xml:space="preserve"> </w:t>
      </w:r>
      <w:r>
        <w:t>of home farmers.</w:t>
      </w:r>
    </w:p>
    <w:p w14:paraId="44324B30" w14:textId="77777777" w:rsidR="00932D52" w:rsidRDefault="00932D52">
      <w:pPr>
        <w:pStyle w:val="BodyText"/>
        <w:spacing w:before="11"/>
        <w:rPr>
          <w:sz w:val="44"/>
        </w:rPr>
      </w:pPr>
    </w:p>
    <w:p w14:paraId="587B3BAA" w14:textId="77777777" w:rsidR="00932D52" w:rsidRDefault="00000000">
      <w:pPr>
        <w:ind w:left="880"/>
        <w:rPr>
          <w:b/>
          <w:sz w:val="28"/>
        </w:rPr>
      </w:pPr>
      <w:r>
        <w:rPr>
          <w:b/>
          <w:sz w:val="28"/>
        </w:rPr>
        <w:t>Our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Mission</w:t>
      </w:r>
    </w:p>
    <w:p w14:paraId="0AACD0B0" w14:textId="77777777" w:rsidR="00932D52" w:rsidRDefault="00000000">
      <w:pPr>
        <w:pStyle w:val="BodyText"/>
        <w:spacing w:before="250" w:line="242" w:lineRule="auto"/>
        <w:ind w:left="981" w:hanging="221"/>
      </w:pPr>
      <w:r>
        <w:t>We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assistance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growing</w:t>
      </w:r>
      <w:r>
        <w:rPr>
          <w:spacing w:val="-1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gardens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pockets</w:t>
      </w:r>
      <w:r>
        <w:rPr>
          <w:spacing w:val="-67"/>
        </w:rPr>
        <w:t xml:space="preserve"> </w:t>
      </w:r>
      <w:r>
        <w:t>using context</w:t>
      </w:r>
      <w:r>
        <w:rPr>
          <w:spacing w:val="-1"/>
        </w:rPr>
        <w:t xml:space="preserve"> </w:t>
      </w:r>
      <w:r>
        <w:t>apt</w:t>
      </w:r>
      <w:r>
        <w:rPr>
          <w:spacing w:val="-3"/>
        </w:rPr>
        <w:t xml:space="preserve"> </w:t>
      </w:r>
      <w:r>
        <w:t>technology and</w:t>
      </w:r>
      <w:r>
        <w:rPr>
          <w:spacing w:val="-3"/>
        </w:rPr>
        <w:t xml:space="preserve"> </w:t>
      </w:r>
      <w:r>
        <w:t>services</w:t>
      </w:r>
    </w:p>
    <w:p w14:paraId="22CEA0F1" w14:textId="77777777" w:rsidR="00932D52" w:rsidRDefault="00932D52">
      <w:pPr>
        <w:spacing w:line="242" w:lineRule="auto"/>
        <w:sectPr w:rsidR="00932D52">
          <w:pgSz w:w="11930" w:h="16860"/>
          <w:pgMar w:top="134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010F72" w14:textId="77777777" w:rsidR="00932D52" w:rsidRDefault="00000000">
      <w:pPr>
        <w:pStyle w:val="Heading1"/>
        <w:ind w:left="3645" w:right="0"/>
        <w:jc w:val="left"/>
      </w:pPr>
      <w:r>
        <w:lastRenderedPageBreak/>
        <w:t>TRAINING</w:t>
      </w:r>
    </w:p>
    <w:p w14:paraId="7FBA76B4" w14:textId="77777777" w:rsidR="00932D52" w:rsidRDefault="00932D52">
      <w:pPr>
        <w:pStyle w:val="BodyText"/>
        <w:spacing w:before="10"/>
        <w:rPr>
          <w:b/>
          <w:sz w:val="50"/>
        </w:rPr>
      </w:pPr>
    </w:p>
    <w:p w14:paraId="2F68E5FB" w14:textId="77777777" w:rsidR="00932D52" w:rsidRDefault="00000000">
      <w:pPr>
        <w:pStyle w:val="BodyText"/>
        <w:spacing w:line="348" w:lineRule="auto"/>
        <w:ind w:left="1221" w:right="2416"/>
      </w:pPr>
      <w:r>
        <w:t xml:space="preserve">In these 4 weeks of the </w:t>
      </w:r>
      <w:proofErr w:type="spellStart"/>
      <w:proofErr w:type="gramStart"/>
      <w:r>
        <w:t>training,they</w:t>
      </w:r>
      <w:proofErr w:type="spellEnd"/>
      <w:proofErr w:type="gramEnd"/>
      <w:r>
        <w:t xml:space="preserve"> have provided us the</w:t>
      </w:r>
      <w:r>
        <w:rPr>
          <w:spacing w:val="-67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in Web</w:t>
      </w:r>
      <w:r>
        <w:rPr>
          <w:spacing w:val="-4"/>
        </w:rPr>
        <w:t xml:space="preserve"> </w:t>
      </w:r>
      <w:r>
        <w:t>Development using</w:t>
      </w:r>
      <w:r>
        <w:rPr>
          <w:spacing w:val="-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tools.</w:t>
      </w:r>
    </w:p>
    <w:p w14:paraId="664B9B22" w14:textId="77777777" w:rsidR="00932D52" w:rsidRDefault="00000000">
      <w:pPr>
        <w:pStyle w:val="BodyText"/>
        <w:spacing w:before="206"/>
        <w:ind w:left="1221"/>
      </w:pPr>
      <w:r>
        <w:t>They</w:t>
      </w:r>
      <w:r>
        <w:rPr>
          <w:spacing w:val="-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like:</w:t>
      </w:r>
    </w:p>
    <w:p w14:paraId="7D8B5618" w14:textId="77777777" w:rsidR="00932D52" w:rsidRDefault="00000000">
      <w:pPr>
        <w:pStyle w:val="ListParagraph"/>
        <w:numPr>
          <w:ilvl w:val="1"/>
          <w:numId w:val="8"/>
        </w:numPr>
        <w:tabs>
          <w:tab w:val="left" w:pos="1941"/>
          <w:tab w:val="left" w:pos="1942"/>
        </w:tabs>
        <w:spacing w:before="218"/>
        <w:ind w:hanging="366"/>
        <w:jc w:val="left"/>
        <w:rPr>
          <w:sz w:val="28"/>
        </w:rPr>
      </w:pPr>
      <w:r>
        <w:rPr>
          <w:sz w:val="28"/>
        </w:rPr>
        <w:t>CSS</w:t>
      </w:r>
    </w:p>
    <w:p w14:paraId="6572C264" w14:textId="77777777" w:rsidR="00932D52" w:rsidRDefault="00000000">
      <w:pPr>
        <w:pStyle w:val="ListParagraph"/>
        <w:numPr>
          <w:ilvl w:val="1"/>
          <w:numId w:val="8"/>
        </w:numPr>
        <w:tabs>
          <w:tab w:val="left" w:pos="1941"/>
          <w:tab w:val="left" w:pos="1942"/>
        </w:tabs>
        <w:spacing w:before="22"/>
        <w:ind w:hanging="366"/>
        <w:jc w:val="left"/>
        <w:rPr>
          <w:sz w:val="28"/>
        </w:rPr>
      </w:pPr>
      <w:r>
        <w:rPr>
          <w:sz w:val="28"/>
        </w:rPr>
        <w:t>HTML</w:t>
      </w:r>
    </w:p>
    <w:p w14:paraId="7E9850EA" w14:textId="77777777" w:rsidR="00932D52" w:rsidRDefault="00000000">
      <w:pPr>
        <w:pStyle w:val="ListParagraph"/>
        <w:numPr>
          <w:ilvl w:val="1"/>
          <w:numId w:val="8"/>
        </w:numPr>
        <w:tabs>
          <w:tab w:val="left" w:pos="1941"/>
          <w:tab w:val="left" w:pos="1942"/>
        </w:tabs>
        <w:spacing w:before="14"/>
        <w:ind w:hanging="366"/>
        <w:jc w:val="left"/>
        <w:rPr>
          <w:sz w:val="28"/>
        </w:rPr>
      </w:pPr>
      <w:r>
        <w:rPr>
          <w:sz w:val="28"/>
        </w:rPr>
        <w:t>JAVASCRIPT</w:t>
      </w:r>
    </w:p>
    <w:p w14:paraId="34651200" w14:textId="77777777" w:rsidR="00932D52" w:rsidRDefault="00000000">
      <w:pPr>
        <w:pStyle w:val="BodyText"/>
        <w:spacing w:before="178" w:line="259" w:lineRule="auto"/>
        <w:ind w:left="880" w:right="1002" w:firstLine="120"/>
        <w:jc w:val="both"/>
      </w:pPr>
      <w:r>
        <w:rPr>
          <w:b/>
        </w:rPr>
        <w:t xml:space="preserve">CSS: </w:t>
      </w:r>
      <w:r>
        <w:rPr>
          <w:color w:val="364150"/>
        </w:rPr>
        <w:t>Cascading Style Sheets, commonly referred to as CSS, is a fundamental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technology used in web development to control the presentation and layout of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web pages. It allows developers to define the visual styling, positioning, and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 xml:space="preserve">formatting of HTML elements </w:t>
      </w:r>
      <w:proofErr w:type="spellStart"/>
      <w:r>
        <w:rPr>
          <w:color w:val="364150"/>
        </w:rPr>
        <w:t>with in</w:t>
      </w:r>
      <w:proofErr w:type="spellEnd"/>
      <w:r>
        <w:rPr>
          <w:color w:val="364150"/>
        </w:rPr>
        <w:t xml:space="preserve"> a webpage. CSS plays a crucial role in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creating</w:t>
      </w:r>
      <w:r>
        <w:rPr>
          <w:color w:val="364150"/>
          <w:spacing w:val="-4"/>
        </w:rPr>
        <w:t xml:space="preserve"> </w:t>
      </w:r>
      <w:r>
        <w:rPr>
          <w:color w:val="364150"/>
        </w:rPr>
        <w:t>visually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appealing and</w:t>
      </w:r>
      <w:r>
        <w:rPr>
          <w:color w:val="364150"/>
          <w:spacing w:val="-3"/>
        </w:rPr>
        <w:t xml:space="preserve"> </w:t>
      </w:r>
      <w:r>
        <w:rPr>
          <w:color w:val="364150"/>
        </w:rPr>
        <w:t>user-friendly websites.</w:t>
      </w:r>
    </w:p>
    <w:p w14:paraId="2470608B" w14:textId="77777777" w:rsidR="00932D52" w:rsidRDefault="00000000">
      <w:pPr>
        <w:pStyle w:val="BodyText"/>
        <w:spacing w:before="155" w:line="259" w:lineRule="auto"/>
        <w:ind w:left="880" w:right="1008"/>
        <w:jc w:val="both"/>
      </w:pPr>
      <w:r>
        <w:rPr>
          <w:b/>
          <w:color w:val="364150"/>
        </w:rPr>
        <w:t>HTML:</w:t>
      </w:r>
      <w:r>
        <w:rPr>
          <w:b/>
          <w:color w:val="364150"/>
          <w:spacing w:val="1"/>
        </w:rPr>
        <w:t xml:space="preserve"> </w:t>
      </w:r>
      <w:r>
        <w:rPr>
          <w:color w:val="364150"/>
        </w:rPr>
        <w:t>HTML,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or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Hypertext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Markup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Language,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is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the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standard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markup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language used to create and structure content on the World Wide Web. It serves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 xml:space="preserve">as the backbone of web </w:t>
      </w:r>
      <w:proofErr w:type="spellStart"/>
      <w:proofErr w:type="gramStart"/>
      <w:r>
        <w:rPr>
          <w:color w:val="364150"/>
        </w:rPr>
        <w:t>pages,defining</w:t>
      </w:r>
      <w:proofErr w:type="spellEnd"/>
      <w:proofErr w:type="gramEnd"/>
      <w:r>
        <w:rPr>
          <w:color w:val="364150"/>
        </w:rPr>
        <w:t xml:space="preserve"> the structure and hierarchy of elements,</w:t>
      </w:r>
      <w:r>
        <w:rPr>
          <w:color w:val="364150"/>
          <w:spacing w:val="1"/>
        </w:rPr>
        <w:t xml:space="preserve"> </w:t>
      </w:r>
      <w:r>
        <w:rPr>
          <w:color w:val="364150"/>
          <w:spacing w:val="-1"/>
        </w:rPr>
        <w:t>which</w:t>
      </w:r>
      <w:r>
        <w:rPr>
          <w:color w:val="364150"/>
          <w:spacing w:val="-14"/>
        </w:rPr>
        <w:t xml:space="preserve"> </w:t>
      </w:r>
      <w:r>
        <w:rPr>
          <w:color w:val="364150"/>
          <w:spacing w:val="-1"/>
        </w:rPr>
        <w:t>are</w:t>
      </w:r>
      <w:r>
        <w:rPr>
          <w:color w:val="364150"/>
          <w:spacing w:val="-16"/>
        </w:rPr>
        <w:t xml:space="preserve"> </w:t>
      </w:r>
      <w:r>
        <w:rPr>
          <w:color w:val="364150"/>
          <w:spacing w:val="-1"/>
        </w:rPr>
        <w:t>then</w:t>
      </w:r>
      <w:r>
        <w:rPr>
          <w:color w:val="364150"/>
          <w:spacing w:val="-13"/>
        </w:rPr>
        <w:t xml:space="preserve"> </w:t>
      </w:r>
      <w:r>
        <w:rPr>
          <w:color w:val="364150"/>
          <w:spacing w:val="-1"/>
        </w:rPr>
        <w:t>rendered</w:t>
      </w:r>
      <w:r>
        <w:rPr>
          <w:color w:val="364150"/>
          <w:spacing w:val="-13"/>
        </w:rPr>
        <w:t xml:space="preserve"> </w:t>
      </w:r>
      <w:r>
        <w:rPr>
          <w:color w:val="364150"/>
          <w:spacing w:val="-1"/>
        </w:rPr>
        <w:t>by</w:t>
      </w:r>
      <w:r>
        <w:rPr>
          <w:color w:val="364150"/>
          <w:spacing w:val="-13"/>
        </w:rPr>
        <w:t xml:space="preserve"> </w:t>
      </w:r>
      <w:r>
        <w:rPr>
          <w:color w:val="364150"/>
          <w:spacing w:val="-1"/>
        </w:rPr>
        <w:t>web</w:t>
      </w:r>
      <w:r>
        <w:rPr>
          <w:color w:val="364150"/>
          <w:spacing w:val="-17"/>
        </w:rPr>
        <w:t xml:space="preserve"> </w:t>
      </w:r>
      <w:r>
        <w:rPr>
          <w:color w:val="364150"/>
          <w:spacing w:val="-1"/>
        </w:rPr>
        <w:t>browsers.HTML</w:t>
      </w:r>
      <w:r>
        <w:rPr>
          <w:color w:val="364150"/>
          <w:spacing w:val="-16"/>
        </w:rPr>
        <w:t xml:space="preserve"> </w:t>
      </w:r>
      <w:r>
        <w:rPr>
          <w:color w:val="364150"/>
        </w:rPr>
        <w:t>uses</w:t>
      </w:r>
      <w:r>
        <w:rPr>
          <w:color w:val="364150"/>
          <w:spacing w:val="-13"/>
        </w:rPr>
        <w:t xml:space="preserve"> </w:t>
      </w:r>
      <w:r>
        <w:rPr>
          <w:color w:val="364150"/>
        </w:rPr>
        <w:t>a</w:t>
      </w:r>
      <w:r>
        <w:rPr>
          <w:color w:val="364150"/>
          <w:spacing w:val="-17"/>
        </w:rPr>
        <w:t xml:space="preserve"> </w:t>
      </w:r>
      <w:r>
        <w:rPr>
          <w:color w:val="364150"/>
        </w:rPr>
        <w:t>system</w:t>
      </w:r>
      <w:r>
        <w:rPr>
          <w:color w:val="364150"/>
          <w:spacing w:val="-18"/>
        </w:rPr>
        <w:t xml:space="preserve"> </w:t>
      </w:r>
      <w:r>
        <w:rPr>
          <w:color w:val="364150"/>
        </w:rPr>
        <w:t>of</w:t>
      </w:r>
      <w:r>
        <w:rPr>
          <w:color w:val="364150"/>
          <w:spacing w:val="-14"/>
        </w:rPr>
        <w:t xml:space="preserve"> </w:t>
      </w:r>
      <w:r>
        <w:rPr>
          <w:color w:val="364150"/>
        </w:rPr>
        <w:t>tags</w:t>
      </w:r>
      <w:r>
        <w:rPr>
          <w:color w:val="364150"/>
          <w:spacing w:val="-13"/>
        </w:rPr>
        <w:t xml:space="preserve"> </w:t>
      </w:r>
      <w:r>
        <w:rPr>
          <w:color w:val="364150"/>
        </w:rPr>
        <w:t>to</w:t>
      </w:r>
      <w:r>
        <w:rPr>
          <w:color w:val="364150"/>
          <w:spacing w:val="-13"/>
        </w:rPr>
        <w:t xml:space="preserve"> </w:t>
      </w:r>
      <w:r>
        <w:rPr>
          <w:color w:val="364150"/>
        </w:rPr>
        <w:t>describe</w:t>
      </w:r>
      <w:r>
        <w:rPr>
          <w:color w:val="364150"/>
          <w:spacing w:val="-68"/>
        </w:rPr>
        <w:t xml:space="preserve"> </w:t>
      </w:r>
      <w:r>
        <w:rPr>
          <w:color w:val="364150"/>
        </w:rPr>
        <w:t>the</w:t>
      </w:r>
      <w:r>
        <w:rPr>
          <w:color w:val="364150"/>
          <w:spacing w:val="-4"/>
        </w:rPr>
        <w:t xml:space="preserve"> </w:t>
      </w:r>
      <w:r>
        <w:rPr>
          <w:color w:val="364150"/>
        </w:rPr>
        <w:t>meaning and purpose</w:t>
      </w:r>
      <w:r>
        <w:rPr>
          <w:color w:val="364150"/>
          <w:spacing w:val="-3"/>
        </w:rPr>
        <w:t xml:space="preserve"> </w:t>
      </w:r>
      <w:r>
        <w:rPr>
          <w:color w:val="364150"/>
        </w:rPr>
        <w:t>of</w:t>
      </w:r>
      <w:r>
        <w:rPr>
          <w:color w:val="364150"/>
          <w:spacing w:val="-1"/>
        </w:rPr>
        <w:t xml:space="preserve"> </w:t>
      </w:r>
      <w:r>
        <w:rPr>
          <w:color w:val="364150"/>
        </w:rPr>
        <w:t>each element</w:t>
      </w:r>
      <w:r>
        <w:rPr>
          <w:color w:val="364150"/>
          <w:spacing w:val="-3"/>
        </w:rPr>
        <w:t xml:space="preserve"> </w:t>
      </w:r>
      <w:r>
        <w:rPr>
          <w:color w:val="364150"/>
        </w:rPr>
        <w:t>within a</w:t>
      </w:r>
      <w:r>
        <w:rPr>
          <w:color w:val="364150"/>
          <w:spacing w:val="-2"/>
        </w:rPr>
        <w:t xml:space="preserve"> </w:t>
      </w:r>
      <w:r>
        <w:rPr>
          <w:color w:val="364150"/>
        </w:rPr>
        <w:t>web</w:t>
      </w:r>
      <w:r>
        <w:rPr>
          <w:color w:val="364150"/>
          <w:spacing w:val="-2"/>
        </w:rPr>
        <w:t xml:space="preserve"> </w:t>
      </w:r>
      <w:r>
        <w:rPr>
          <w:color w:val="364150"/>
        </w:rPr>
        <w:t>document.</w:t>
      </w:r>
    </w:p>
    <w:p w14:paraId="06348679" w14:textId="77777777" w:rsidR="00932D52" w:rsidRDefault="00000000">
      <w:pPr>
        <w:pStyle w:val="BodyText"/>
        <w:spacing w:before="155" w:line="259" w:lineRule="auto"/>
        <w:ind w:left="880" w:right="1009"/>
        <w:jc w:val="both"/>
      </w:pPr>
      <w:r>
        <w:rPr>
          <w:b/>
          <w:color w:val="364150"/>
        </w:rPr>
        <w:t>JAVASCRIPT:</w:t>
      </w:r>
      <w:r>
        <w:rPr>
          <w:b/>
          <w:color w:val="364150"/>
          <w:spacing w:val="1"/>
        </w:rPr>
        <w:t xml:space="preserve"> </w:t>
      </w:r>
      <w:r>
        <w:rPr>
          <w:color w:val="364150"/>
        </w:rPr>
        <w:t>JavaScript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is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a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high-level,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versatile,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and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widely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used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programming language that is primarily known for its role in web development.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It</w:t>
      </w:r>
      <w:r>
        <w:rPr>
          <w:color w:val="364150"/>
          <w:spacing w:val="-11"/>
        </w:rPr>
        <w:t xml:space="preserve"> </w:t>
      </w:r>
      <w:r>
        <w:rPr>
          <w:color w:val="364150"/>
        </w:rPr>
        <w:t>allows</w:t>
      </w:r>
      <w:r>
        <w:rPr>
          <w:color w:val="364150"/>
          <w:spacing w:val="-13"/>
        </w:rPr>
        <w:t xml:space="preserve"> </w:t>
      </w:r>
      <w:r>
        <w:rPr>
          <w:color w:val="364150"/>
        </w:rPr>
        <w:t>developers</w:t>
      </w:r>
      <w:r>
        <w:rPr>
          <w:color w:val="364150"/>
          <w:spacing w:val="-13"/>
        </w:rPr>
        <w:t xml:space="preserve"> </w:t>
      </w:r>
      <w:r>
        <w:rPr>
          <w:color w:val="364150"/>
        </w:rPr>
        <w:t>to</w:t>
      </w:r>
      <w:r>
        <w:rPr>
          <w:color w:val="364150"/>
          <w:spacing w:val="-11"/>
        </w:rPr>
        <w:t xml:space="preserve"> </w:t>
      </w:r>
      <w:r>
        <w:rPr>
          <w:color w:val="364150"/>
        </w:rPr>
        <w:t>add</w:t>
      </w:r>
      <w:r>
        <w:rPr>
          <w:color w:val="364150"/>
          <w:spacing w:val="-12"/>
        </w:rPr>
        <w:t xml:space="preserve"> </w:t>
      </w:r>
      <w:r>
        <w:rPr>
          <w:color w:val="364150"/>
        </w:rPr>
        <w:t>interactivity,</w:t>
      </w:r>
      <w:r>
        <w:rPr>
          <w:color w:val="364150"/>
          <w:spacing w:val="-12"/>
        </w:rPr>
        <w:t xml:space="preserve"> </w:t>
      </w:r>
      <w:r>
        <w:rPr>
          <w:color w:val="364150"/>
        </w:rPr>
        <w:t>manipulate</w:t>
      </w:r>
      <w:r>
        <w:rPr>
          <w:color w:val="364150"/>
          <w:spacing w:val="-13"/>
        </w:rPr>
        <w:t xml:space="preserve"> </w:t>
      </w:r>
      <w:r>
        <w:rPr>
          <w:color w:val="364150"/>
        </w:rPr>
        <w:t>web</w:t>
      </w:r>
      <w:r>
        <w:rPr>
          <w:color w:val="364150"/>
          <w:spacing w:val="-13"/>
        </w:rPr>
        <w:t xml:space="preserve"> </w:t>
      </w:r>
      <w:r>
        <w:rPr>
          <w:color w:val="364150"/>
        </w:rPr>
        <w:t>page</w:t>
      </w:r>
      <w:r>
        <w:rPr>
          <w:color w:val="364150"/>
          <w:spacing w:val="-13"/>
        </w:rPr>
        <w:t xml:space="preserve"> </w:t>
      </w:r>
      <w:r>
        <w:rPr>
          <w:color w:val="364150"/>
        </w:rPr>
        <w:t>content,</w:t>
      </w:r>
      <w:r>
        <w:rPr>
          <w:color w:val="364150"/>
          <w:spacing w:val="-14"/>
        </w:rPr>
        <w:t xml:space="preserve"> </w:t>
      </w:r>
      <w:r>
        <w:rPr>
          <w:color w:val="364150"/>
        </w:rPr>
        <w:t>and</w:t>
      </w:r>
      <w:r>
        <w:rPr>
          <w:color w:val="364150"/>
          <w:spacing w:val="-10"/>
        </w:rPr>
        <w:t xml:space="preserve"> </w:t>
      </w:r>
      <w:r>
        <w:rPr>
          <w:color w:val="364150"/>
        </w:rPr>
        <w:t>create</w:t>
      </w:r>
      <w:r>
        <w:rPr>
          <w:color w:val="364150"/>
          <w:spacing w:val="-68"/>
        </w:rPr>
        <w:t xml:space="preserve"> </w:t>
      </w:r>
      <w:r>
        <w:rPr>
          <w:color w:val="364150"/>
        </w:rPr>
        <w:t>dynamic user experiences in web applications. JavaScript is supported by all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modern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web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browsers,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making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it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an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essential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language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for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front-end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and,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increasingly,</w:t>
      </w:r>
      <w:r>
        <w:rPr>
          <w:color w:val="364150"/>
          <w:spacing w:val="-2"/>
        </w:rPr>
        <w:t xml:space="preserve"> </w:t>
      </w:r>
      <w:r>
        <w:rPr>
          <w:color w:val="364150"/>
        </w:rPr>
        <w:t>back-end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web</w:t>
      </w:r>
      <w:r>
        <w:rPr>
          <w:color w:val="364150"/>
          <w:spacing w:val="-3"/>
        </w:rPr>
        <w:t xml:space="preserve"> </w:t>
      </w:r>
      <w:r>
        <w:rPr>
          <w:color w:val="364150"/>
        </w:rPr>
        <w:t>development.</w:t>
      </w:r>
    </w:p>
    <w:p w14:paraId="2817787F" w14:textId="77777777" w:rsidR="00932D52" w:rsidRDefault="00932D52">
      <w:pPr>
        <w:spacing w:line="259" w:lineRule="auto"/>
        <w:jc w:val="both"/>
        <w:sectPr w:rsidR="00932D52">
          <w:pgSz w:w="11930" w:h="16860"/>
          <w:pgMar w:top="128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765DE1" w14:textId="77777777" w:rsidR="00932D52" w:rsidRDefault="00000000">
      <w:pPr>
        <w:pStyle w:val="Heading3"/>
        <w:spacing w:before="67"/>
        <w:ind w:left="1674" w:right="1815"/>
        <w:jc w:val="center"/>
      </w:pPr>
      <w:r>
        <w:rPr>
          <w:color w:val="364150"/>
        </w:rPr>
        <w:lastRenderedPageBreak/>
        <w:t>APPLICATIONS</w:t>
      </w:r>
      <w:r>
        <w:rPr>
          <w:color w:val="364150"/>
          <w:spacing w:val="-6"/>
        </w:rPr>
        <w:t xml:space="preserve"> </w:t>
      </w:r>
      <w:r>
        <w:rPr>
          <w:color w:val="364150"/>
        </w:rPr>
        <w:t>OF</w:t>
      </w:r>
      <w:r>
        <w:rPr>
          <w:color w:val="364150"/>
          <w:spacing w:val="-8"/>
        </w:rPr>
        <w:t xml:space="preserve"> </w:t>
      </w:r>
      <w:r>
        <w:rPr>
          <w:color w:val="364150"/>
        </w:rPr>
        <w:t>WEB</w:t>
      </w:r>
      <w:r>
        <w:rPr>
          <w:color w:val="364150"/>
          <w:spacing w:val="-8"/>
        </w:rPr>
        <w:t xml:space="preserve"> </w:t>
      </w:r>
      <w:r>
        <w:rPr>
          <w:color w:val="364150"/>
        </w:rPr>
        <w:t>DEVELOPMENT</w:t>
      </w:r>
    </w:p>
    <w:p w14:paraId="02FC4DFE" w14:textId="77777777" w:rsidR="00932D52" w:rsidRDefault="00000000">
      <w:pPr>
        <w:pStyle w:val="BodyText"/>
        <w:spacing w:before="10"/>
        <w:rPr>
          <w:b/>
          <w:sz w:val="25"/>
        </w:rPr>
      </w:pPr>
      <w:r>
        <w:pict w14:anchorId="632CEE6F">
          <v:shape id="_x0000_s2057" type="#_x0000_t202" style="position:absolute;margin-left:70.55pt;margin-top:16.05pt;width:471pt;height:44.65pt;z-index:-251655168;mso-wrap-distance-top:0;mso-wrap-distance-bottom:0;mso-position-horizontal-relative:page;mso-width-relative:page;mso-height-relative:page" fillcolor="#f6f6f7" stroked="f">
            <v:textbox inset="0,0,0,0">
              <w:txbxContent>
                <w:p w14:paraId="63062406" w14:textId="77777777" w:rsidR="00932D52" w:rsidRDefault="00000000">
                  <w:pPr>
                    <w:spacing w:line="259" w:lineRule="auto"/>
                    <w:ind w:left="29" w:right="15"/>
                    <w:jc w:val="both"/>
                    <w:rPr>
                      <w:sz w:val="24"/>
                    </w:rPr>
                  </w:pPr>
                  <w:r>
                    <w:rPr>
                      <w:color w:val="575757"/>
                      <w:sz w:val="24"/>
                    </w:rPr>
                    <w:t>Web development is a broad field with numerous applications, ranging from building simple</w:t>
                  </w:r>
                  <w:r>
                    <w:rPr>
                      <w:color w:val="575757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575757"/>
                      <w:sz w:val="24"/>
                    </w:rPr>
                    <w:t>personal</w:t>
                  </w:r>
                  <w:r>
                    <w:rPr>
                      <w:color w:val="575757"/>
                      <w:spacing w:val="-12"/>
                      <w:sz w:val="24"/>
                    </w:rPr>
                    <w:t xml:space="preserve"> </w:t>
                  </w:r>
                  <w:r>
                    <w:rPr>
                      <w:color w:val="575757"/>
                      <w:sz w:val="24"/>
                    </w:rPr>
                    <w:t>web</w:t>
                  </w:r>
                  <w:r>
                    <w:rPr>
                      <w:color w:val="575757"/>
                      <w:spacing w:val="-11"/>
                      <w:sz w:val="24"/>
                    </w:rPr>
                    <w:t xml:space="preserve"> </w:t>
                  </w:r>
                  <w:r>
                    <w:rPr>
                      <w:color w:val="575757"/>
                      <w:sz w:val="24"/>
                    </w:rPr>
                    <w:t>sites</w:t>
                  </w:r>
                  <w:r>
                    <w:rPr>
                      <w:color w:val="575757"/>
                      <w:spacing w:val="-11"/>
                      <w:sz w:val="24"/>
                    </w:rPr>
                    <w:t xml:space="preserve"> </w:t>
                  </w:r>
                  <w:r>
                    <w:rPr>
                      <w:color w:val="575757"/>
                      <w:sz w:val="24"/>
                    </w:rPr>
                    <w:t>to</w:t>
                  </w:r>
                  <w:r>
                    <w:rPr>
                      <w:color w:val="575757"/>
                      <w:spacing w:val="-11"/>
                      <w:sz w:val="24"/>
                    </w:rPr>
                    <w:t xml:space="preserve"> </w:t>
                  </w:r>
                  <w:r>
                    <w:rPr>
                      <w:color w:val="575757"/>
                      <w:sz w:val="24"/>
                    </w:rPr>
                    <w:t>creating</w:t>
                  </w:r>
                  <w:r>
                    <w:rPr>
                      <w:color w:val="575757"/>
                      <w:spacing w:val="-11"/>
                      <w:sz w:val="24"/>
                    </w:rPr>
                    <w:t xml:space="preserve"> </w:t>
                  </w:r>
                  <w:r>
                    <w:rPr>
                      <w:color w:val="575757"/>
                      <w:sz w:val="24"/>
                    </w:rPr>
                    <w:t>complex</w:t>
                  </w:r>
                  <w:r>
                    <w:rPr>
                      <w:color w:val="575757"/>
                      <w:spacing w:val="-12"/>
                      <w:sz w:val="24"/>
                    </w:rPr>
                    <w:t xml:space="preserve"> </w:t>
                  </w:r>
                  <w:r>
                    <w:rPr>
                      <w:color w:val="575757"/>
                      <w:sz w:val="24"/>
                    </w:rPr>
                    <w:t>web</w:t>
                  </w:r>
                  <w:r>
                    <w:rPr>
                      <w:color w:val="575757"/>
                      <w:spacing w:val="-11"/>
                      <w:sz w:val="24"/>
                    </w:rPr>
                    <w:t xml:space="preserve"> </w:t>
                  </w:r>
                  <w:r>
                    <w:rPr>
                      <w:color w:val="575757"/>
                      <w:sz w:val="24"/>
                    </w:rPr>
                    <w:t>applications</w:t>
                  </w:r>
                  <w:r>
                    <w:rPr>
                      <w:color w:val="575757"/>
                      <w:spacing w:val="-11"/>
                      <w:sz w:val="24"/>
                    </w:rPr>
                    <w:t xml:space="preserve"> </w:t>
                  </w:r>
                  <w:r>
                    <w:rPr>
                      <w:color w:val="575757"/>
                      <w:sz w:val="24"/>
                    </w:rPr>
                    <w:t>for</w:t>
                  </w:r>
                  <w:r>
                    <w:rPr>
                      <w:color w:val="575757"/>
                      <w:spacing w:val="-9"/>
                      <w:sz w:val="24"/>
                    </w:rPr>
                    <w:t xml:space="preserve"> </w:t>
                  </w:r>
                  <w:r>
                    <w:rPr>
                      <w:color w:val="575757"/>
                      <w:sz w:val="24"/>
                    </w:rPr>
                    <w:t>businesses</w:t>
                  </w:r>
                  <w:r>
                    <w:rPr>
                      <w:color w:val="575757"/>
                      <w:spacing w:val="-11"/>
                      <w:sz w:val="24"/>
                    </w:rPr>
                    <w:t xml:space="preserve"> </w:t>
                  </w:r>
                  <w:r>
                    <w:rPr>
                      <w:color w:val="575757"/>
                      <w:sz w:val="24"/>
                    </w:rPr>
                    <w:t>and</w:t>
                  </w:r>
                  <w:r>
                    <w:rPr>
                      <w:color w:val="575757"/>
                      <w:spacing w:val="22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575757"/>
                      <w:sz w:val="24"/>
                    </w:rPr>
                    <w:t>organizations.Here</w:t>
                  </w:r>
                  <w:proofErr w:type="spellEnd"/>
                  <w:proofErr w:type="gramEnd"/>
                  <w:r>
                    <w:rPr>
                      <w:color w:val="575757"/>
                      <w:spacing w:val="-13"/>
                      <w:sz w:val="24"/>
                    </w:rPr>
                    <w:t xml:space="preserve"> </w:t>
                  </w:r>
                  <w:r>
                    <w:rPr>
                      <w:color w:val="575757"/>
                      <w:sz w:val="24"/>
                    </w:rPr>
                    <w:t>are</w:t>
                  </w:r>
                  <w:r>
                    <w:rPr>
                      <w:color w:val="575757"/>
                      <w:spacing w:val="-58"/>
                      <w:sz w:val="24"/>
                    </w:rPr>
                    <w:t xml:space="preserve"> </w:t>
                  </w:r>
                  <w:r>
                    <w:rPr>
                      <w:color w:val="575757"/>
                      <w:sz w:val="24"/>
                    </w:rPr>
                    <w:t>some</w:t>
                  </w:r>
                  <w:r>
                    <w:rPr>
                      <w:color w:val="575757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75757"/>
                      <w:sz w:val="24"/>
                    </w:rPr>
                    <w:t>common applications of web development:</w:t>
                  </w:r>
                </w:p>
              </w:txbxContent>
            </v:textbox>
            <w10:wrap type="topAndBottom" anchorx="page"/>
          </v:shape>
        </w:pict>
      </w:r>
    </w:p>
    <w:p w14:paraId="2448C72B" w14:textId="77777777" w:rsidR="00932D52" w:rsidRDefault="00932D52">
      <w:pPr>
        <w:pStyle w:val="BodyText"/>
        <w:rPr>
          <w:b/>
          <w:sz w:val="34"/>
        </w:rPr>
      </w:pPr>
    </w:p>
    <w:p w14:paraId="170D7173" w14:textId="77777777" w:rsidR="00932D52" w:rsidRDefault="00000000">
      <w:pPr>
        <w:pStyle w:val="ListParagraph"/>
        <w:numPr>
          <w:ilvl w:val="2"/>
          <w:numId w:val="8"/>
        </w:numPr>
        <w:tabs>
          <w:tab w:val="left" w:pos="2780"/>
        </w:tabs>
        <w:spacing w:before="235" w:line="259" w:lineRule="auto"/>
        <w:ind w:right="1010" w:hanging="363"/>
        <w:rPr>
          <w:sz w:val="28"/>
        </w:rPr>
      </w:pPr>
      <w:r>
        <w:rPr>
          <w:b/>
          <w:color w:val="364150"/>
          <w:sz w:val="28"/>
        </w:rPr>
        <w:t>Personal</w:t>
      </w:r>
      <w:r>
        <w:rPr>
          <w:b/>
          <w:color w:val="364150"/>
          <w:spacing w:val="1"/>
          <w:sz w:val="28"/>
        </w:rPr>
        <w:t xml:space="preserve"> </w:t>
      </w:r>
      <w:r>
        <w:rPr>
          <w:b/>
          <w:color w:val="364150"/>
          <w:sz w:val="28"/>
        </w:rPr>
        <w:t>Websites</w:t>
      </w:r>
      <w:r>
        <w:rPr>
          <w:b/>
          <w:color w:val="364150"/>
          <w:spacing w:val="1"/>
          <w:sz w:val="28"/>
        </w:rPr>
        <w:t xml:space="preserve"> </w:t>
      </w:r>
      <w:r>
        <w:rPr>
          <w:b/>
          <w:color w:val="364150"/>
          <w:sz w:val="28"/>
        </w:rPr>
        <w:t>and</w:t>
      </w:r>
      <w:r>
        <w:rPr>
          <w:b/>
          <w:color w:val="364150"/>
          <w:spacing w:val="1"/>
          <w:sz w:val="28"/>
        </w:rPr>
        <w:t xml:space="preserve"> </w:t>
      </w:r>
      <w:r>
        <w:rPr>
          <w:b/>
          <w:color w:val="364150"/>
          <w:sz w:val="28"/>
        </w:rPr>
        <w:t>Blogs:</w:t>
      </w:r>
      <w:r>
        <w:rPr>
          <w:b/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Many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individuals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use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web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development to create personal websites or blogs to share their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thoughts,</w:t>
      </w:r>
      <w:r>
        <w:rPr>
          <w:color w:val="364150"/>
          <w:spacing w:val="-2"/>
          <w:sz w:val="28"/>
        </w:rPr>
        <w:t xml:space="preserve"> </w:t>
      </w:r>
      <w:r>
        <w:rPr>
          <w:color w:val="364150"/>
          <w:sz w:val="28"/>
        </w:rPr>
        <w:t>hobbies,</w:t>
      </w:r>
      <w:r>
        <w:rPr>
          <w:color w:val="364150"/>
          <w:spacing w:val="-2"/>
          <w:sz w:val="28"/>
        </w:rPr>
        <w:t xml:space="preserve"> </w:t>
      </w:r>
      <w:r>
        <w:rPr>
          <w:color w:val="364150"/>
          <w:sz w:val="28"/>
        </w:rPr>
        <w:t>and experience</w:t>
      </w:r>
      <w:r>
        <w:rPr>
          <w:color w:val="364150"/>
          <w:spacing w:val="-3"/>
          <w:sz w:val="28"/>
        </w:rPr>
        <w:t xml:space="preserve"> </w:t>
      </w:r>
      <w:proofErr w:type="spellStart"/>
      <w:r>
        <w:rPr>
          <w:color w:val="364150"/>
          <w:sz w:val="28"/>
        </w:rPr>
        <w:t>swith</w:t>
      </w:r>
      <w:proofErr w:type="spellEnd"/>
      <w:r>
        <w:rPr>
          <w:color w:val="364150"/>
          <w:spacing w:val="-4"/>
          <w:sz w:val="28"/>
        </w:rPr>
        <w:t xml:space="preserve"> </w:t>
      </w:r>
      <w:r>
        <w:rPr>
          <w:color w:val="364150"/>
          <w:sz w:val="28"/>
        </w:rPr>
        <w:t>others.</w:t>
      </w:r>
    </w:p>
    <w:p w14:paraId="79C6156D" w14:textId="77777777" w:rsidR="00932D52" w:rsidRDefault="00000000">
      <w:pPr>
        <w:pStyle w:val="ListParagraph"/>
        <w:numPr>
          <w:ilvl w:val="2"/>
          <w:numId w:val="8"/>
        </w:numPr>
        <w:tabs>
          <w:tab w:val="left" w:pos="2780"/>
        </w:tabs>
        <w:spacing w:line="259" w:lineRule="auto"/>
        <w:ind w:right="1004" w:hanging="363"/>
        <w:rPr>
          <w:sz w:val="28"/>
        </w:rPr>
      </w:pPr>
      <w:r>
        <w:rPr>
          <w:b/>
          <w:color w:val="364150"/>
          <w:sz w:val="28"/>
        </w:rPr>
        <w:t xml:space="preserve">E-commerce </w:t>
      </w:r>
      <w:proofErr w:type="spellStart"/>
      <w:proofErr w:type="gramStart"/>
      <w:r>
        <w:rPr>
          <w:b/>
          <w:color w:val="364150"/>
          <w:sz w:val="28"/>
        </w:rPr>
        <w:t>Websites:</w:t>
      </w:r>
      <w:r>
        <w:rPr>
          <w:color w:val="364150"/>
          <w:sz w:val="28"/>
        </w:rPr>
        <w:t>Online</w:t>
      </w:r>
      <w:proofErr w:type="spellEnd"/>
      <w:proofErr w:type="gramEnd"/>
      <w:r>
        <w:rPr>
          <w:color w:val="364150"/>
          <w:sz w:val="28"/>
        </w:rPr>
        <w:t xml:space="preserve"> stores </w:t>
      </w:r>
      <w:proofErr w:type="spellStart"/>
      <w:r>
        <w:rPr>
          <w:color w:val="364150"/>
          <w:sz w:val="28"/>
        </w:rPr>
        <w:t>area</w:t>
      </w:r>
      <w:proofErr w:type="spellEnd"/>
      <w:r>
        <w:rPr>
          <w:color w:val="364150"/>
          <w:sz w:val="28"/>
        </w:rPr>
        <w:t xml:space="preserve"> significant part of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 xml:space="preserve">web </w:t>
      </w:r>
      <w:proofErr w:type="spellStart"/>
      <w:r>
        <w:rPr>
          <w:color w:val="364150"/>
          <w:sz w:val="28"/>
        </w:rPr>
        <w:t>development.They</w:t>
      </w:r>
      <w:proofErr w:type="spellEnd"/>
      <w:r>
        <w:rPr>
          <w:color w:val="364150"/>
          <w:sz w:val="28"/>
        </w:rPr>
        <w:t xml:space="preserve"> allow businesses to sell products and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services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to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customers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over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the</w:t>
      </w:r>
      <w:r>
        <w:rPr>
          <w:color w:val="364150"/>
          <w:spacing w:val="1"/>
          <w:sz w:val="28"/>
        </w:rPr>
        <w:t xml:space="preserve"> </w:t>
      </w:r>
      <w:proofErr w:type="spellStart"/>
      <w:r>
        <w:rPr>
          <w:color w:val="364150"/>
          <w:sz w:val="28"/>
        </w:rPr>
        <w:t>internet.Examples</w:t>
      </w:r>
      <w:proofErr w:type="spellEnd"/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include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Amazon,</w:t>
      </w:r>
      <w:r>
        <w:rPr>
          <w:color w:val="364150"/>
          <w:spacing w:val="-2"/>
          <w:sz w:val="28"/>
        </w:rPr>
        <w:t xml:space="preserve"> </w:t>
      </w:r>
      <w:proofErr w:type="spellStart"/>
      <w:r>
        <w:rPr>
          <w:color w:val="364150"/>
          <w:sz w:val="28"/>
        </w:rPr>
        <w:t>eBay,and</w:t>
      </w:r>
      <w:proofErr w:type="spellEnd"/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Shopify</w:t>
      </w:r>
      <w:r>
        <w:rPr>
          <w:color w:val="364150"/>
          <w:spacing w:val="-1"/>
          <w:sz w:val="28"/>
        </w:rPr>
        <w:t xml:space="preserve"> </w:t>
      </w:r>
      <w:r>
        <w:rPr>
          <w:color w:val="364150"/>
          <w:sz w:val="28"/>
        </w:rPr>
        <w:t>stores.</w:t>
      </w:r>
    </w:p>
    <w:p w14:paraId="3F30EFD5" w14:textId="77777777" w:rsidR="00932D52" w:rsidRDefault="00000000">
      <w:pPr>
        <w:pStyle w:val="ListParagraph"/>
        <w:numPr>
          <w:ilvl w:val="2"/>
          <w:numId w:val="8"/>
        </w:numPr>
        <w:tabs>
          <w:tab w:val="left" w:pos="2780"/>
        </w:tabs>
        <w:spacing w:line="259" w:lineRule="auto"/>
        <w:ind w:right="1008" w:hanging="363"/>
        <w:rPr>
          <w:sz w:val="28"/>
        </w:rPr>
      </w:pPr>
      <w:r>
        <w:rPr>
          <w:b/>
          <w:color w:val="364150"/>
          <w:sz w:val="28"/>
        </w:rPr>
        <w:t>Social</w:t>
      </w:r>
      <w:r>
        <w:rPr>
          <w:b/>
          <w:color w:val="364150"/>
          <w:spacing w:val="-7"/>
          <w:sz w:val="28"/>
        </w:rPr>
        <w:t xml:space="preserve"> </w:t>
      </w:r>
      <w:r>
        <w:rPr>
          <w:b/>
          <w:color w:val="364150"/>
          <w:sz w:val="28"/>
        </w:rPr>
        <w:t>Media</w:t>
      </w:r>
      <w:r>
        <w:rPr>
          <w:b/>
          <w:color w:val="364150"/>
          <w:spacing w:val="-9"/>
          <w:sz w:val="28"/>
        </w:rPr>
        <w:t xml:space="preserve"> </w:t>
      </w:r>
      <w:r>
        <w:rPr>
          <w:b/>
          <w:color w:val="364150"/>
          <w:sz w:val="28"/>
        </w:rPr>
        <w:t>Platforms:</w:t>
      </w:r>
      <w:r>
        <w:rPr>
          <w:b/>
          <w:color w:val="364150"/>
          <w:spacing w:val="-4"/>
          <w:sz w:val="28"/>
        </w:rPr>
        <w:t xml:space="preserve"> </w:t>
      </w:r>
      <w:r>
        <w:rPr>
          <w:color w:val="364150"/>
          <w:sz w:val="28"/>
        </w:rPr>
        <w:t>Social</w:t>
      </w:r>
      <w:r>
        <w:rPr>
          <w:color w:val="364150"/>
          <w:spacing w:val="-6"/>
          <w:sz w:val="28"/>
        </w:rPr>
        <w:t xml:space="preserve"> </w:t>
      </w:r>
      <w:r>
        <w:rPr>
          <w:color w:val="364150"/>
          <w:sz w:val="28"/>
        </w:rPr>
        <w:t>media</w:t>
      </w:r>
      <w:r>
        <w:rPr>
          <w:color w:val="364150"/>
          <w:spacing w:val="-10"/>
          <w:sz w:val="28"/>
        </w:rPr>
        <w:t xml:space="preserve"> </w:t>
      </w:r>
      <w:r>
        <w:rPr>
          <w:color w:val="364150"/>
          <w:sz w:val="28"/>
        </w:rPr>
        <w:t>websites</w:t>
      </w:r>
      <w:r>
        <w:rPr>
          <w:color w:val="364150"/>
          <w:spacing w:val="-8"/>
          <w:sz w:val="28"/>
        </w:rPr>
        <w:t xml:space="preserve"> </w:t>
      </w:r>
      <w:r>
        <w:rPr>
          <w:color w:val="364150"/>
          <w:sz w:val="28"/>
        </w:rPr>
        <w:t>like</w:t>
      </w:r>
      <w:r>
        <w:rPr>
          <w:color w:val="364150"/>
          <w:spacing w:val="-6"/>
          <w:sz w:val="28"/>
        </w:rPr>
        <w:t xml:space="preserve"> </w:t>
      </w:r>
      <w:r>
        <w:rPr>
          <w:color w:val="364150"/>
          <w:sz w:val="28"/>
        </w:rPr>
        <w:t>Facebook,</w:t>
      </w:r>
      <w:r>
        <w:rPr>
          <w:color w:val="364150"/>
          <w:spacing w:val="-68"/>
          <w:sz w:val="28"/>
        </w:rPr>
        <w:t xml:space="preserve"> </w:t>
      </w:r>
      <w:r>
        <w:rPr>
          <w:color w:val="364150"/>
          <w:sz w:val="28"/>
        </w:rPr>
        <w:t>Twitter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and Linked In rely heavily on web development to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provide</w:t>
      </w:r>
      <w:r>
        <w:rPr>
          <w:color w:val="364150"/>
          <w:spacing w:val="-18"/>
          <w:sz w:val="28"/>
        </w:rPr>
        <w:t xml:space="preserve"> </w:t>
      </w:r>
      <w:r>
        <w:rPr>
          <w:color w:val="364150"/>
          <w:sz w:val="28"/>
        </w:rPr>
        <w:t>features</w:t>
      </w:r>
      <w:r>
        <w:rPr>
          <w:color w:val="364150"/>
          <w:spacing w:val="-1"/>
          <w:sz w:val="28"/>
        </w:rPr>
        <w:t xml:space="preserve"> </w:t>
      </w:r>
      <w:r>
        <w:rPr>
          <w:color w:val="364150"/>
          <w:sz w:val="28"/>
        </w:rPr>
        <w:t>like</w:t>
      </w:r>
      <w:r>
        <w:rPr>
          <w:color w:val="364150"/>
          <w:spacing w:val="-6"/>
          <w:sz w:val="28"/>
        </w:rPr>
        <w:t xml:space="preserve"> </w:t>
      </w:r>
      <w:r>
        <w:rPr>
          <w:color w:val="364150"/>
          <w:sz w:val="28"/>
        </w:rPr>
        <w:t>user</w:t>
      </w:r>
      <w:r>
        <w:rPr>
          <w:color w:val="364150"/>
          <w:spacing w:val="-2"/>
          <w:sz w:val="28"/>
        </w:rPr>
        <w:t xml:space="preserve"> </w:t>
      </w:r>
      <w:r>
        <w:rPr>
          <w:color w:val="364150"/>
          <w:sz w:val="28"/>
        </w:rPr>
        <w:t>profiles,</w:t>
      </w:r>
      <w:r>
        <w:rPr>
          <w:color w:val="364150"/>
          <w:spacing w:val="-4"/>
          <w:sz w:val="28"/>
        </w:rPr>
        <w:t xml:space="preserve"> </w:t>
      </w:r>
      <w:r>
        <w:rPr>
          <w:color w:val="364150"/>
          <w:sz w:val="28"/>
        </w:rPr>
        <w:t>news</w:t>
      </w:r>
      <w:r>
        <w:rPr>
          <w:color w:val="364150"/>
          <w:spacing w:val="-2"/>
          <w:sz w:val="28"/>
        </w:rPr>
        <w:t xml:space="preserve"> </w:t>
      </w:r>
      <w:proofErr w:type="spellStart"/>
      <w:proofErr w:type="gramStart"/>
      <w:r>
        <w:rPr>
          <w:color w:val="364150"/>
          <w:sz w:val="28"/>
        </w:rPr>
        <w:t>feeds,and</w:t>
      </w:r>
      <w:proofErr w:type="spellEnd"/>
      <w:proofErr w:type="gramEnd"/>
      <w:r>
        <w:rPr>
          <w:color w:val="364150"/>
          <w:spacing w:val="-1"/>
          <w:sz w:val="28"/>
        </w:rPr>
        <w:t xml:space="preserve"> </w:t>
      </w:r>
      <w:r>
        <w:rPr>
          <w:color w:val="364150"/>
          <w:sz w:val="28"/>
        </w:rPr>
        <w:t>messaging.</w:t>
      </w:r>
    </w:p>
    <w:p w14:paraId="536D9452" w14:textId="77777777" w:rsidR="00932D52" w:rsidRDefault="00000000">
      <w:pPr>
        <w:pStyle w:val="ListParagraph"/>
        <w:numPr>
          <w:ilvl w:val="2"/>
          <w:numId w:val="8"/>
        </w:numPr>
        <w:tabs>
          <w:tab w:val="left" w:pos="2780"/>
        </w:tabs>
        <w:spacing w:line="259" w:lineRule="auto"/>
        <w:ind w:right="1076" w:hanging="363"/>
        <w:jc w:val="left"/>
        <w:rPr>
          <w:sz w:val="28"/>
        </w:rPr>
      </w:pPr>
      <w:r>
        <w:rPr>
          <w:b/>
          <w:color w:val="364150"/>
          <w:sz w:val="28"/>
        </w:rPr>
        <w:t>Content</w:t>
      </w:r>
      <w:r>
        <w:rPr>
          <w:b/>
          <w:color w:val="364150"/>
          <w:spacing w:val="8"/>
          <w:sz w:val="28"/>
        </w:rPr>
        <w:t xml:space="preserve"> </w:t>
      </w:r>
      <w:r>
        <w:rPr>
          <w:b/>
          <w:color w:val="364150"/>
          <w:sz w:val="28"/>
        </w:rPr>
        <w:t>Management</w:t>
      </w:r>
      <w:r>
        <w:rPr>
          <w:b/>
          <w:color w:val="364150"/>
          <w:spacing w:val="77"/>
          <w:sz w:val="28"/>
        </w:rPr>
        <w:t xml:space="preserve"> </w:t>
      </w:r>
      <w:r>
        <w:rPr>
          <w:b/>
          <w:color w:val="364150"/>
          <w:sz w:val="28"/>
        </w:rPr>
        <w:t>Systems</w:t>
      </w:r>
      <w:r>
        <w:rPr>
          <w:b/>
          <w:color w:val="364150"/>
          <w:spacing w:val="79"/>
          <w:sz w:val="28"/>
        </w:rPr>
        <w:t xml:space="preserve"> </w:t>
      </w:r>
      <w:r>
        <w:rPr>
          <w:b/>
          <w:color w:val="364150"/>
          <w:sz w:val="28"/>
        </w:rPr>
        <w:t>(CMS):</w:t>
      </w:r>
      <w:r>
        <w:rPr>
          <w:b/>
          <w:color w:val="364150"/>
          <w:spacing w:val="75"/>
          <w:sz w:val="28"/>
        </w:rPr>
        <w:t xml:space="preserve"> </w:t>
      </w:r>
      <w:r>
        <w:rPr>
          <w:color w:val="364150"/>
          <w:sz w:val="28"/>
        </w:rPr>
        <w:t>CMS</w:t>
      </w:r>
      <w:r>
        <w:rPr>
          <w:color w:val="364150"/>
          <w:spacing w:val="77"/>
          <w:sz w:val="28"/>
        </w:rPr>
        <w:t xml:space="preserve"> </w:t>
      </w:r>
      <w:r>
        <w:rPr>
          <w:color w:val="364150"/>
          <w:sz w:val="28"/>
        </w:rPr>
        <w:t>platforms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like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 xml:space="preserve">Word </w:t>
      </w:r>
      <w:proofErr w:type="spellStart"/>
      <w:proofErr w:type="gramStart"/>
      <w:r>
        <w:rPr>
          <w:color w:val="364150"/>
          <w:sz w:val="28"/>
        </w:rPr>
        <w:t>Press,Joomla</w:t>
      </w:r>
      <w:proofErr w:type="spellEnd"/>
      <w:proofErr w:type="gramEnd"/>
      <w:r>
        <w:rPr>
          <w:color w:val="364150"/>
          <w:sz w:val="28"/>
        </w:rPr>
        <w:t>,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and</w:t>
      </w:r>
      <w:r>
        <w:rPr>
          <w:color w:val="364150"/>
          <w:spacing w:val="70"/>
          <w:sz w:val="28"/>
        </w:rPr>
        <w:t xml:space="preserve"> </w:t>
      </w:r>
      <w:r>
        <w:rPr>
          <w:color w:val="364150"/>
          <w:sz w:val="28"/>
        </w:rPr>
        <w:t>Drupal</w:t>
      </w:r>
      <w:r>
        <w:rPr>
          <w:color w:val="364150"/>
          <w:spacing w:val="70"/>
          <w:sz w:val="28"/>
        </w:rPr>
        <w:t xml:space="preserve"> </w:t>
      </w:r>
      <w:r>
        <w:rPr>
          <w:color w:val="364150"/>
          <w:sz w:val="28"/>
        </w:rPr>
        <w:t>simplify</w:t>
      </w:r>
      <w:r>
        <w:rPr>
          <w:color w:val="364150"/>
          <w:spacing w:val="70"/>
          <w:sz w:val="28"/>
        </w:rPr>
        <w:t xml:space="preserve"> </w:t>
      </w:r>
      <w:r>
        <w:rPr>
          <w:color w:val="364150"/>
          <w:sz w:val="28"/>
        </w:rPr>
        <w:t>website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creation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and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management, making</w:t>
      </w:r>
      <w:r>
        <w:rPr>
          <w:color w:val="364150"/>
          <w:spacing w:val="1"/>
          <w:sz w:val="28"/>
        </w:rPr>
        <w:t xml:space="preserve"> </w:t>
      </w:r>
      <w:proofErr w:type="spellStart"/>
      <w:r>
        <w:rPr>
          <w:color w:val="364150"/>
          <w:spacing w:val="-3"/>
          <w:sz w:val="28"/>
        </w:rPr>
        <w:t>itaccessibletoindividualsandorganizationswithoutextensivecodin</w:t>
      </w:r>
      <w:proofErr w:type="spellEnd"/>
      <w:r>
        <w:rPr>
          <w:color w:val="364150"/>
          <w:spacing w:val="-2"/>
          <w:sz w:val="28"/>
        </w:rPr>
        <w:t xml:space="preserve"> </w:t>
      </w:r>
      <w:proofErr w:type="spellStart"/>
      <w:r>
        <w:rPr>
          <w:color w:val="364150"/>
          <w:sz w:val="28"/>
        </w:rPr>
        <w:t>gknowledge</w:t>
      </w:r>
      <w:proofErr w:type="spellEnd"/>
      <w:r>
        <w:rPr>
          <w:color w:val="364150"/>
          <w:sz w:val="28"/>
        </w:rPr>
        <w:t>.</w:t>
      </w:r>
    </w:p>
    <w:p w14:paraId="2DDFF4BE" w14:textId="77777777" w:rsidR="00932D52" w:rsidRDefault="00000000">
      <w:pPr>
        <w:pStyle w:val="ListParagraph"/>
        <w:numPr>
          <w:ilvl w:val="2"/>
          <w:numId w:val="8"/>
        </w:numPr>
        <w:tabs>
          <w:tab w:val="left" w:pos="2780"/>
        </w:tabs>
        <w:spacing w:line="259" w:lineRule="auto"/>
        <w:ind w:right="1015" w:hanging="363"/>
        <w:rPr>
          <w:sz w:val="28"/>
        </w:rPr>
      </w:pPr>
      <w:r>
        <w:rPr>
          <w:b/>
          <w:color w:val="364150"/>
          <w:spacing w:val="-1"/>
          <w:sz w:val="28"/>
        </w:rPr>
        <w:t>Web</w:t>
      </w:r>
      <w:r>
        <w:rPr>
          <w:b/>
          <w:color w:val="364150"/>
          <w:spacing w:val="-17"/>
          <w:sz w:val="28"/>
        </w:rPr>
        <w:t xml:space="preserve"> </w:t>
      </w:r>
      <w:r>
        <w:rPr>
          <w:b/>
          <w:color w:val="364150"/>
          <w:spacing w:val="-1"/>
          <w:sz w:val="28"/>
        </w:rPr>
        <w:t>Applications:</w:t>
      </w:r>
      <w:r>
        <w:rPr>
          <w:b/>
          <w:color w:val="364150"/>
          <w:spacing w:val="-15"/>
          <w:sz w:val="28"/>
        </w:rPr>
        <w:t xml:space="preserve"> </w:t>
      </w:r>
      <w:r>
        <w:rPr>
          <w:color w:val="364150"/>
          <w:spacing w:val="-1"/>
          <w:sz w:val="28"/>
        </w:rPr>
        <w:t>These</w:t>
      </w:r>
      <w:r>
        <w:rPr>
          <w:color w:val="364150"/>
          <w:spacing w:val="-17"/>
          <w:sz w:val="28"/>
        </w:rPr>
        <w:t xml:space="preserve"> </w:t>
      </w:r>
      <w:r>
        <w:rPr>
          <w:color w:val="364150"/>
          <w:spacing w:val="-1"/>
          <w:sz w:val="28"/>
        </w:rPr>
        <w:t>are</w:t>
      </w:r>
      <w:r>
        <w:rPr>
          <w:color w:val="364150"/>
          <w:spacing w:val="-18"/>
          <w:sz w:val="28"/>
        </w:rPr>
        <w:t xml:space="preserve"> </w:t>
      </w:r>
      <w:r>
        <w:rPr>
          <w:color w:val="364150"/>
          <w:spacing w:val="-1"/>
          <w:sz w:val="28"/>
        </w:rPr>
        <w:t>interactive,</w:t>
      </w:r>
      <w:r>
        <w:rPr>
          <w:color w:val="364150"/>
          <w:spacing w:val="-17"/>
          <w:sz w:val="28"/>
        </w:rPr>
        <w:t xml:space="preserve"> </w:t>
      </w:r>
      <w:r>
        <w:rPr>
          <w:color w:val="364150"/>
          <w:sz w:val="28"/>
        </w:rPr>
        <w:t>dynamic</w:t>
      </w:r>
      <w:r>
        <w:rPr>
          <w:color w:val="364150"/>
          <w:spacing w:val="-17"/>
          <w:sz w:val="28"/>
        </w:rPr>
        <w:t xml:space="preserve"> </w:t>
      </w:r>
      <w:r>
        <w:rPr>
          <w:color w:val="364150"/>
          <w:sz w:val="28"/>
        </w:rPr>
        <w:t>websites</w:t>
      </w:r>
      <w:r>
        <w:rPr>
          <w:color w:val="364150"/>
          <w:spacing w:val="-16"/>
          <w:sz w:val="28"/>
        </w:rPr>
        <w:t xml:space="preserve"> </w:t>
      </w:r>
      <w:r>
        <w:rPr>
          <w:color w:val="364150"/>
          <w:sz w:val="28"/>
        </w:rPr>
        <w:t>that</w:t>
      </w:r>
      <w:r>
        <w:rPr>
          <w:color w:val="364150"/>
          <w:spacing w:val="-67"/>
          <w:sz w:val="28"/>
        </w:rPr>
        <w:t xml:space="preserve"> </w:t>
      </w:r>
      <w:r>
        <w:rPr>
          <w:color w:val="364150"/>
          <w:spacing w:val="-1"/>
          <w:sz w:val="28"/>
        </w:rPr>
        <w:t>perform</w:t>
      </w:r>
      <w:r>
        <w:rPr>
          <w:color w:val="364150"/>
          <w:spacing w:val="-18"/>
          <w:sz w:val="28"/>
        </w:rPr>
        <w:t xml:space="preserve"> </w:t>
      </w:r>
      <w:r>
        <w:rPr>
          <w:color w:val="364150"/>
          <w:spacing w:val="-1"/>
          <w:sz w:val="28"/>
        </w:rPr>
        <w:t>specific</w:t>
      </w:r>
      <w:r>
        <w:rPr>
          <w:color w:val="364150"/>
          <w:spacing w:val="-17"/>
          <w:sz w:val="28"/>
        </w:rPr>
        <w:t xml:space="preserve"> </w:t>
      </w:r>
      <w:r>
        <w:rPr>
          <w:color w:val="364150"/>
          <w:spacing w:val="-1"/>
          <w:sz w:val="28"/>
        </w:rPr>
        <w:t>functions.</w:t>
      </w:r>
      <w:r>
        <w:rPr>
          <w:color w:val="364150"/>
          <w:spacing w:val="-18"/>
          <w:sz w:val="28"/>
        </w:rPr>
        <w:t xml:space="preserve"> </w:t>
      </w:r>
      <w:r>
        <w:rPr>
          <w:color w:val="364150"/>
          <w:spacing w:val="-1"/>
          <w:sz w:val="28"/>
        </w:rPr>
        <w:t>Examples</w:t>
      </w:r>
      <w:r>
        <w:rPr>
          <w:color w:val="364150"/>
          <w:spacing w:val="-13"/>
          <w:sz w:val="28"/>
        </w:rPr>
        <w:t xml:space="preserve"> </w:t>
      </w:r>
      <w:r>
        <w:rPr>
          <w:color w:val="364150"/>
          <w:sz w:val="28"/>
        </w:rPr>
        <w:t>include</w:t>
      </w:r>
      <w:r>
        <w:rPr>
          <w:color w:val="364150"/>
          <w:spacing w:val="-15"/>
          <w:sz w:val="28"/>
        </w:rPr>
        <w:t xml:space="preserve"> </w:t>
      </w:r>
      <w:r>
        <w:rPr>
          <w:color w:val="364150"/>
          <w:sz w:val="28"/>
        </w:rPr>
        <w:t>email</w:t>
      </w:r>
      <w:r>
        <w:rPr>
          <w:color w:val="364150"/>
          <w:spacing w:val="-13"/>
          <w:sz w:val="28"/>
        </w:rPr>
        <w:t xml:space="preserve"> </w:t>
      </w:r>
      <w:r>
        <w:rPr>
          <w:color w:val="364150"/>
          <w:sz w:val="28"/>
        </w:rPr>
        <w:t>services</w:t>
      </w:r>
      <w:r>
        <w:rPr>
          <w:color w:val="364150"/>
          <w:spacing w:val="-14"/>
          <w:sz w:val="28"/>
        </w:rPr>
        <w:t xml:space="preserve"> </w:t>
      </w:r>
      <w:r>
        <w:rPr>
          <w:color w:val="364150"/>
          <w:sz w:val="28"/>
        </w:rPr>
        <w:t>like</w:t>
      </w:r>
      <w:r>
        <w:rPr>
          <w:color w:val="364150"/>
          <w:spacing w:val="-67"/>
          <w:sz w:val="28"/>
        </w:rPr>
        <w:t xml:space="preserve"> </w:t>
      </w:r>
      <w:r>
        <w:rPr>
          <w:color w:val="364150"/>
          <w:sz w:val="28"/>
        </w:rPr>
        <w:t xml:space="preserve">Gmail, cloud storage like Drop </w:t>
      </w:r>
      <w:proofErr w:type="spellStart"/>
      <w:proofErr w:type="gramStart"/>
      <w:r>
        <w:rPr>
          <w:color w:val="364150"/>
          <w:sz w:val="28"/>
        </w:rPr>
        <w:t>box,and</w:t>
      </w:r>
      <w:proofErr w:type="spellEnd"/>
      <w:proofErr w:type="gramEnd"/>
      <w:r>
        <w:rPr>
          <w:color w:val="364150"/>
          <w:sz w:val="28"/>
        </w:rPr>
        <w:t xml:space="preserve"> productivity tools like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Google</w:t>
      </w:r>
      <w:r>
        <w:rPr>
          <w:color w:val="364150"/>
          <w:spacing w:val="-1"/>
          <w:sz w:val="28"/>
        </w:rPr>
        <w:t xml:space="preserve"> </w:t>
      </w:r>
      <w:r>
        <w:rPr>
          <w:color w:val="364150"/>
          <w:sz w:val="28"/>
        </w:rPr>
        <w:t>Docs.</w:t>
      </w:r>
    </w:p>
    <w:p w14:paraId="03BCE688" w14:textId="77777777" w:rsidR="00932D52" w:rsidRDefault="00000000">
      <w:pPr>
        <w:pStyle w:val="ListParagraph"/>
        <w:numPr>
          <w:ilvl w:val="2"/>
          <w:numId w:val="8"/>
        </w:numPr>
        <w:tabs>
          <w:tab w:val="left" w:pos="2780"/>
        </w:tabs>
        <w:spacing w:line="259" w:lineRule="auto"/>
        <w:ind w:right="1001" w:hanging="363"/>
        <w:rPr>
          <w:sz w:val="28"/>
        </w:rPr>
      </w:pPr>
      <w:r>
        <w:rPr>
          <w:b/>
          <w:color w:val="364150"/>
          <w:sz w:val="28"/>
        </w:rPr>
        <w:t xml:space="preserve">Online Learning Platforms: </w:t>
      </w:r>
      <w:r>
        <w:rPr>
          <w:color w:val="364150"/>
          <w:sz w:val="28"/>
        </w:rPr>
        <w:t>Educational institutions and e-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learning</w:t>
      </w:r>
      <w:r>
        <w:rPr>
          <w:color w:val="364150"/>
          <w:spacing w:val="-3"/>
          <w:sz w:val="28"/>
        </w:rPr>
        <w:t xml:space="preserve"> </w:t>
      </w:r>
      <w:r>
        <w:rPr>
          <w:color w:val="364150"/>
          <w:sz w:val="28"/>
        </w:rPr>
        <w:t>companies</w:t>
      </w:r>
      <w:r>
        <w:rPr>
          <w:color w:val="364150"/>
          <w:spacing w:val="-17"/>
          <w:sz w:val="28"/>
        </w:rPr>
        <w:t xml:space="preserve"> </w:t>
      </w:r>
      <w:r>
        <w:rPr>
          <w:color w:val="364150"/>
          <w:sz w:val="28"/>
        </w:rPr>
        <w:t>use</w:t>
      </w:r>
      <w:r>
        <w:rPr>
          <w:color w:val="364150"/>
          <w:spacing w:val="-17"/>
          <w:sz w:val="28"/>
        </w:rPr>
        <w:t xml:space="preserve"> </w:t>
      </w:r>
      <w:r>
        <w:rPr>
          <w:color w:val="364150"/>
          <w:sz w:val="28"/>
        </w:rPr>
        <w:t>web</w:t>
      </w:r>
      <w:r>
        <w:rPr>
          <w:color w:val="364150"/>
          <w:spacing w:val="-17"/>
          <w:sz w:val="28"/>
        </w:rPr>
        <w:t xml:space="preserve"> </w:t>
      </w:r>
      <w:r>
        <w:rPr>
          <w:color w:val="364150"/>
          <w:sz w:val="28"/>
        </w:rPr>
        <w:t>development</w:t>
      </w:r>
      <w:r>
        <w:rPr>
          <w:color w:val="364150"/>
          <w:spacing w:val="-15"/>
          <w:sz w:val="28"/>
        </w:rPr>
        <w:t xml:space="preserve"> </w:t>
      </w:r>
      <w:r>
        <w:rPr>
          <w:color w:val="364150"/>
          <w:sz w:val="28"/>
        </w:rPr>
        <w:t>to</w:t>
      </w:r>
      <w:r>
        <w:rPr>
          <w:color w:val="364150"/>
          <w:spacing w:val="-17"/>
          <w:sz w:val="28"/>
        </w:rPr>
        <w:t xml:space="preserve"> </w:t>
      </w:r>
      <w:r>
        <w:rPr>
          <w:color w:val="364150"/>
          <w:sz w:val="28"/>
        </w:rPr>
        <w:t>create</w:t>
      </w:r>
      <w:r>
        <w:rPr>
          <w:color w:val="364150"/>
          <w:spacing w:val="-17"/>
          <w:sz w:val="28"/>
        </w:rPr>
        <w:t xml:space="preserve"> </w:t>
      </w:r>
      <w:r>
        <w:rPr>
          <w:color w:val="364150"/>
          <w:sz w:val="28"/>
        </w:rPr>
        <w:t>platforms</w:t>
      </w:r>
      <w:r>
        <w:rPr>
          <w:color w:val="364150"/>
          <w:spacing w:val="-16"/>
          <w:sz w:val="28"/>
        </w:rPr>
        <w:t xml:space="preserve"> </w:t>
      </w:r>
      <w:r>
        <w:rPr>
          <w:color w:val="364150"/>
          <w:sz w:val="28"/>
        </w:rPr>
        <w:t>for</w:t>
      </w:r>
      <w:r>
        <w:rPr>
          <w:color w:val="364150"/>
          <w:spacing w:val="-67"/>
          <w:sz w:val="28"/>
        </w:rPr>
        <w:t xml:space="preserve"> </w:t>
      </w:r>
      <w:r>
        <w:rPr>
          <w:color w:val="364150"/>
          <w:sz w:val="28"/>
        </w:rPr>
        <w:t>delivering</w:t>
      </w:r>
      <w:r>
        <w:rPr>
          <w:color w:val="364150"/>
          <w:spacing w:val="-17"/>
          <w:sz w:val="28"/>
        </w:rPr>
        <w:t xml:space="preserve"> </w:t>
      </w:r>
      <w:r>
        <w:rPr>
          <w:color w:val="364150"/>
          <w:sz w:val="28"/>
        </w:rPr>
        <w:t>courses,</w:t>
      </w:r>
      <w:r>
        <w:rPr>
          <w:color w:val="364150"/>
          <w:spacing w:val="-10"/>
          <w:sz w:val="28"/>
        </w:rPr>
        <w:t xml:space="preserve"> </w:t>
      </w:r>
      <w:r>
        <w:rPr>
          <w:color w:val="364150"/>
          <w:sz w:val="28"/>
        </w:rPr>
        <w:t>quizzes,</w:t>
      </w:r>
      <w:r>
        <w:rPr>
          <w:color w:val="364150"/>
          <w:spacing w:val="-7"/>
          <w:sz w:val="28"/>
        </w:rPr>
        <w:t xml:space="preserve"> </w:t>
      </w:r>
      <w:r>
        <w:rPr>
          <w:color w:val="364150"/>
          <w:sz w:val="28"/>
        </w:rPr>
        <w:t>and</w:t>
      </w:r>
      <w:r>
        <w:rPr>
          <w:color w:val="364150"/>
          <w:spacing w:val="-7"/>
          <w:sz w:val="28"/>
        </w:rPr>
        <w:t xml:space="preserve"> </w:t>
      </w:r>
      <w:r>
        <w:rPr>
          <w:color w:val="364150"/>
          <w:sz w:val="28"/>
        </w:rPr>
        <w:t>resources</w:t>
      </w:r>
      <w:r>
        <w:rPr>
          <w:color w:val="364150"/>
          <w:spacing w:val="-7"/>
          <w:sz w:val="28"/>
        </w:rPr>
        <w:t xml:space="preserve"> </w:t>
      </w:r>
      <w:r>
        <w:rPr>
          <w:color w:val="364150"/>
          <w:sz w:val="28"/>
        </w:rPr>
        <w:t>to</w:t>
      </w:r>
      <w:r>
        <w:rPr>
          <w:color w:val="364150"/>
          <w:spacing w:val="-7"/>
          <w:sz w:val="28"/>
        </w:rPr>
        <w:t xml:space="preserve"> </w:t>
      </w:r>
      <w:r>
        <w:rPr>
          <w:color w:val="364150"/>
          <w:sz w:val="28"/>
        </w:rPr>
        <w:t>learners.</w:t>
      </w:r>
      <w:r>
        <w:rPr>
          <w:color w:val="364150"/>
          <w:spacing w:val="-10"/>
          <w:sz w:val="28"/>
        </w:rPr>
        <w:t xml:space="preserve"> </w:t>
      </w:r>
      <w:r>
        <w:rPr>
          <w:color w:val="364150"/>
          <w:sz w:val="28"/>
        </w:rPr>
        <w:t>Examples</w:t>
      </w:r>
      <w:r>
        <w:rPr>
          <w:color w:val="364150"/>
          <w:spacing w:val="-67"/>
          <w:sz w:val="28"/>
        </w:rPr>
        <w:t xml:space="preserve"> </w:t>
      </w:r>
      <w:r>
        <w:rPr>
          <w:color w:val="364150"/>
          <w:sz w:val="28"/>
        </w:rPr>
        <w:t>include</w:t>
      </w:r>
      <w:r>
        <w:rPr>
          <w:color w:val="364150"/>
          <w:spacing w:val="-1"/>
          <w:sz w:val="28"/>
        </w:rPr>
        <w:t xml:space="preserve"> </w:t>
      </w:r>
      <w:r>
        <w:rPr>
          <w:color w:val="364150"/>
          <w:sz w:val="28"/>
        </w:rPr>
        <w:t>Courser a</w:t>
      </w:r>
      <w:r>
        <w:rPr>
          <w:color w:val="364150"/>
          <w:spacing w:val="-1"/>
          <w:sz w:val="28"/>
        </w:rPr>
        <w:t xml:space="preserve"> </w:t>
      </w:r>
      <w:r>
        <w:rPr>
          <w:color w:val="364150"/>
          <w:sz w:val="28"/>
        </w:rPr>
        <w:t>and X.</w:t>
      </w:r>
    </w:p>
    <w:p w14:paraId="00E4AA27" w14:textId="77777777" w:rsidR="00932D52" w:rsidRDefault="00000000">
      <w:pPr>
        <w:pStyle w:val="ListParagraph"/>
        <w:numPr>
          <w:ilvl w:val="2"/>
          <w:numId w:val="8"/>
        </w:numPr>
        <w:tabs>
          <w:tab w:val="left" w:pos="2780"/>
        </w:tabs>
        <w:spacing w:line="259" w:lineRule="auto"/>
        <w:ind w:right="1006" w:hanging="363"/>
        <w:rPr>
          <w:sz w:val="28"/>
        </w:rPr>
      </w:pPr>
      <w:r>
        <w:rPr>
          <w:b/>
          <w:color w:val="364150"/>
          <w:sz w:val="28"/>
        </w:rPr>
        <w:t xml:space="preserve">Booking and Reservation Systems: </w:t>
      </w:r>
      <w:r>
        <w:rPr>
          <w:color w:val="364150"/>
          <w:sz w:val="28"/>
        </w:rPr>
        <w:t>Travel agencies, hotels,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and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restaurants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often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use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web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development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to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implement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booking and reservation systems, allowing customers to book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services</w:t>
      </w:r>
      <w:r>
        <w:rPr>
          <w:color w:val="364150"/>
          <w:spacing w:val="-3"/>
          <w:sz w:val="28"/>
        </w:rPr>
        <w:t xml:space="preserve"> </w:t>
      </w:r>
      <w:r>
        <w:rPr>
          <w:color w:val="364150"/>
          <w:sz w:val="28"/>
        </w:rPr>
        <w:t>or tables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online.</w:t>
      </w:r>
    </w:p>
    <w:p w14:paraId="5F605D3A" w14:textId="77777777" w:rsidR="00932D52" w:rsidRDefault="00000000">
      <w:pPr>
        <w:pStyle w:val="ListParagraph"/>
        <w:numPr>
          <w:ilvl w:val="2"/>
          <w:numId w:val="8"/>
        </w:numPr>
        <w:tabs>
          <w:tab w:val="left" w:pos="2780"/>
        </w:tabs>
        <w:spacing w:line="259" w:lineRule="auto"/>
        <w:ind w:right="1005" w:hanging="363"/>
        <w:rPr>
          <w:sz w:val="28"/>
        </w:rPr>
      </w:pPr>
      <w:r>
        <w:rPr>
          <w:b/>
          <w:color w:val="364150"/>
          <w:sz w:val="28"/>
        </w:rPr>
        <w:t xml:space="preserve">Financial Services: </w:t>
      </w:r>
      <w:r>
        <w:rPr>
          <w:color w:val="364150"/>
          <w:sz w:val="28"/>
        </w:rPr>
        <w:t>Banks and financial institutions provide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pacing w:val="-1"/>
          <w:sz w:val="28"/>
        </w:rPr>
        <w:t>online</w:t>
      </w:r>
      <w:r>
        <w:rPr>
          <w:color w:val="364150"/>
          <w:spacing w:val="-18"/>
          <w:sz w:val="28"/>
        </w:rPr>
        <w:t xml:space="preserve"> </w:t>
      </w:r>
      <w:r>
        <w:rPr>
          <w:color w:val="364150"/>
          <w:spacing w:val="-1"/>
          <w:sz w:val="28"/>
        </w:rPr>
        <w:t>banking,</w:t>
      </w:r>
      <w:r>
        <w:rPr>
          <w:color w:val="364150"/>
          <w:spacing w:val="-16"/>
          <w:sz w:val="28"/>
        </w:rPr>
        <w:t xml:space="preserve"> </w:t>
      </w:r>
      <w:r>
        <w:rPr>
          <w:color w:val="364150"/>
          <w:spacing w:val="-1"/>
          <w:sz w:val="28"/>
        </w:rPr>
        <w:t>investment,</w:t>
      </w:r>
      <w:r>
        <w:rPr>
          <w:color w:val="364150"/>
          <w:spacing w:val="-16"/>
          <w:sz w:val="28"/>
        </w:rPr>
        <w:t xml:space="preserve"> </w:t>
      </w:r>
      <w:r>
        <w:rPr>
          <w:color w:val="364150"/>
          <w:spacing w:val="-1"/>
          <w:sz w:val="28"/>
        </w:rPr>
        <w:t>and</w:t>
      </w:r>
      <w:r>
        <w:rPr>
          <w:color w:val="364150"/>
          <w:spacing w:val="-17"/>
          <w:sz w:val="28"/>
        </w:rPr>
        <w:t xml:space="preserve"> </w:t>
      </w:r>
      <w:r>
        <w:rPr>
          <w:color w:val="364150"/>
          <w:spacing w:val="-1"/>
          <w:sz w:val="28"/>
        </w:rPr>
        <w:t>trading</w:t>
      </w:r>
      <w:r>
        <w:rPr>
          <w:color w:val="364150"/>
          <w:spacing w:val="-14"/>
          <w:sz w:val="28"/>
        </w:rPr>
        <w:t xml:space="preserve"> </w:t>
      </w:r>
      <w:r>
        <w:rPr>
          <w:color w:val="364150"/>
          <w:sz w:val="28"/>
        </w:rPr>
        <w:t>platforms,</w:t>
      </w:r>
      <w:r>
        <w:rPr>
          <w:color w:val="364150"/>
          <w:spacing w:val="-16"/>
          <w:sz w:val="28"/>
        </w:rPr>
        <w:t xml:space="preserve"> </w:t>
      </w:r>
      <w:r>
        <w:rPr>
          <w:color w:val="364150"/>
          <w:sz w:val="28"/>
        </w:rPr>
        <w:t>which</w:t>
      </w:r>
      <w:r>
        <w:rPr>
          <w:color w:val="364150"/>
          <w:spacing w:val="-14"/>
          <w:sz w:val="28"/>
        </w:rPr>
        <w:t xml:space="preserve"> </w:t>
      </w:r>
      <w:r>
        <w:rPr>
          <w:color w:val="364150"/>
          <w:sz w:val="28"/>
        </w:rPr>
        <w:t>rely</w:t>
      </w:r>
      <w:r>
        <w:rPr>
          <w:color w:val="364150"/>
          <w:spacing w:val="-17"/>
          <w:sz w:val="28"/>
        </w:rPr>
        <w:t xml:space="preserve"> </w:t>
      </w:r>
      <w:r>
        <w:rPr>
          <w:color w:val="364150"/>
          <w:sz w:val="28"/>
        </w:rPr>
        <w:t>on</w:t>
      </w:r>
      <w:r>
        <w:rPr>
          <w:color w:val="364150"/>
          <w:spacing w:val="-67"/>
          <w:sz w:val="28"/>
        </w:rPr>
        <w:t xml:space="preserve"> </w:t>
      </w:r>
      <w:r>
        <w:rPr>
          <w:color w:val="364150"/>
          <w:sz w:val="28"/>
        </w:rPr>
        <w:t>web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development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to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ensure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secure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and</w:t>
      </w:r>
      <w:r>
        <w:rPr>
          <w:color w:val="364150"/>
          <w:spacing w:val="1"/>
          <w:sz w:val="28"/>
        </w:rPr>
        <w:t xml:space="preserve"> </w:t>
      </w:r>
      <w:r>
        <w:rPr>
          <w:color w:val="364150"/>
          <w:sz w:val="28"/>
        </w:rPr>
        <w:t>user-friendly</w:t>
      </w:r>
      <w:r>
        <w:rPr>
          <w:color w:val="364150"/>
          <w:spacing w:val="-67"/>
          <w:sz w:val="28"/>
        </w:rPr>
        <w:t xml:space="preserve"> </w:t>
      </w:r>
      <w:r>
        <w:rPr>
          <w:color w:val="364150"/>
          <w:sz w:val="28"/>
        </w:rPr>
        <w:t>experiences.</w:t>
      </w:r>
    </w:p>
    <w:p w14:paraId="0EE569B8" w14:textId="77777777" w:rsidR="00932D52" w:rsidRDefault="00000000">
      <w:pPr>
        <w:pStyle w:val="ListParagraph"/>
        <w:numPr>
          <w:ilvl w:val="2"/>
          <w:numId w:val="8"/>
        </w:numPr>
        <w:tabs>
          <w:tab w:val="left" w:pos="2780"/>
        </w:tabs>
        <w:spacing w:line="256" w:lineRule="auto"/>
        <w:ind w:right="1019" w:hanging="363"/>
        <w:rPr>
          <w:sz w:val="28"/>
        </w:rPr>
      </w:pPr>
      <w:r>
        <w:rPr>
          <w:sz w:val="28"/>
        </w:rPr>
        <w:t>Firstly, it serves as an excellent platform for online shoe retail,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-3"/>
          <w:sz w:val="28"/>
        </w:rPr>
        <w:t xml:space="preserve"> </w:t>
      </w:r>
      <w:r>
        <w:rPr>
          <w:sz w:val="28"/>
        </w:rPr>
        <w:t>customers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conveniently</w:t>
      </w:r>
      <w:r>
        <w:rPr>
          <w:spacing w:val="-5"/>
          <w:sz w:val="28"/>
        </w:rPr>
        <w:t xml:space="preserve"> </w:t>
      </w:r>
      <w:r>
        <w:rPr>
          <w:sz w:val="28"/>
        </w:rPr>
        <w:t>browse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purchase</w:t>
      </w:r>
      <w:r>
        <w:rPr>
          <w:spacing w:val="-3"/>
          <w:sz w:val="28"/>
        </w:rPr>
        <w:t xml:space="preserve"> </w:t>
      </w:r>
      <w:r>
        <w:rPr>
          <w:sz w:val="28"/>
        </w:rPr>
        <w:t>shoes.</w:t>
      </w:r>
    </w:p>
    <w:p w14:paraId="12156926" w14:textId="77777777" w:rsidR="00932D52" w:rsidRDefault="00000000">
      <w:pPr>
        <w:pStyle w:val="ListParagraph"/>
        <w:numPr>
          <w:ilvl w:val="2"/>
          <w:numId w:val="8"/>
        </w:numPr>
        <w:tabs>
          <w:tab w:val="left" w:pos="2780"/>
        </w:tabs>
        <w:spacing w:line="259" w:lineRule="auto"/>
        <w:ind w:right="1009" w:hanging="363"/>
        <w:rPr>
          <w:sz w:val="28"/>
        </w:rPr>
      </w:pPr>
      <w:r>
        <w:rPr>
          <w:sz w:val="28"/>
        </w:rPr>
        <w:t>Additionally,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same</w:t>
      </w:r>
      <w:r>
        <w:rPr>
          <w:spacing w:val="-8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extended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fashion</w:t>
      </w:r>
      <w:r>
        <w:rPr>
          <w:spacing w:val="-68"/>
          <w:sz w:val="28"/>
        </w:rPr>
        <w:t xml:space="preserve"> </w:t>
      </w:r>
      <w:r>
        <w:rPr>
          <w:sz w:val="28"/>
        </w:rPr>
        <w:t>and apparel retail, enabling sellers to list a broader range of</w:t>
      </w:r>
      <w:r>
        <w:rPr>
          <w:spacing w:val="1"/>
          <w:sz w:val="28"/>
        </w:rPr>
        <w:t xml:space="preserve"> </w:t>
      </w:r>
      <w:r>
        <w:rPr>
          <w:sz w:val="28"/>
        </w:rPr>
        <w:t>products</w:t>
      </w:r>
      <w:r>
        <w:rPr>
          <w:spacing w:val="-4"/>
          <w:sz w:val="28"/>
        </w:rPr>
        <w:t xml:space="preserve"> </w:t>
      </w:r>
      <w:r>
        <w:rPr>
          <w:sz w:val="28"/>
        </w:rPr>
        <w:t>like clothing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accessories.</w:t>
      </w:r>
    </w:p>
    <w:p w14:paraId="5A6F9E36" w14:textId="77777777" w:rsidR="00932D52" w:rsidRDefault="00932D52">
      <w:pPr>
        <w:spacing w:line="259" w:lineRule="auto"/>
        <w:jc w:val="both"/>
        <w:rPr>
          <w:sz w:val="28"/>
        </w:rPr>
        <w:sectPr w:rsidR="00932D52">
          <w:pgSz w:w="11930" w:h="16860"/>
          <w:pgMar w:top="1340" w:right="420" w:bottom="64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155B6E" w14:textId="77777777" w:rsidR="00932D52" w:rsidRDefault="00000000">
      <w:pPr>
        <w:pStyle w:val="ListParagraph"/>
        <w:numPr>
          <w:ilvl w:val="2"/>
          <w:numId w:val="8"/>
        </w:numPr>
        <w:tabs>
          <w:tab w:val="left" w:pos="2835"/>
        </w:tabs>
        <w:spacing w:before="69" w:line="256" w:lineRule="auto"/>
        <w:ind w:right="1004" w:hanging="363"/>
        <w:rPr>
          <w:sz w:val="28"/>
        </w:rPr>
      </w:pPr>
      <w:r>
        <w:lastRenderedPageBreak/>
        <w:tab/>
      </w:r>
      <w:r>
        <w:rPr>
          <w:sz w:val="28"/>
        </w:rPr>
        <w:t>The solution can also be adapted to function as a multi-vendor</w:t>
      </w:r>
      <w:r>
        <w:rPr>
          <w:spacing w:val="1"/>
          <w:sz w:val="28"/>
        </w:rPr>
        <w:t xml:space="preserve"> </w:t>
      </w:r>
      <w:r>
        <w:rPr>
          <w:sz w:val="28"/>
        </w:rPr>
        <w:t>marketplace, allowing various shoe sellers and brands to create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own</w:t>
      </w:r>
      <w:r>
        <w:rPr>
          <w:spacing w:val="-4"/>
          <w:sz w:val="28"/>
        </w:rPr>
        <w:t xml:space="preserve"> </w:t>
      </w:r>
      <w:r>
        <w:rPr>
          <w:sz w:val="28"/>
        </w:rPr>
        <w:t>stores</w:t>
      </w:r>
      <w:r>
        <w:rPr>
          <w:spacing w:val="1"/>
          <w:sz w:val="28"/>
        </w:rPr>
        <w:t xml:space="preserve"> </w:t>
      </w:r>
      <w:r>
        <w:rPr>
          <w:sz w:val="28"/>
        </w:rPr>
        <w:t>within the</w:t>
      </w:r>
      <w:r>
        <w:rPr>
          <w:spacing w:val="2"/>
          <w:sz w:val="28"/>
        </w:rPr>
        <w:t xml:space="preserve"> </w:t>
      </w:r>
      <w:r>
        <w:rPr>
          <w:sz w:val="28"/>
        </w:rPr>
        <w:t>platform.</w:t>
      </w:r>
    </w:p>
    <w:p w14:paraId="59614E52" w14:textId="77777777" w:rsidR="00932D52" w:rsidRDefault="00000000">
      <w:pPr>
        <w:pStyle w:val="ListParagraph"/>
        <w:numPr>
          <w:ilvl w:val="2"/>
          <w:numId w:val="8"/>
        </w:numPr>
        <w:tabs>
          <w:tab w:val="left" w:pos="2780"/>
        </w:tabs>
        <w:spacing w:line="256" w:lineRule="auto"/>
        <w:ind w:right="1007" w:hanging="363"/>
        <w:rPr>
          <w:sz w:val="28"/>
        </w:rPr>
      </w:pPr>
      <w:r>
        <w:rPr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sz w:val="28"/>
        </w:rPr>
        <w:t>fosters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diverse</w:t>
      </w:r>
      <w:r>
        <w:rPr>
          <w:spacing w:val="-12"/>
          <w:sz w:val="28"/>
        </w:rPr>
        <w:t xml:space="preserve"> </w:t>
      </w:r>
      <w:r>
        <w:rPr>
          <w:sz w:val="28"/>
        </w:rPr>
        <w:t>collection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shoes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increases</w:t>
      </w:r>
      <w:r>
        <w:rPr>
          <w:spacing w:val="-12"/>
          <w:sz w:val="28"/>
        </w:rPr>
        <w:t xml:space="preserve"> </w:t>
      </w:r>
      <w:r>
        <w:rPr>
          <w:sz w:val="28"/>
        </w:rPr>
        <w:t>customer</w:t>
      </w:r>
      <w:r>
        <w:rPr>
          <w:spacing w:val="-67"/>
          <w:sz w:val="28"/>
        </w:rPr>
        <w:t xml:space="preserve"> </w:t>
      </w:r>
      <w:r>
        <w:rPr>
          <w:sz w:val="28"/>
        </w:rPr>
        <w:t>choices. Furthermore, it can support custom shoe design and</w:t>
      </w:r>
      <w:r>
        <w:rPr>
          <w:spacing w:val="1"/>
          <w:sz w:val="28"/>
        </w:rPr>
        <w:t xml:space="preserve"> </w:t>
      </w:r>
      <w:r>
        <w:rPr>
          <w:sz w:val="28"/>
        </w:rPr>
        <w:t>personalization,</w:t>
      </w:r>
      <w:r>
        <w:rPr>
          <w:spacing w:val="1"/>
          <w:sz w:val="28"/>
        </w:rPr>
        <w:t xml:space="preserve"> </w:t>
      </w:r>
      <w:r>
        <w:rPr>
          <w:sz w:val="28"/>
        </w:rPr>
        <w:t>empowering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1"/>
          <w:sz w:val="28"/>
        </w:rPr>
        <w:t xml:space="preserve"> </w:t>
      </w:r>
      <w:r>
        <w:rPr>
          <w:sz w:val="28"/>
        </w:rPr>
        <w:t>unique,</w:t>
      </w:r>
      <w:r>
        <w:rPr>
          <w:spacing w:val="1"/>
          <w:sz w:val="28"/>
        </w:rPr>
        <w:t xml:space="preserve"> </w:t>
      </w:r>
      <w:r>
        <w:rPr>
          <w:sz w:val="28"/>
        </w:rPr>
        <w:t>personalized</w:t>
      </w:r>
      <w:r>
        <w:rPr>
          <w:spacing w:val="-6"/>
          <w:sz w:val="28"/>
        </w:rPr>
        <w:t xml:space="preserve"> </w:t>
      </w:r>
      <w:r>
        <w:rPr>
          <w:sz w:val="28"/>
        </w:rPr>
        <w:t>shoes,</w:t>
      </w:r>
      <w:r>
        <w:rPr>
          <w:spacing w:val="-4"/>
          <w:sz w:val="28"/>
        </w:rPr>
        <w:t xml:space="preserve"> </w:t>
      </w:r>
      <w:r>
        <w:rPr>
          <w:sz w:val="28"/>
        </w:rPr>
        <w:t>while</w:t>
      </w:r>
      <w:r>
        <w:rPr>
          <w:spacing w:val="-3"/>
          <w:sz w:val="28"/>
        </w:rPr>
        <w:t xml:space="preserve"> </w:t>
      </w:r>
      <w:r>
        <w:rPr>
          <w:sz w:val="28"/>
        </w:rPr>
        <w:t>sellers</w:t>
      </w:r>
      <w:r>
        <w:rPr>
          <w:spacing w:val="-2"/>
          <w:sz w:val="28"/>
        </w:rPr>
        <w:t xml:space="preserve"> </w:t>
      </w:r>
      <w:r>
        <w:rPr>
          <w:sz w:val="28"/>
        </w:rPr>
        <w:t>fulfill</w:t>
      </w:r>
      <w:r>
        <w:rPr>
          <w:spacing w:val="-2"/>
          <w:sz w:val="28"/>
        </w:rPr>
        <w:t xml:space="preserve"> </w:t>
      </w:r>
      <w:r>
        <w:rPr>
          <w:sz w:val="28"/>
        </w:rPr>
        <w:t>these</w:t>
      </w:r>
      <w:r>
        <w:rPr>
          <w:spacing w:val="-3"/>
          <w:sz w:val="28"/>
        </w:rPr>
        <w:t xml:space="preserve"> </w:t>
      </w:r>
      <w:r>
        <w:rPr>
          <w:sz w:val="28"/>
        </w:rPr>
        <w:t>custom</w:t>
      </w:r>
      <w:r>
        <w:rPr>
          <w:spacing w:val="2"/>
          <w:sz w:val="28"/>
        </w:rPr>
        <w:t xml:space="preserve"> </w:t>
      </w:r>
      <w:r>
        <w:rPr>
          <w:sz w:val="28"/>
        </w:rPr>
        <w:t>orders.</w:t>
      </w:r>
    </w:p>
    <w:p w14:paraId="050684F2" w14:textId="77777777" w:rsidR="00932D52" w:rsidRDefault="00000000">
      <w:pPr>
        <w:pStyle w:val="ListParagraph"/>
        <w:numPr>
          <w:ilvl w:val="2"/>
          <w:numId w:val="8"/>
        </w:numPr>
        <w:tabs>
          <w:tab w:val="left" w:pos="2780"/>
        </w:tabs>
        <w:spacing w:line="256" w:lineRule="auto"/>
        <w:ind w:right="1019" w:hanging="363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sports</w:t>
      </w:r>
      <w:r>
        <w:rPr>
          <w:spacing w:val="-4"/>
          <w:sz w:val="28"/>
        </w:rPr>
        <w:t xml:space="preserve"> </w:t>
      </w:r>
      <w:r>
        <w:rPr>
          <w:sz w:val="28"/>
        </w:rPr>
        <w:t>enthusiasts,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specialized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8"/>
          <w:sz w:val="28"/>
        </w:rPr>
        <w:t xml:space="preserve"> </w:t>
      </w:r>
      <w:r>
        <w:rPr>
          <w:sz w:val="28"/>
        </w:rPr>
        <w:t>cater to athletic and sports shoes, providing a comprehensive</w:t>
      </w:r>
      <w:r>
        <w:rPr>
          <w:spacing w:val="1"/>
          <w:sz w:val="28"/>
        </w:rPr>
        <w:t xml:space="preserve"> </w:t>
      </w:r>
      <w:r>
        <w:rPr>
          <w:sz w:val="28"/>
        </w:rPr>
        <w:t>range</w:t>
      </w:r>
    </w:p>
    <w:p w14:paraId="6626F3A1" w14:textId="77777777" w:rsidR="00932D52" w:rsidRDefault="00932D52">
      <w:pPr>
        <w:spacing w:line="256" w:lineRule="auto"/>
        <w:jc w:val="both"/>
        <w:rPr>
          <w:sz w:val="28"/>
        </w:rPr>
        <w:sectPr w:rsidR="00932D52">
          <w:pgSz w:w="11930" w:h="16860"/>
          <w:pgMar w:top="126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5D5EC5" w14:textId="77777777" w:rsidR="00932D52" w:rsidRDefault="00000000">
      <w:pPr>
        <w:pStyle w:val="Heading1"/>
        <w:spacing w:before="68"/>
        <w:ind w:right="1406"/>
      </w:pPr>
      <w:r>
        <w:rPr>
          <w:color w:val="364150"/>
        </w:rPr>
        <w:lastRenderedPageBreak/>
        <w:t>WEB</w:t>
      </w:r>
      <w:r>
        <w:rPr>
          <w:color w:val="364150"/>
          <w:spacing w:val="-10"/>
        </w:rPr>
        <w:t xml:space="preserve"> </w:t>
      </w:r>
      <w:r>
        <w:rPr>
          <w:color w:val="364150"/>
        </w:rPr>
        <w:t>DESIGNING</w:t>
      </w:r>
      <w:r>
        <w:rPr>
          <w:color w:val="364150"/>
          <w:spacing w:val="-10"/>
        </w:rPr>
        <w:t xml:space="preserve"> </w:t>
      </w:r>
      <w:r>
        <w:rPr>
          <w:color w:val="364150"/>
        </w:rPr>
        <w:t>TOOL:</w:t>
      </w:r>
      <w:r>
        <w:rPr>
          <w:color w:val="364150"/>
          <w:spacing w:val="-11"/>
        </w:rPr>
        <w:t xml:space="preserve"> </w:t>
      </w:r>
      <w:r>
        <w:rPr>
          <w:color w:val="364150"/>
        </w:rPr>
        <w:t>BOOTSTRAP</w:t>
      </w:r>
    </w:p>
    <w:p w14:paraId="3C09B25D" w14:textId="77777777" w:rsidR="00932D52" w:rsidRDefault="00000000">
      <w:pPr>
        <w:pStyle w:val="BodyText"/>
        <w:spacing w:before="254"/>
        <w:ind w:left="318" w:right="189"/>
      </w:pPr>
      <w:r>
        <w:t>Bootstrap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popular</w:t>
      </w:r>
      <w:r>
        <w:rPr>
          <w:spacing w:val="-7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simplifies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67"/>
        </w:rPr>
        <w:t xml:space="preserve"> </w:t>
      </w:r>
      <w:r>
        <w:t>of designing and building responsive, mobile-friendly websites and web applications. It</w:t>
      </w:r>
      <w:r>
        <w:rPr>
          <w:spacing w:val="1"/>
        </w:rPr>
        <w:t xml:space="preserve"> </w:t>
      </w:r>
      <w:r>
        <w:t>provides a collection of pre-designed CSS and JavaScript components that you can use to</w:t>
      </w:r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polished and</w:t>
      </w:r>
      <w:r>
        <w:rPr>
          <w:spacing w:val="-4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interface.</w:t>
      </w:r>
      <w:r>
        <w:rPr>
          <w:spacing w:val="-2"/>
        </w:rPr>
        <w:t xml:space="preserve"> </w:t>
      </w:r>
      <w:proofErr w:type="gramStart"/>
      <w:r>
        <w:t>Here's</w:t>
      </w:r>
      <w:proofErr w:type="gramEnd"/>
      <w:r>
        <w:t xml:space="preserve"> a</w:t>
      </w:r>
      <w:r>
        <w:rPr>
          <w:spacing w:val="-5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overview of</w:t>
      </w:r>
      <w:r>
        <w:rPr>
          <w:spacing w:val="-1"/>
        </w:rPr>
        <w:t xml:space="preserve"> </w:t>
      </w:r>
      <w:r>
        <w:t>Bootstrap:</w:t>
      </w:r>
    </w:p>
    <w:p w14:paraId="5B0C6AEE" w14:textId="77777777" w:rsidR="00932D52" w:rsidRDefault="00932D52">
      <w:pPr>
        <w:pStyle w:val="BodyText"/>
        <w:spacing w:before="2"/>
      </w:pPr>
    </w:p>
    <w:p w14:paraId="066F21CD" w14:textId="77777777" w:rsidR="00932D52" w:rsidRDefault="00000000">
      <w:pPr>
        <w:ind w:left="318"/>
        <w:rPr>
          <w:sz w:val="28"/>
        </w:rPr>
      </w:pPr>
      <w:r>
        <w:rPr>
          <w:sz w:val="28"/>
        </w:rPr>
        <w:t>**</w:t>
      </w:r>
      <w:r>
        <w:rPr>
          <w:b/>
          <w:sz w:val="28"/>
        </w:rPr>
        <w:t>Key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Features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proofErr w:type="gramStart"/>
      <w:r>
        <w:rPr>
          <w:b/>
          <w:sz w:val="28"/>
        </w:rPr>
        <w:t>Bootstraps</w:t>
      </w:r>
      <w:r>
        <w:rPr>
          <w:sz w:val="28"/>
        </w:rPr>
        <w:t>:*</w:t>
      </w:r>
      <w:proofErr w:type="gramEnd"/>
      <w:r>
        <w:rPr>
          <w:sz w:val="28"/>
        </w:rPr>
        <w:t>*</w:t>
      </w:r>
    </w:p>
    <w:p w14:paraId="70707A2E" w14:textId="77777777" w:rsidR="00932D52" w:rsidRDefault="00932D52">
      <w:pPr>
        <w:pStyle w:val="BodyText"/>
        <w:spacing w:before="5"/>
      </w:pPr>
    </w:p>
    <w:p w14:paraId="260C2635" w14:textId="77777777" w:rsidR="00932D52" w:rsidRDefault="00000000">
      <w:pPr>
        <w:pStyle w:val="ListParagraph"/>
        <w:numPr>
          <w:ilvl w:val="0"/>
          <w:numId w:val="10"/>
        </w:numPr>
        <w:tabs>
          <w:tab w:val="left" w:pos="598"/>
        </w:tabs>
        <w:spacing w:line="242" w:lineRule="auto"/>
        <w:ind w:right="323" w:firstLine="0"/>
        <w:rPr>
          <w:sz w:val="28"/>
        </w:rPr>
      </w:pPr>
      <w:r>
        <w:rPr>
          <w:b/>
          <w:sz w:val="28"/>
        </w:rPr>
        <w:t>Responsive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Grid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System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Bootstrap</w:t>
      </w:r>
      <w:r>
        <w:rPr>
          <w:spacing w:val="-5"/>
          <w:sz w:val="28"/>
        </w:rPr>
        <w:t xml:space="preserve"> </w:t>
      </w:r>
      <w:r>
        <w:rPr>
          <w:sz w:val="28"/>
        </w:rPr>
        <w:t>includes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responsive</w:t>
      </w:r>
      <w:r>
        <w:rPr>
          <w:spacing w:val="-9"/>
          <w:sz w:val="28"/>
        </w:rPr>
        <w:t xml:space="preserve"> </w:t>
      </w:r>
      <w:r>
        <w:rPr>
          <w:sz w:val="28"/>
        </w:rPr>
        <w:t>grid</w:t>
      </w:r>
      <w:r>
        <w:rPr>
          <w:spacing w:val="-9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makes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easy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layouts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adapt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different screen</w:t>
      </w:r>
      <w:r>
        <w:rPr>
          <w:spacing w:val="-1"/>
          <w:sz w:val="28"/>
        </w:rPr>
        <w:t xml:space="preserve"> </w:t>
      </w:r>
      <w:r>
        <w:rPr>
          <w:sz w:val="28"/>
        </w:rPr>
        <w:t>sizes,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desktops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4"/>
          <w:sz w:val="28"/>
        </w:rPr>
        <w:t xml:space="preserve"> </w:t>
      </w:r>
      <w:r>
        <w:rPr>
          <w:sz w:val="28"/>
        </w:rPr>
        <w:t>devices.</w:t>
      </w:r>
    </w:p>
    <w:p w14:paraId="3B227D85" w14:textId="77777777" w:rsidR="00932D52" w:rsidRDefault="00932D52">
      <w:pPr>
        <w:pStyle w:val="BodyText"/>
        <w:spacing w:before="4"/>
        <w:rPr>
          <w:sz w:val="27"/>
        </w:rPr>
      </w:pPr>
    </w:p>
    <w:p w14:paraId="35362EFC" w14:textId="77777777" w:rsidR="00932D52" w:rsidRDefault="00000000">
      <w:pPr>
        <w:pStyle w:val="ListParagraph"/>
        <w:numPr>
          <w:ilvl w:val="0"/>
          <w:numId w:val="10"/>
        </w:numPr>
        <w:tabs>
          <w:tab w:val="left" w:pos="598"/>
        </w:tabs>
        <w:ind w:right="392" w:firstLine="0"/>
        <w:rPr>
          <w:sz w:val="28"/>
        </w:rPr>
      </w:pPr>
      <w:r>
        <w:rPr>
          <w:b/>
          <w:sz w:val="28"/>
        </w:rPr>
        <w:t>Pre-Designed UI Components</w:t>
      </w:r>
      <w:r>
        <w:rPr>
          <w:sz w:val="28"/>
        </w:rPr>
        <w:t>: Bootstrap offers a wide range of pre-styled UI</w:t>
      </w:r>
      <w:r>
        <w:rPr>
          <w:spacing w:val="1"/>
          <w:sz w:val="28"/>
        </w:rPr>
        <w:t xml:space="preserve"> </w:t>
      </w:r>
      <w:r>
        <w:rPr>
          <w:sz w:val="28"/>
        </w:rPr>
        <w:t>components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10"/>
          <w:sz w:val="28"/>
        </w:rPr>
        <w:t xml:space="preserve"> </w:t>
      </w:r>
      <w:r>
        <w:rPr>
          <w:sz w:val="28"/>
        </w:rPr>
        <w:t>navigation</w:t>
      </w:r>
      <w:r>
        <w:rPr>
          <w:spacing w:val="-8"/>
          <w:sz w:val="28"/>
        </w:rPr>
        <w:t xml:space="preserve"> </w:t>
      </w:r>
      <w:r>
        <w:rPr>
          <w:sz w:val="28"/>
        </w:rPr>
        <w:t>bars,</w:t>
      </w:r>
      <w:r>
        <w:rPr>
          <w:spacing w:val="-5"/>
          <w:sz w:val="28"/>
        </w:rPr>
        <w:t xml:space="preserve"> </w:t>
      </w:r>
      <w:r>
        <w:rPr>
          <w:sz w:val="28"/>
        </w:rPr>
        <w:t>buttons,</w:t>
      </w:r>
      <w:r>
        <w:rPr>
          <w:spacing w:val="-6"/>
          <w:sz w:val="28"/>
        </w:rPr>
        <w:t xml:space="preserve"> </w:t>
      </w:r>
      <w:r>
        <w:rPr>
          <w:sz w:val="28"/>
        </w:rPr>
        <w:t>forms,</w:t>
      </w:r>
      <w:r>
        <w:rPr>
          <w:spacing w:val="-6"/>
          <w:sz w:val="28"/>
        </w:rPr>
        <w:t xml:space="preserve"> </w:t>
      </w:r>
      <w:r>
        <w:rPr>
          <w:sz w:val="28"/>
        </w:rPr>
        <w:t>alerts,</w:t>
      </w:r>
      <w:r>
        <w:rPr>
          <w:spacing w:val="-6"/>
          <w:sz w:val="28"/>
        </w:rPr>
        <w:t xml:space="preserve"> </w:t>
      </w:r>
      <w:r>
        <w:rPr>
          <w:sz w:val="28"/>
        </w:rPr>
        <w:t>modals,</w:t>
      </w:r>
      <w:r>
        <w:rPr>
          <w:spacing w:val="-9"/>
          <w:sz w:val="28"/>
        </w:rPr>
        <w:t xml:space="preserve"> </w:t>
      </w:r>
      <w:r>
        <w:rPr>
          <w:sz w:val="28"/>
        </w:rPr>
        <w:t>carousels,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more.</w:t>
      </w:r>
      <w:r>
        <w:rPr>
          <w:spacing w:val="-11"/>
          <w:sz w:val="28"/>
        </w:rPr>
        <w:t xml:space="preserve"> </w:t>
      </w:r>
      <w:r>
        <w:rPr>
          <w:sz w:val="28"/>
        </w:rPr>
        <w:t>These</w:t>
      </w:r>
      <w:r>
        <w:rPr>
          <w:spacing w:val="-67"/>
          <w:sz w:val="28"/>
        </w:rPr>
        <w:t xml:space="preserve"> </w:t>
      </w:r>
      <w:r>
        <w:rPr>
          <w:sz w:val="28"/>
        </w:rPr>
        <w:t>components</w:t>
      </w:r>
      <w:r>
        <w:rPr>
          <w:spacing w:val="-4"/>
          <w:sz w:val="28"/>
        </w:rPr>
        <w:t xml:space="preserve"> </w:t>
      </w:r>
      <w:r>
        <w:rPr>
          <w:sz w:val="28"/>
        </w:rPr>
        <w:t>save time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effort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designing and</w:t>
      </w:r>
      <w:r>
        <w:rPr>
          <w:spacing w:val="1"/>
          <w:sz w:val="28"/>
        </w:rPr>
        <w:t xml:space="preserve"> </w:t>
      </w:r>
      <w:r>
        <w:rPr>
          <w:sz w:val="28"/>
        </w:rPr>
        <w:t>coding.</w:t>
      </w:r>
    </w:p>
    <w:p w14:paraId="7AB540F3" w14:textId="77777777" w:rsidR="00932D52" w:rsidRDefault="00932D52">
      <w:pPr>
        <w:pStyle w:val="BodyText"/>
        <w:spacing w:before="6"/>
      </w:pPr>
    </w:p>
    <w:p w14:paraId="1689AE74" w14:textId="77777777" w:rsidR="00932D52" w:rsidRDefault="00000000">
      <w:pPr>
        <w:pStyle w:val="ListParagraph"/>
        <w:numPr>
          <w:ilvl w:val="0"/>
          <w:numId w:val="10"/>
        </w:numPr>
        <w:tabs>
          <w:tab w:val="left" w:pos="598"/>
        </w:tabs>
        <w:ind w:right="1053" w:firstLine="0"/>
        <w:rPr>
          <w:sz w:val="28"/>
        </w:rPr>
      </w:pPr>
      <w:r>
        <w:rPr>
          <w:b/>
          <w:sz w:val="28"/>
        </w:rPr>
        <w:t>Sass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Support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customize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extend</w:t>
      </w:r>
      <w:r>
        <w:rPr>
          <w:spacing w:val="-4"/>
          <w:sz w:val="28"/>
        </w:rPr>
        <w:t xml:space="preserve"> </w:t>
      </w:r>
      <w:r>
        <w:rPr>
          <w:sz w:val="28"/>
        </w:rPr>
        <w:t>Bootstrap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Sass,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popular</w:t>
      </w:r>
      <w:r>
        <w:rPr>
          <w:spacing w:val="-4"/>
          <w:sz w:val="28"/>
        </w:rPr>
        <w:t xml:space="preserve"> </w:t>
      </w:r>
      <w:r>
        <w:rPr>
          <w:sz w:val="28"/>
        </w:rPr>
        <w:t>CSS</w:t>
      </w:r>
      <w:r>
        <w:rPr>
          <w:spacing w:val="-67"/>
          <w:sz w:val="28"/>
        </w:rPr>
        <w:t xml:space="preserve"> </w:t>
      </w:r>
      <w:r>
        <w:rPr>
          <w:sz w:val="28"/>
        </w:rPr>
        <w:t>preprocessor,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tail or</w:t>
      </w:r>
      <w:proofErr w:type="spellEnd"/>
      <w:r>
        <w:rPr>
          <w:sz w:val="28"/>
        </w:rPr>
        <w:t xml:space="preserve"> the</w:t>
      </w:r>
      <w:r>
        <w:rPr>
          <w:spacing w:val="-1"/>
          <w:sz w:val="28"/>
        </w:rPr>
        <w:t xml:space="preserve"> </w:t>
      </w:r>
      <w:r>
        <w:rPr>
          <w:sz w:val="28"/>
        </w:rPr>
        <w:t>frame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specific design needs.</w:t>
      </w:r>
    </w:p>
    <w:p w14:paraId="3AF65B80" w14:textId="77777777" w:rsidR="00932D52" w:rsidRDefault="00932D52">
      <w:pPr>
        <w:pStyle w:val="BodyText"/>
        <w:spacing w:before="8"/>
        <w:rPr>
          <w:sz w:val="27"/>
        </w:rPr>
      </w:pPr>
    </w:p>
    <w:p w14:paraId="182122A8" w14:textId="77777777" w:rsidR="00932D52" w:rsidRDefault="00000000">
      <w:pPr>
        <w:pStyle w:val="ListParagraph"/>
        <w:numPr>
          <w:ilvl w:val="0"/>
          <w:numId w:val="10"/>
        </w:numPr>
        <w:tabs>
          <w:tab w:val="left" w:pos="598"/>
        </w:tabs>
        <w:ind w:right="1158" w:firstLine="0"/>
        <w:rPr>
          <w:sz w:val="28"/>
        </w:rPr>
      </w:pPr>
      <w:r>
        <w:rPr>
          <w:b/>
          <w:sz w:val="28"/>
        </w:rPr>
        <w:t>Cross-Browser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Compatibility: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Bootstrap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designed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work</w:t>
      </w:r>
      <w:r>
        <w:rPr>
          <w:spacing w:val="-6"/>
          <w:sz w:val="28"/>
        </w:rPr>
        <w:t xml:space="preserve"> </w:t>
      </w:r>
      <w:r>
        <w:rPr>
          <w:sz w:val="28"/>
        </w:rPr>
        <w:t>consistently</w:t>
      </w:r>
      <w:r>
        <w:rPr>
          <w:spacing w:val="-5"/>
          <w:sz w:val="28"/>
        </w:rPr>
        <w:t xml:space="preserve"> </w:t>
      </w:r>
      <w:r>
        <w:rPr>
          <w:sz w:val="28"/>
        </w:rPr>
        <w:t>across</w:t>
      </w:r>
      <w:r>
        <w:rPr>
          <w:spacing w:val="-67"/>
          <w:sz w:val="28"/>
        </w:rPr>
        <w:t xml:space="preserve"> </w:t>
      </w:r>
      <w:r>
        <w:rPr>
          <w:sz w:val="28"/>
        </w:rPr>
        <w:t>different web browsers, reducing the need for extensive br</w:t>
      </w:r>
      <w:r>
        <w:rPr>
          <w:b/>
          <w:sz w:val="28"/>
        </w:rPr>
        <w:t>owser-specific CSS and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JavaScript.</w:t>
      </w:r>
    </w:p>
    <w:p w14:paraId="4A3B42C0" w14:textId="77777777" w:rsidR="00932D52" w:rsidRDefault="00932D52">
      <w:pPr>
        <w:pStyle w:val="BodyText"/>
        <w:spacing w:before="3"/>
      </w:pPr>
    </w:p>
    <w:p w14:paraId="5E7C90AC" w14:textId="77777777" w:rsidR="00932D52" w:rsidRDefault="00000000">
      <w:pPr>
        <w:pStyle w:val="ListParagraph"/>
        <w:numPr>
          <w:ilvl w:val="0"/>
          <w:numId w:val="10"/>
        </w:numPr>
        <w:tabs>
          <w:tab w:val="left" w:pos="598"/>
        </w:tabs>
        <w:spacing w:line="242" w:lineRule="auto"/>
        <w:ind w:right="523" w:firstLine="0"/>
        <w:rPr>
          <w:sz w:val="28"/>
        </w:rPr>
      </w:pPr>
      <w:r>
        <w:rPr>
          <w:b/>
          <w:sz w:val="28"/>
        </w:rPr>
        <w:t>JavaScript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Plugins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comes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set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JavaScript</w:t>
      </w:r>
      <w:r>
        <w:rPr>
          <w:spacing w:val="-4"/>
          <w:sz w:val="28"/>
        </w:rPr>
        <w:t xml:space="preserve"> </w:t>
      </w:r>
      <w:r>
        <w:rPr>
          <w:sz w:val="28"/>
        </w:rPr>
        <w:t>plugins,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sz w:val="28"/>
        </w:rPr>
        <w:t>dropdowns,</w:t>
      </w:r>
      <w:r>
        <w:rPr>
          <w:spacing w:val="-5"/>
          <w:sz w:val="28"/>
        </w:rPr>
        <w:t xml:space="preserve"> </w:t>
      </w:r>
      <w:r>
        <w:rPr>
          <w:sz w:val="28"/>
        </w:rPr>
        <w:t>tooltips,</w:t>
      </w:r>
      <w:r>
        <w:rPr>
          <w:spacing w:val="-67"/>
          <w:sz w:val="28"/>
        </w:rPr>
        <w:t xml:space="preserve"> </w:t>
      </w:r>
      <w:r>
        <w:rPr>
          <w:sz w:val="28"/>
        </w:rPr>
        <w:t>and modals,</w:t>
      </w:r>
      <w:r>
        <w:rPr>
          <w:spacing w:val="-4"/>
          <w:sz w:val="28"/>
        </w:rPr>
        <w:t xml:space="preserve"> </w:t>
      </w:r>
      <w:r>
        <w:rPr>
          <w:sz w:val="28"/>
        </w:rPr>
        <w:t>that enhance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3"/>
          <w:sz w:val="28"/>
        </w:rPr>
        <w:t xml:space="preserve"> </w:t>
      </w:r>
      <w:r>
        <w:rPr>
          <w:sz w:val="28"/>
        </w:rPr>
        <w:t>of your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pages.</w:t>
      </w:r>
    </w:p>
    <w:p w14:paraId="6BC6F6EA" w14:textId="77777777" w:rsidR="00932D52" w:rsidRDefault="00932D52">
      <w:pPr>
        <w:pStyle w:val="BodyText"/>
      </w:pPr>
    </w:p>
    <w:p w14:paraId="4AFB6671" w14:textId="77777777" w:rsidR="00932D52" w:rsidRDefault="00000000">
      <w:pPr>
        <w:pStyle w:val="ListParagraph"/>
        <w:numPr>
          <w:ilvl w:val="0"/>
          <w:numId w:val="10"/>
        </w:numPr>
        <w:tabs>
          <w:tab w:val="left" w:pos="598"/>
        </w:tabs>
        <w:ind w:right="669" w:firstLine="0"/>
        <w:rPr>
          <w:sz w:val="28"/>
        </w:rPr>
      </w:pPr>
      <w:r>
        <w:rPr>
          <w:b/>
          <w:sz w:val="28"/>
        </w:rPr>
        <w:t>Theming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Customization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your</w:t>
      </w:r>
      <w:r>
        <w:rPr>
          <w:spacing w:val="-9"/>
          <w:sz w:val="28"/>
        </w:rPr>
        <w:t xml:space="preserve"> </w:t>
      </w:r>
      <w:r>
        <w:rPr>
          <w:sz w:val="28"/>
        </w:rPr>
        <w:t>own</w:t>
      </w:r>
      <w:r>
        <w:rPr>
          <w:spacing w:val="-2"/>
          <w:sz w:val="28"/>
        </w:rPr>
        <w:t xml:space="preserve"> </w:t>
      </w:r>
      <w:r>
        <w:rPr>
          <w:sz w:val="28"/>
        </w:rPr>
        <w:t>custom</w:t>
      </w:r>
      <w:r>
        <w:rPr>
          <w:spacing w:val="-7"/>
          <w:sz w:val="28"/>
        </w:rPr>
        <w:t xml:space="preserve"> </w:t>
      </w:r>
      <w:r>
        <w:rPr>
          <w:sz w:val="28"/>
        </w:rPr>
        <w:t>themes</w:t>
      </w:r>
      <w:r>
        <w:rPr>
          <w:spacing w:val="-2"/>
          <w:sz w:val="28"/>
        </w:rPr>
        <w:t xml:space="preserve"> </w:t>
      </w:r>
      <w:r>
        <w:rPr>
          <w:sz w:val="28"/>
        </w:rPr>
        <w:t>b</w:t>
      </w:r>
      <w:r>
        <w:rPr>
          <w:b/>
          <w:sz w:val="28"/>
        </w:rPr>
        <w:t>y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modifying</w:t>
      </w:r>
      <w:r>
        <w:rPr>
          <w:spacing w:val="-67"/>
          <w:sz w:val="28"/>
        </w:rPr>
        <w:t xml:space="preserve"> </w:t>
      </w:r>
      <w:r>
        <w:rPr>
          <w:sz w:val="28"/>
        </w:rPr>
        <w:t>Bootstrap</w:t>
      </w:r>
      <w:r>
        <w:rPr>
          <w:spacing w:val="-4"/>
          <w:sz w:val="28"/>
        </w:rPr>
        <w:t xml:space="preserve"> </w:t>
      </w:r>
      <w:r>
        <w:rPr>
          <w:sz w:val="28"/>
        </w:rPr>
        <w:t>variables and</w:t>
      </w:r>
      <w:r>
        <w:rPr>
          <w:spacing w:val="1"/>
          <w:sz w:val="28"/>
        </w:rPr>
        <w:t xml:space="preserve"> </w:t>
      </w:r>
      <w:r>
        <w:rPr>
          <w:sz w:val="28"/>
        </w:rPr>
        <w:t>styles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match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project's</w:t>
      </w:r>
      <w:r>
        <w:rPr>
          <w:spacing w:val="-4"/>
          <w:sz w:val="28"/>
        </w:rPr>
        <w:t xml:space="preserve"> </w:t>
      </w:r>
      <w:r>
        <w:rPr>
          <w:sz w:val="28"/>
        </w:rPr>
        <w:t>brand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design</w:t>
      </w:r>
      <w:r>
        <w:rPr>
          <w:spacing w:val="-4"/>
          <w:sz w:val="28"/>
        </w:rPr>
        <w:t xml:space="preserve"> </w:t>
      </w:r>
      <w:r>
        <w:rPr>
          <w:sz w:val="28"/>
        </w:rPr>
        <w:t>guide</w:t>
      </w:r>
      <w:r>
        <w:rPr>
          <w:spacing w:val="-1"/>
          <w:sz w:val="28"/>
        </w:rPr>
        <w:t xml:space="preserve"> </w:t>
      </w:r>
      <w:r>
        <w:rPr>
          <w:sz w:val="28"/>
        </w:rPr>
        <w:t>lines.</w:t>
      </w:r>
    </w:p>
    <w:p w14:paraId="2995EB92" w14:textId="77777777" w:rsidR="00932D52" w:rsidRDefault="00932D52">
      <w:pPr>
        <w:rPr>
          <w:sz w:val="28"/>
        </w:rPr>
        <w:sectPr w:rsidR="00932D52">
          <w:pgSz w:w="11930" w:h="16860"/>
          <w:pgMar w:top="134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7B16CE" w14:textId="77777777" w:rsidR="00932D52" w:rsidRDefault="00000000">
      <w:pPr>
        <w:spacing w:before="62"/>
        <w:ind w:left="119"/>
        <w:rPr>
          <w:b/>
          <w:sz w:val="32"/>
        </w:rPr>
      </w:pPr>
      <w:r>
        <w:rPr>
          <w:b/>
          <w:color w:val="364150"/>
          <w:sz w:val="32"/>
        </w:rPr>
        <w:lastRenderedPageBreak/>
        <w:t>ADVANTAGES</w:t>
      </w:r>
      <w:r>
        <w:rPr>
          <w:b/>
          <w:color w:val="364150"/>
          <w:spacing w:val="-9"/>
          <w:sz w:val="32"/>
        </w:rPr>
        <w:t xml:space="preserve"> </w:t>
      </w:r>
      <w:r>
        <w:rPr>
          <w:b/>
          <w:color w:val="364150"/>
          <w:sz w:val="32"/>
        </w:rPr>
        <w:t>AND</w:t>
      </w:r>
      <w:r>
        <w:rPr>
          <w:b/>
          <w:color w:val="364150"/>
          <w:spacing w:val="-9"/>
          <w:sz w:val="32"/>
        </w:rPr>
        <w:t xml:space="preserve"> </w:t>
      </w:r>
      <w:r>
        <w:rPr>
          <w:b/>
          <w:color w:val="364150"/>
          <w:sz w:val="32"/>
        </w:rPr>
        <w:t>DISADVANTAGES</w:t>
      </w:r>
      <w:r>
        <w:rPr>
          <w:b/>
          <w:color w:val="364150"/>
          <w:spacing w:val="-7"/>
          <w:sz w:val="32"/>
        </w:rPr>
        <w:t xml:space="preserve"> </w:t>
      </w:r>
      <w:r>
        <w:rPr>
          <w:b/>
          <w:color w:val="364150"/>
          <w:sz w:val="32"/>
        </w:rPr>
        <w:t>OF</w:t>
      </w:r>
      <w:r>
        <w:rPr>
          <w:b/>
          <w:color w:val="364150"/>
          <w:spacing w:val="-8"/>
          <w:sz w:val="32"/>
        </w:rPr>
        <w:t xml:space="preserve"> </w:t>
      </w:r>
      <w:r>
        <w:rPr>
          <w:b/>
          <w:color w:val="364150"/>
          <w:sz w:val="32"/>
        </w:rPr>
        <w:t>WEBDEVELOPMENT</w:t>
      </w:r>
    </w:p>
    <w:p w14:paraId="4826C3B6" w14:textId="77777777" w:rsidR="00932D52" w:rsidRDefault="00932D52">
      <w:pPr>
        <w:pStyle w:val="BodyText"/>
        <w:spacing w:before="8"/>
        <w:rPr>
          <w:b/>
          <w:sz w:val="31"/>
        </w:rPr>
      </w:pPr>
    </w:p>
    <w:p w14:paraId="122F0618" w14:textId="77777777" w:rsidR="00932D52" w:rsidRDefault="00000000">
      <w:pPr>
        <w:ind w:left="880"/>
        <w:rPr>
          <w:b/>
          <w:sz w:val="32"/>
        </w:rPr>
      </w:pPr>
      <w:r>
        <w:rPr>
          <w:b/>
          <w:color w:val="364150"/>
          <w:sz w:val="32"/>
        </w:rPr>
        <w:t>ADVANTAGES:</w:t>
      </w:r>
    </w:p>
    <w:p w14:paraId="31098C8E" w14:textId="77777777" w:rsidR="00932D52" w:rsidRDefault="00000000">
      <w:pPr>
        <w:pStyle w:val="BodyText"/>
        <w:spacing w:before="24" w:line="259" w:lineRule="auto"/>
        <w:ind w:left="880" w:right="2360"/>
      </w:pPr>
      <w:proofErr w:type="spellStart"/>
      <w:r>
        <w:t>Webdevelopment</w:t>
      </w:r>
      <w:proofErr w:type="spellEnd"/>
      <w:r>
        <w:t xml:space="preserve"> offers numerous advantages for individuals,</w:t>
      </w:r>
      <w:r>
        <w:rPr>
          <w:spacing w:val="1"/>
        </w:rPr>
        <w:t xml:space="preserve"> </w:t>
      </w:r>
      <w:r>
        <w:t>businesses, and organizations. Here are some key advantages of web</w:t>
      </w:r>
      <w:r>
        <w:rPr>
          <w:spacing w:val="-67"/>
        </w:rPr>
        <w:t xml:space="preserve"> </w:t>
      </w:r>
      <w:r>
        <w:t>development:</w:t>
      </w:r>
    </w:p>
    <w:p w14:paraId="5661E226" w14:textId="77777777" w:rsidR="00932D52" w:rsidRDefault="00932D52">
      <w:pPr>
        <w:pStyle w:val="BodyText"/>
        <w:spacing w:before="2"/>
        <w:rPr>
          <w:sz w:val="30"/>
        </w:rPr>
      </w:pPr>
    </w:p>
    <w:p w14:paraId="042DBF59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6" w:lineRule="auto"/>
        <w:ind w:right="1001"/>
        <w:rPr>
          <w:sz w:val="28"/>
        </w:rPr>
      </w:pPr>
      <w:r>
        <w:rPr>
          <w:b/>
          <w:sz w:val="28"/>
        </w:rPr>
        <w:t xml:space="preserve">Global Reach: </w:t>
      </w:r>
      <w:r>
        <w:rPr>
          <w:sz w:val="28"/>
        </w:rPr>
        <w:t>Websites and web applications can be accessed from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any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where</w:t>
      </w:r>
      <w:proofErr w:type="spellEnd"/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world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an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internet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connection,</w:t>
      </w:r>
      <w:r>
        <w:rPr>
          <w:spacing w:val="-15"/>
          <w:sz w:val="28"/>
        </w:rPr>
        <w:t xml:space="preserve"> </w:t>
      </w:r>
      <w:r>
        <w:rPr>
          <w:sz w:val="28"/>
        </w:rPr>
        <w:t>allowing</w:t>
      </w:r>
      <w:r>
        <w:rPr>
          <w:spacing w:val="-13"/>
          <w:sz w:val="28"/>
        </w:rPr>
        <w:t xml:space="preserve"> </w:t>
      </w:r>
      <w:r>
        <w:rPr>
          <w:sz w:val="28"/>
        </w:rPr>
        <w:t>businesses</w:t>
      </w:r>
      <w:r>
        <w:rPr>
          <w:spacing w:val="-67"/>
          <w:sz w:val="28"/>
        </w:rPr>
        <w:t xml:space="preserve"> </w:t>
      </w:r>
      <w:r>
        <w:rPr>
          <w:sz w:val="28"/>
        </w:rPr>
        <w:t>to reach a</w:t>
      </w:r>
      <w:r>
        <w:rPr>
          <w:spacing w:val="-2"/>
          <w:sz w:val="28"/>
        </w:rPr>
        <w:t xml:space="preserve"> </w:t>
      </w:r>
      <w:r>
        <w:rPr>
          <w:sz w:val="28"/>
        </w:rPr>
        <w:t>global</w:t>
      </w:r>
      <w:r>
        <w:rPr>
          <w:spacing w:val="1"/>
          <w:sz w:val="28"/>
        </w:rPr>
        <w:t xml:space="preserve"> </w:t>
      </w:r>
      <w:r>
        <w:rPr>
          <w:sz w:val="28"/>
        </w:rPr>
        <w:t>audience</w:t>
      </w:r>
      <w:r>
        <w:rPr>
          <w:spacing w:val="-1"/>
          <w:sz w:val="28"/>
        </w:rPr>
        <w:t xml:space="preserve"> </w:t>
      </w:r>
      <w:r>
        <w:rPr>
          <w:sz w:val="28"/>
        </w:rPr>
        <w:t>and expand their</w:t>
      </w:r>
      <w:r>
        <w:rPr>
          <w:spacing w:val="-3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base.</w:t>
      </w:r>
    </w:p>
    <w:p w14:paraId="6A127041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before="1" w:line="259" w:lineRule="auto"/>
        <w:ind w:right="997"/>
        <w:rPr>
          <w:sz w:val="28"/>
        </w:rPr>
      </w:pPr>
      <w:r>
        <w:rPr>
          <w:b/>
          <w:sz w:val="28"/>
        </w:rPr>
        <w:t xml:space="preserve">Cost-Effective: </w:t>
      </w:r>
      <w:r>
        <w:rPr>
          <w:sz w:val="28"/>
        </w:rPr>
        <w:t>Compared to traditional brick-and-mortar businesses,</w:t>
      </w:r>
      <w:r>
        <w:rPr>
          <w:spacing w:val="1"/>
          <w:sz w:val="28"/>
        </w:rPr>
        <w:t xml:space="preserve"> </w:t>
      </w:r>
      <w:r>
        <w:rPr>
          <w:sz w:val="28"/>
        </w:rPr>
        <w:t>establishing</w:t>
      </w:r>
      <w:r>
        <w:rPr>
          <w:spacing w:val="1"/>
          <w:sz w:val="28"/>
        </w:rPr>
        <w:t xml:space="preserve"> </w:t>
      </w:r>
      <w:r>
        <w:rPr>
          <w:sz w:val="28"/>
        </w:rPr>
        <w:t>an online</w:t>
      </w:r>
      <w:r>
        <w:rPr>
          <w:spacing w:val="1"/>
          <w:sz w:val="28"/>
        </w:rPr>
        <w:t xml:space="preserve"> </w:t>
      </w:r>
      <w:r>
        <w:rPr>
          <w:sz w:val="28"/>
        </w:rPr>
        <w:t>presence through web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 is often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morecost</w:t>
      </w:r>
      <w:proofErr w:type="spellEnd"/>
      <w:r>
        <w:rPr>
          <w:sz w:val="28"/>
        </w:rPr>
        <w:t>-effective. Maintenance and updates are also typically more</w:t>
      </w:r>
      <w:r>
        <w:rPr>
          <w:spacing w:val="1"/>
          <w:sz w:val="28"/>
        </w:rPr>
        <w:t xml:space="preserve"> </w:t>
      </w:r>
      <w:r>
        <w:rPr>
          <w:sz w:val="28"/>
        </w:rPr>
        <w:t>affordable</w:t>
      </w:r>
      <w:r>
        <w:rPr>
          <w:spacing w:val="-1"/>
          <w:sz w:val="28"/>
        </w:rPr>
        <w:t xml:space="preserve"> </w:t>
      </w:r>
      <w:r>
        <w:rPr>
          <w:sz w:val="28"/>
        </w:rPr>
        <w:t>than physical</w:t>
      </w:r>
      <w:r>
        <w:rPr>
          <w:spacing w:val="2"/>
          <w:sz w:val="28"/>
        </w:rPr>
        <w:t xml:space="preserve"> </w:t>
      </w:r>
      <w:r>
        <w:rPr>
          <w:sz w:val="28"/>
        </w:rPr>
        <w:t>infrastructure.</w:t>
      </w:r>
    </w:p>
    <w:p w14:paraId="60694CEC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02"/>
        <w:rPr>
          <w:sz w:val="28"/>
        </w:rPr>
      </w:pPr>
      <w:r>
        <w:rPr>
          <w:b/>
          <w:sz w:val="28"/>
        </w:rPr>
        <w:t>Accessibility: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allows</w:t>
      </w:r>
      <w:r>
        <w:rPr>
          <w:spacing w:val="1"/>
          <w:sz w:val="28"/>
        </w:rPr>
        <w:t xml:space="preserve"> </w:t>
      </w:r>
      <w:r>
        <w:rPr>
          <w:sz w:val="28"/>
        </w:rPr>
        <w:t>people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disabilities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access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 and services, thanks to web development practices that</w:t>
      </w:r>
      <w:r>
        <w:rPr>
          <w:spacing w:val="1"/>
          <w:sz w:val="28"/>
        </w:rPr>
        <w:t xml:space="preserve"> </w:t>
      </w:r>
      <w:r>
        <w:rPr>
          <w:sz w:val="28"/>
        </w:rPr>
        <w:t>prioritize accessibility standard sand compliance with guide lines like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WCAG(</w:t>
      </w:r>
      <w:proofErr w:type="gramEnd"/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Accessibility</w:t>
      </w:r>
      <w:r>
        <w:rPr>
          <w:spacing w:val="2"/>
          <w:sz w:val="28"/>
        </w:rPr>
        <w:t xml:space="preserve"> </w:t>
      </w:r>
      <w:r>
        <w:rPr>
          <w:sz w:val="28"/>
        </w:rPr>
        <w:t>Guidelines).</w:t>
      </w:r>
    </w:p>
    <w:p w14:paraId="42B8D55F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09"/>
        <w:rPr>
          <w:sz w:val="28"/>
        </w:rPr>
      </w:pPr>
      <w:r>
        <w:rPr>
          <w:b/>
          <w:sz w:val="28"/>
        </w:rPr>
        <w:t>Scalability: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websites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easily</w:t>
      </w:r>
      <w:r>
        <w:rPr>
          <w:spacing w:val="1"/>
          <w:sz w:val="28"/>
        </w:rPr>
        <w:t xml:space="preserve"> </w:t>
      </w:r>
      <w:r>
        <w:rPr>
          <w:sz w:val="28"/>
        </w:rPr>
        <w:t>scale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accommodate increased traffic and user demand. This scalability is</w:t>
      </w:r>
      <w:r>
        <w:rPr>
          <w:spacing w:val="1"/>
          <w:sz w:val="28"/>
        </w:rPr>
        <w:t xml:space="preserve"> </w:t>
      </w:r>
      <w:r>
        <w:rPr>
          <w:sz w:val="28"/>
        </w:rPr>
        <w:t>crucial for</w:t>
      </w:r>
      <w:r>
        <w:rPr>
          <w:spacing w:val="-3"/>
          <w:sz w:val="28"/>
        </w:rPr>
        <w:t xml:space="preserve"> </w:t>
      </w:r>
      <w:r>
        <w:rPr>
          <w:sz w:val="28"/>
        </w:rPr>
        <w:t>businesses</w:t>
      </w:r>
      <w:r>
        <w:rPr>
          <w:spacing w:val="-1"/>
          <w:sz w:val="28"/>
        </w:rPr>
        <w:t xml:space="preserve"> </w:t>
      </w:r>
      <w:r>
        <w:rPr>
          <w:sz w:val="28"/>
        </w:rPr>
        <w:t>experiencing</w:t>
      </w:r>
      <w:r>
        <w:rPr>
          <w:spacing w:val="-4"/>
          <w:sz w:val="28"/>
        </w:rPr>
        <w:t xml:space="preserve"> </w:t>
      </w:r>
      <w:r>
        <w:rPr>
          <w:sz w:val="28"/>
        </w:rPr>
        <w:t>growth.</w:t>
      </w:r>
    </w:p>
    <w:p w14:paraId="47DE7CF8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11"/>
        <w:rPr>
          <w:sz w:val="28"/>
        </w:rPr>
      </w:pPr>
      <w:r>
        <w:rPr>
          <w:b/>
          <w:sz w:val="28"/>
        </w:rPr>
        <w:t xml:space="preserve">Ease of Updates: </w:t>
      </w:r>
      <w:r>
        <w:rPr>
          <w:sz w:val="28"/>
        </w:rPr>
        <w:t>Web content can be updated quickly and easily,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ensuring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information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always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current.</w:t>
      </w:r>
      <w:r>
        <w:rPr>
          <w:spacing w:val="-17"/>
          <w:sz w:val="28"/>
        </w:rPr>
        <w:t xml:space="preserve"> </w:t>
      </w:r>
      <w:r>
        <w:rPr>
          <w:sz w:val="28"/>
        </w:rPr>
        <w:t>This</w:t>
      </w:r>
      <w:r>
        <w:rPr>
          <w:spacing w:val="-17"/>
          <w:sz w:val="28"/>
        </w:rPr>
        <w:t xml:space="preserve"> </w:t>
      </w:r>
      <w:r>
        <w:rPr>
          <w:sz w:val="28"/>
        </w:rPr>
        <w:t>is</w:t>
      </w:r>
      <w:r>
        <w:rPr>
          <w:spacing w:val="-16"/>
          <w:sz w:val="28"/>
        </w:rPr>
        <w:t xml:space="preserve"> </w:t>
      </w:r>
      <w:r>
        <w:rPr>
          <w:sz w:val="28"/>
        </w:rPr>
        <w:t>especially</w:t>
      </w:r>
      <w:r>
        <w:rPr>
          <w:spacing w:val="-17"/>
          <w:sz w:val="28"/>
        </w:rPr>
        <w:t xml:space="preserve"> </w:t>
      </w:r>
      <w:r>
        <w:rPr>
          <w:sz w:val="28"/>
        </w:rPr>
        <w:t>beneficial</w:t>
      </w:r>
      <w:r>
        <w:rPr>
          <w:spacing w:val="-68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news</w:t>
      </w:r>
      <w:r>
        <w:rPr>
          <w:spacing w:val="-1"/>
          <w:sz w:val="28"/>
        </w:rPr>
        <w:t xml:space="preserve"> </w:t>
      </w:r>
      <w:r>
        <w:rPr>
          <w:sz w:val="28"/>
        </w:rPr>
        <w:t>sites,</w:t>
      </w:r>
      <w:r>
        <w:rPr>
          <w:spacing w:val="-7"/>
          <w:sz w:val="28"/>
        </w:rPr>
        <w:t xml:space="preserve"> </w:t>
      </w:r>
      <w:r>
        <w:rPr>
          <w:sz w:val="28"/>
        </w:rPr>
        <w:t>blogs,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businesses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changing</w:t>
      </w:r>
      <w:r>
        <w:rPr>
          <w:spacing w:val="-6"/>
          <w:sz w:val="28"/>
        </w:rPr>
        <w:t xml:space="preserve"> </w:t>
      </w:r>
      <w:r>
        <w:rPr>
          <w:sz w:val="28"/>
        </w:rPr>
        <w:t>product</w:t>
      </w:r>
      <w:r>
        <w:rPr>
          <w:spacing w:val="-1"/>
          <w:sz w:val="28"/>
        </w:rPr>
        <w:t xml:space="preserve"> </w:t>
      </w:r>
      <w:r>
        <w:rPr>
          <w:sz w:val="28"/>
        </w:rPr>
        <w:t>catalogs.</w:t>
      </w:r>
    </w:p>
    <w:p w14:paraId="3D6D1FAB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11"/>
        <w:rPr>
          <w:sz w:val="28"/>
        </w:rPr>
      </w:pPr>
      <w:r>
        <w:rPr>
          <w:b/>
          <w:sz w:val="28"/>
        </w:rPr>
        <w:t>Reduced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Marketing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Costs: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Online</w:t>
      </w:r>
      <w:r>
        <w:rPr>
          <w:spacing w:val="1"/>
          <w:sz w:val="28"/>
        </w:rPr>
        <w:t xml:space="preserve"> </w:t>
      </w:r>
      <w:r>
        <w:rPr>
          <w:sz w:val="28"/>
        </w:rPr>
        <w:t>marketing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development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techniques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such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as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SEO(</w:t>
      </w:r>
      <w:proofErr w:type="gramEnd"/>
      <w:r>
        <w:rPr>
          <w:sz w:val="28"/>
        </w:rPr>
        <w:t>Search</w:t>
      </w:r>
      <w:r>
        <w:rPr>
          <w:spacing w:val="-14"/>
          <w:sz w:val="28"/>
        </w:rPr>
        <w:t xml:space="preserve"> </w:t>
      </w:r>
      <w:r>
        <w:rPr>
          <w:sz w:val="28"/>
        </w:rPr>
        <w:t>Engine</w:t>
      </w:r>
      <w:r>
        <w:rPr>
          <w:spacing w:val="-18"/>
          <w:sz w:val="28"/>
        </w:rPr>
        <w:t xml:space="preserve"> </w:t>
      </w:r>
      <w:r>
        <w:rPr>
          <w:sz w:val="28"/>
        </w:rPr>
        <w:t>Optimization)</w:t>
      </w:r>
      <w:r>
        <w:rPr>
          <w:spacing w:val="-18"/>
          <w:sz w:val="28"/>
        </w:rPr>
        <w:t xml:space="preserve"> </w:t>
      </w:r>
      <w:r>
        <w:rPr>
          <w:sz w:val="28"/>
        </w:rPr>
        <w:t>and</w:t>
      </w:r>
      <w:r>
        <w:rPr>
          <w:spacing w:val="-68"/>
          <w:sz w:val="28"/>
        </w:rPr>
        <w:t xml:space="preserve"> </w:t>
      </w:r>
      <w:r>
        <w:rPr>
          <w:sz w:val="28"/>
        </w:rPr>
        <w:t>content</w:t>
      </w:r>
      <w:r>
        <w:rPr>
          <w:spacing w:val="-9"/>
          <w:sz w:val="28"/>
        </w:rPr>
        <w:t xml:space="preserve"> </w:t>
      </w:r>
      <w:r>
        <w:rPr>
          <w:sz w:val="28"/>
        </w:rPr>
        <w:t>marketing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cost-effective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provide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high</w:t>
      </w:r>
      <w:r>
        <w:rPr>
          <w:spacing w:val="-10"/>
          <w:sz w:val="28"/>
        </w:rPr>
        <w:t xml:space="preserve"> </w:t>
      </w:r>
      <w:r>
        <w:rPr>
          <w:sz w:val="28"/>
        </w:rPr>
        <w:t>ROI(Return</w:t>
      </w:r>
      <w:r>
        <w:rPr>
          <w:spacing w:val="-68"/>
          <w:sz w:val="28"/>
        </w:rPr>
        <w:t xml:space="preserve"> </w:t>
      </w:r>
      <w:r>
        <w:rPr>
          <w:sz w:val="28"/>
        </w:rPr>
        <w:t>on Investment).</w:t>
      </w:r>
    </w:p>
    <w:p w14:paraId="1E64BA57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10"/>
        <w:rPr>
          <w:sz w:val="28"/>
        </w:rPr>
      </w:pPr>
      <w:r>
        <w:rPr>
          <w:b/>
          <w:sz w:val="28"/>
        </w:rPr>
        <w:t xml:space="preserve">Interactivity: </w:t>
      </w:r>
      <w:r>
        <w:rPr>
          <w:sz w:val="28"/>
        </w:rPr>
        <w:t>Web development allows for the creation of interactive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engaging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experiences,</w:t>
      </w:r>
      <w:r>
        <w:rPr>
          <w:spacing w:val="1"/>
          <w:sz w:val="28"/>
        </w:rPr>
        <w:t xml:space="preserve"> </w:t>
      </w:r>
      <w:r>
        <w:rPr>
          <w:sz w:val="28"/>
        </w:rPr>
        <w:t>enhancing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engagement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satisfaction.</w:t>
      </w:r>
    </w:p>
    <w:p w14:paraId="194D5F91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986"/>
        <w:rPr>
          <w:sz w:val="28"/>
        </w:rPr>
      </w:pPr>
      <w:r>
        <w:rPr>
          <w:b/>
          <w:sz w:val="28"/>
        </w:rPr>
        <w:t xml:space="preserve">Analytics and Data Collection: </w:t>
      </w:r>
      <w:r>
        <w:rPr>
          <w:sz w:val="28"/>
        </w:rPr>
        <w:t>Websites and web applications can</w:t>
      </w:r>
      <w:r>
        <w:rPr>
          <w:spacing w:val="1"/>
          <w:sz w:val="28"/>
        </w:rPr>
        <w:t xml:space="preserve"> </w:t>
      </w:r>
      <w:r>
        <w:rPr>
          <w:sz w:val="28"/>
        </w:rPr>
        <w:t>collect</w:t>
      </w:r>
      <w:r>
        <w:rPr>
          <w:spacing w:val="1"/>
          <w:sz w:val="28"/>
        </w:rPr>
        <w:t xml:space="preserve"> </w:t>
      </w:r>
      <w:r>
        <w:rPr>
          <w:sz w:val="28"/>
        </w:rPr>
        <w:t>valuable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about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behavior,</w:t>
      </w:r>
      <w:r>
        <w:rPr>
          <w:spacing w:val="1"/>
          <w:sz w:val="28"/>
        </w:rPr>
        <w:t xml:space="preserve"> </w:t>
      </w:r>
      <w:r>
        <w:rPr>
          <w:sz w:val="28"/>
        </w:rPr>
        <w:t>preferences,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demo</w:t>
      </w:r>
      <w:r>
        <w:rPr>
          <w:spacing w:val="1"/>
          <w:sz w:val="28"/>
        </w:rPr>
        <w:t xml:space="preserve"> </w:t>
      </w:r>
      <w:r>
        <w:rPr>
          <w:sz w:val="28"/>
        </w:rPr>
        <w:t>graphics,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informed</w:t>
      </w:r>
      <w:r>
        <w:rPr>
          <w:spacing w:val="1"/>
          <w:sz w:val="28"/>
        </w:rPr>
        <w:t xml:space="preserve"> </w:t>
      </w:r>
      <w:r>
        <w:rPr>
          <w:sz w:val="28"/>
        </w:rPr>
        <w:t>decision-making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marketing strategies.</w:t>
      </w:r>
    </w:p>
    <w:p w14:paraId="48580DD9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12"/>
        <w:rPr>
          <w:sz w:val="28"/>
        </w:rPr>
      </w:pPr>
      <w:r>
        <w:rPr>
          <w:b/>
          <w:sz w:val="28"/>
        </w:rPr>
        <w:t xml:space="preserve">E-commerce Opportunities: </w:t>
      </w:r>
      <w:r>
        <w:rPr>
          <w:sz w:val="28"/>
        </w:rPr>
        <w:t>Web development enables businesses to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sell products and services online, </w:t>
      </w:r>
      <w:proofErr w:type="gramStart"/>
      <w:r>
        <w:rPr>
          <w:sz w:val="28"/>
        </w:rPr>
        <w:t>opening up</w:t>
      </w:r>
      <w:proofErr w:type="gramEnd"/>
      <w:r>
        <w:rPr>
          <w:sz w:val="28"/>
        </w:rPr>
        <w:t xml:space="preserve"> new revenue streams and</w:t>
      </w:r>
      <w:r>
        <w:rPr>
          <w:spacing w:val="-67"/>
          <w:sz w:val="28"/>
        </w:rPr>
        <w:t xml:space="preserve"> </w:t>
      </w:r>
      <w:r>
        <w:rPr>
          <w:sz w:val="28"/>
        </w:rPr>
        <w:t>expand in</w:t>
      </w:r>
      <w:r>
        <w:rPr>
          <w:spacing w:val="1"/>
          <w:sz w:val="28"/>
        </w:rPr>
        <w:t xml:space="preserve"> </w:t>
      </w:r>
      <w:r>
        <w:rPr>
          <w:sz w:val="28"/>
        </w:rPr>
        <w:t>market</w:t>
      </w:r>
      <w:r>
        <w:rPr>
          <w:spacing w:val="1"/>
          <w:sz w:val="28"/>
        </w:rPr>
        <w:t xml:space="preserve"> </w:t>
      </w:r>
      <w:r>
        <w:rPr>
          <w:sz w:val="28"/>
        </w:rPr>
        <w:t>reach.</w:t>
      </w:r>
    </w:p>
    <w:p w14:paraId="7518254E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17"/>
        <w:rPr>
          <w:sz w:val="28"/>
        </w:rPr>
      </w:pPr>
      <w:r>
        <w:rPr>
          <w:b/>
          <w:sz w:val="28"/>
        </w:rPr>
        <w:t xml:space="preserve">Automation: </w:t>
      </w:r>
      <w:r>
        <w:rPr>
          <w:sz w:val="28"/>
        </w:rPr>
        <w:t>Web development can integrate automation tools and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scripts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streamline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business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processes,</w:t>
      </w:r>
      <w:r>
        <w:rPr>
          <w:spacing w:val="-15"/>
          <w:sz w:val="28"/>
        </w:rPr>
        <w:t xml:space="preserve"> </w:t>
      </w:r>
      <w:r>
        <w:rPr>
          <w:sz w:val="28"/>
        </w:rPr>
        <w:t>improve</w:t>
      </w:r>
      <w:r>
        <w:rPr>
          <w:spacing w:val="-14"/>
          <w:sz w:val="28"/>
        </w:rPr>
        <w:t xml:space="preserve"> </w:t>
      </w:r>
      <w:r>
        <w:rPr>
          <w:sz w:val="28"/>
        </w:rPr>
        <w:t>efficiency,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reduce</w:t>
      </w:r>
      <w:r>
        <w:rPr>
          <w:spacing w:val="-68"/>
          <w:sz w:val="28"/>
        </w:rPr>
        <w:t xml:space="preserve"> </w:t>
      </w:r>
      <w:r>
        <w:rPr>
          <w:sz w:val="28"/>
        </w:rPr>
        <w:t>manual labor.</w:t>
      </w:r>
    </w:p>
    <w:p w14:paraId="3A5C1B9F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320" w:lineRule="exact"/>
        <w:ind w:hanging="361"/>
        <w:rPr>
          <w:sz w:val="28"/>
        </w:rPr>
      </w:pPr>
      <w:r>
        <w:rPr>
          <w:b/>
          <w:sz w:val="28"/>
        </w:rPr>
        <w:t>Cross-Platform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Compatibility:</w:t>
      </w:r>
      <w:r>
        <w:rPr>
          <w:b/>
          <w:spacing w:val="22"/>
          <w:sz w:val="28"/>
        </w:rPr>
        <w:t xml:space="preserve"> </w:t>
      </w:r>
      <w:r>
        <w:rPr>
          <w:sz w:val="28"/>
        </w:rPr>
        <w:t>Responsive</w:t>
      </w:r>
      <w:r>
        <w:rPr>
          <w:spacing w:val="18"/>
          <w:sz w:val="28"/>
        </w:rPr>
        <w:t xml:space="preserve"> </w:t>
      </w:r>
      <w:r>
        <w:rPr>
          <w:sz w:val="28"/>
        </w:rPr>
        <w:t>web</w:t>
      </w:r>
      <w:r>
        <w:rPr>
          <w:spacing w:val="23"/>
          <w:sz w:val="28"/>
        </w:rPr>
        <w:t xml:space="preserve"> </w:t>
      </w:r>
      <w:r>
        <w:rPr>
          <w:sz w:val="28"/>
        </w:rPr>
        <w:t>design</w:t>
      </w:r>
      <w:r>
        <w:rPr>
          <w:spacing w:val="26"/>
          <w:sz w:val="28"/>
        </w:rPr>
        <w:t xml:space="preserve"> </w:t>
      </w:r>
      <w:r>
        <w:rPr>
          <w:sz w:val="28"/>
        </w:rPr>
        <w:t>ensures</w:t>
      </w:r>
      <w:r>
        <w:rPr>
          <w:spacing w:val="21"/>
          <w:sz w:val="28"/>
        </w:rPr>
        <w:t xml:space="preserve"> </w:t>
      </w:r>
      <w:r>
        <w:rPr>
          <w:sz w:val="28"/>
        </w:rPr>
        <w:t>that</w:t>
      </w:r>
    </w:p>
    <w:p w14:paraId="7A9C6705" w14:textId="77777777" w:rsidR="00932D52" w:rsidRDefault="00932D52">
      <w:pPr>
        <w:spacing w:line="320" w:lineRule="exact"/>
        <w:jc w:val="both"/>
        <w:rPr>
          <w:sz w:val="28"/>
        </w:rPr>
        <w:sectPr w:rsidR="00932D52">
          <w:pgSz w:w="11930" w:h="16860"/>
          <w:pgMar w:top="134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2916DD" w14:textId="77777777" w:rsidR="00932D52" w:rsidRDefault="00000000">
      <w:pPr>
        <w:pStyle w:val="BodyText"/>
        <w:spacing w:before="69" w:line="259" w:lineRule="auto"/>
        <w:ind w:left="1996" w:right="1009"/>
        <w:jc w:val="both"/>
      </w:pPr>
      <w:r>
        <w:lastRenderedPageBreak/>
        <w:t>websites and applications function seamlessly on various devices and</w:t>
      </w:r>
      <w:r>
        <w:rPr>
          <w:spacing w:val="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sizes,</w:t>
      </w:r>
      <w:r>
        <w:rPr>
          <w:spacing w:val="-2"/>
        </w:rPr>
        <w:t xml:space="preserve"> </w:t>
      </w:r>
      <w:r>
        <w:t>including desktops,</w:t>
      </w:r>
      <w:r>
        <w:rPr>
          <w:spacing w:val="-2"/>
        </w:rPr>
        <w:t xml:space="preserve"> </w:t>
      </w:r>
      <w:r>
        <w:t>tablets,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smartphones.</w:t>
      </w:r>
    </w:p>
    <w:p w14:paraId="0C5EF36E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before="1" w:line="261" w:lineRule="auto"/>
        <w:ind w:right="1009"/>
        <w:rPr>
          <w:sz w:val="28"/>
        </w:rPr>
      </w:pPr>
      <w:r>
        <w:rPr>
          <w:b/>
          <w:sz w:val="28"/>
        </w:rPr>
        <w:t xml:space="preserve">Instant Availability: </w:t>
      </w:r>
      <w:r>
        <w:rPr>
          <w:sz w:val="28"/>
        </w:rPr>
        <w:t>Once deployed, web applications and websites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instantly</w:t>
      </w:r>
      <w:r>
        <w:rPr>
          <w:spacing w:val="1"/>
          <w:sz w:val="28"/>
        </w:rPr>
        <w:t xml:space="preserve"> </w:t>
      </w:r>
      <w:r>
        <w:rPr>
          <w:sz w:val="28"/>
        </w:rPr>
        <w:t>available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users,</w:t>
      </w:r>
      <w:r>
        <w:rPr>
          <w:spacing w:val="1"/>
          <w:sz w:val="28"/>
        </w:rPr>
        <w:t xml:space="preserve"> </w:t>
      </w:r>
      <w:r>
        <w:rPr>
          <w:sz w:val="28"/>
        </w:rPr>
        <w:t>eliminating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need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physical</w:t>
      </w:r>
      <w:r>
        <w:rPr>
          <w:spacing w:val="1"/>
          <w:sz w:val="28"/>
        </w:rPr>
        <w:t xml:space="preserve"> </w:t>
      </w:r>
      <w:r>
        <w:rPr>
          <w:sz w:val="28"/>
        </w:rPr>
        <w:t>distribution or installation.</w:t>
      </w:r>
    </w:p>
    <w:p w14:paraId="31AD7FF4" w14:textId="77777777" w:rsidR="00932D52" w:rsidRDefault="00932D52">
      <w:pPr>
        <w:pStyle w:val="BodyText"/>
        <w:spacing w:before="9"/>
        <w:rPr>
          <w:sz w:val="32"/>
        </w:rPr>
      </w:pPr>
    </w:p>
    <w:p w14:paraId="681287EF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6" w:lineRule="auto"/>
        <w:ind w:right="1008"/>
        <w:rPr>
          <w:sz w:val="28"/>
        </w:rPr>
      </w:pPr>
      <w:r>
        <w:rPr>
          <w:b/>
          <w:sz w:val="28"/>
        </w:rPr>
        <w:t xml:space="preserve">Content Delivery: </w:t>
      </w:r>
      <w:r>
        <w:rPr>
          <w:sz w:val="28"/>
        </w:rPr>
        <w:t>Content delivery networks (CDNs) can be used to</w:t>
      </w:r>
      <w:r>
        <w:rPr>
          <w:spacing w:val="1"/>
          <w:sz w:val="28"/>
        </w:rPr>
        <w:t xml:space="preserve"> </w:t>
      </w:r>
      <w:r>
        <w:rPr>
          <w:sz w:val="28"/>
        </w:rPr>
        <w:t>optimize the speed and performance of websites, ensuring a faster and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reliable</w:t>
      </w:r>
      <w:r>
        <w:rPr>
          <w:spacing w:val="-3"/>
          <w:sz w:val="28"/>
        </w:rPr>
        <w:t xml:space="preserve"> </w:t>
      </w:r>
      <w:r>
        <w:rPr>
          <w:sz w:val="28"/>
        </w:rPr>
        <w:t>user experience.</w:t>
      </w:r>
    </w:p>
    <w:p w14:paraId="29F5C2ED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before="2" w:line="259" w:lineRule="auto"/>
        <w:ind w:right="1013"/>
        <w:rPr>
          <w:sz w:val="28"/>
        </w:rPr>
      </w:pPr>
      <w:r>
        <w:rPr>
          <w:b/>
          <w:sz w:val="28"/>
        </w:rPr>
        <w:t xml:space="preserve">Customer Support: </w:t>
      </w:r>
      <w:r>
        <w:rPr>
          <w:sz w:val="28"/>
        </w:rPr>
        <w:t>Websites can provide customer support through</w:t>
      </w:r>
      <w:r>
        <w:rPr>
          <w:spacing w:val="1"/>
          <w:sz w:val="28"/>
        </w:rPr>
        <w:t xml:space="preserve"> </w:t>
      </w:r>
      <w:r>
        <w:rPr>
          <w:sz w:val="28"/>
        </w:rPr>
        <w:t>chatbots, FAQs, and contact forms, improving customer service and</w:t>
      </w:r>
      <w:r>
        <w:rPr>
          <w:spacing w:val="1"/>
          <w:sz w:val="28"/>
        </w:rPr>
        <w:t xml:space="preserve"> </w:t>
      </w:r>
      <w:r>
        <w:rPr>
          <w:sz w:val="28"/>
        </w:rPr>
        <w:t>satisfaction.</w:t>
      </w:r>
    </w:p>
    <w:p w14:paraId="5443D58A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16"/>
        <w:rPr>
          <w:sz w:val="28"/>
        </w:rPr>
      </w:pPr>
      <w:r>
        <w:rPr>
          <w:b/>
          <w:sz w:val="28"/>
        </w:rPr>
        <w:t xml:space="preserve">Security: </w:t>
      </w:r>
      <w:r>
        <w:rPr>
          <w:sz w:val="28"/>
        </w:rPr>
        <w:t>While web security is a concern, web development also</w:t>
      </w:r>
      <w:r>
        <w:rPr>
          <w:spacing w:val="1"/>
          <w:sz w:val="28"/>
        </w:rPr>
        <w:t xml:space="preserve"> </w:t>
      </w:r>
      <w:r>
        <w:rPr>
          <w:sz w:val="28"/>
        </w:rPr>
        <w:t>offers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advantage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robust</w:t>
      </w:r>
      <w:r>
        <w:rPr>
          <w:spacing w:val="1"/>
          <w:sz w:val="28"/>
        </w:rPr>
        <w:t xml:space="preserve"> </w:t>
      </w:r>
      <w:r>
        <w:rPr>
          <w:sz w:val="28"/>
        </w:rPr>
        <w:t>security</w:t>
      </w:r>
      <w:r>
        <w:rPr>
          <w:spacing w:val="1"/>
          <w:sz w:val="28"/>
        </w:rPr>
        <w:t xml:space="preserve"> </w:t>
      </w:r>
      <w:r>
        <w:rPr>
          <w:sz w:val="28"/>
        </w:rPr>
        <w:t>measures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protect</w:t>
      </w:r>
      <w:r>
        <w:rPr>
          <w:spacing w:val="-4"/>
          <w:sz w:val="28"/>
        </w:rPr>
        <w:t xml:space="preserve"> </w:t>
      </w:r>
      <w:r>
        <w:rPr>
          <w:sz w:val="28"/>
        </w:rPr>
        <w:t>data and user information.</w:t>
      </w:r>
    </w:p>
    <w:p w14:paraId="4963E7FF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06"/>
        <w:rPr>
          <w:sz w:val="28"/>
        </w:rPr>
      </w:pPr>
      <w:r>
        <w:rPr>
          <w:b/>
          <w:spacing w:val="-1"/>
          <w:sz w:val="28"/>
        </w:rPr>
        <w:t>Community</w:t>
      </w:r>
      <w:r>
        <w:rPr>
          <w:b/>
          <w:spacing w:val="-22"/>
          <w:sz w:val="28"/>
        </w:rPr>
        <w:t xml:space="preserve"> </w:t>
      </w:r>
      <w:r>
        <w:rPr>
          <w:b/>
          <w:spacing w:val="-1"/>
          <w:sz w:val="28"/>
        </w:rPr>
        <w:t>and</w:t>
      </w:r>
      <w:r>
        <w:rPr>
          <w:b/>
          <w:spacing w:val="-22"/>
          <w:sz w:val="28"/>
        </w:rPr>
        <w:t xml:space="preserve"> </w:t>
      </w:r>
      <w:r>
        <w:rPr>
          <w:b/>
          <w:spacing w:val="-1"/>
          <w:sz w:val="28"/>
        </w:rPr>
        <w:t>Social</w:t>
      </w:r>
      <w:r>
        <w:rPr>
          <w:b/>
          <w:spacing w:val="-21"/>
          <w:sz w:val="28"/>
        </w:rPr>
        <w:t xml:space="preserve"> </w:t>
      </w:r>
      <w:r>
        <w:rPr>
          <w:b/>
          <w:spacing w:val="-1"/>
          <w:sz w:val="28"/>
        </w:rPr>
        <w:t>Engagement:</w:t>
      </w:r>
      <w:r>
        <w:rPr>
          <w:b/>
          <w:spacing w:val="-18"/>
          <w:sz w:val="28"/>
        </w:rPr>
        <w:t xml:space="preserve"> </w:t>
      </w:r>
      <w:r>
        <w:rPr>
          <w:spacing w:val="-1"/>
          <w:sz w:val="28"/>
        </w:rPr>
        <w:t>Web</w:t>
      </w:r>
      <w:r>
        <w:rPr>
          <w:spacing w:val="-21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20"/>
          <w:sz w:val="28"/>
        </w:rPr>
        <w:t xml:space="preserve"> </w:t>
      </w:r>
      <w:r>
        <w:rPr>
          <w:sz w:val="28"/>
        </w:rPr>
        <w:t>facilitates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creation of online communities and social platforms, allowing people</w:t>
      </w:r>
      <w:r>
        <w:rPr>
          <w:spacing w:val="1"/>
          <w:sz w:val="28"/>
        </w:rPr>
        <w:t xml:space="preserve"> </w:t>
      </w:r>
      <w:r>
        <w:rPr>
          <w:sz w:val="28"/>
        </w:rPr>
        <w:t>to connect,</w:t>
      </w:r>
      <w:r>
        <w:rPr>
          <w:spacing w:val="-4"/>
          <w:sz w:val="28"/>
        </w:rPr>
        <w:t xml:space="preserve"> </w:t>
      </w:r>
      <w:r>
        <w:rPr>
          <w:sz w:val="28"/>
        </w:rPr>
        <w:t>share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formation,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collaborate.</w:t>
      </w:r>
    </w:p>
    <w:p w14:paraId="18C80BD0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10"/>
        <w:rPr>
          <w:sz w:val="28"/>
        </w:rPr>
      </w:pPr>
      <w:r>
        <w:rPr>
          <w:b/>
          <w:sz w:val="28"/>
        </w:rPr>
        <w:t xml:space="preserve">Flexibility and Customization: </w:t>
      </w:r>
      <w:proofErr w:type="spellStart"/>
      <w:r>
        <w:rPr>
          <w:sz w:val="28"/>
        </w:rPr>
        <w:t>Webdevelopment</w:t>
      </w:r>
      <w:proofErr w:type="spellEnd"/>
      <w:r>
        <w:rPr>
          <w:sz w:val="28"/>
        </w:rPr>
        <w:t xml:space="preserve"> allows for highly</w:t>
      </w:r>
      <w:r>
        <w:rPr>
          <w:spacing w:val="1"/>
          <w:sz w:val="28"/>
        </w:rPr>
        <w:t xml:space="preserve"> </w:t>
      </w:r>
      <w:r>
        <w:rPr>
          <w:sz w:val="28"/>
        </w:rPr>
        <w:t>customizable</w:t>
      </w:r>
      <w:r>
        <w:rPr>
          <w:spacing w:val="-6"/>
          <w:sz w:val="28"/>
        </w:rPr>
        <w:t xml:space="preserve"> </w:t>
      </w:r>
      <w:r>
        <w:rPr>
          <w:sz w:val="28"/>
        </w:rPr>
        <w:t>solutions</w:t>
      </w:r>
      <w:r>
        <w:rPr>
          <w:spacing w:val="-2"/>
          <w:sz w:val="28"/>
        </w:rPr>
        <w:t xml:space="preserve"> </w:t>
      </w:r>
      <w:r>
        <w:rPr>
          <w:sz w:val="28"/>
        </w:rPr>
        <w:t>tailored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z w:val="28"/>
        </w:rPr>
        <w:t>business</w:t>
      </w:r>
      <w:r>
        <w:rPr>
          <w:spacing w:val="-2"/>
          <w:sz w:val="28"/>
        </w:rPr>
        <w:t xml:space="preserve"> </w:t>
      </w:r>
      <w:r>
        <w:rPr>
          <w:sz w:val="28"/>
        </w:rPr>
        <w:t>needs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goals.</w:t>
      </w:r>
    </w:p>
    <w:p w14:paraId="4D79ECCC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06"/>
        <w:rPr>
          <w:sz w:val="28"/>
        </w:rPr>
      </w:pPr>
      <w:r>
        <w:rPr>
          <w:b/>
          <w:sz w:val="28"/>
        </w:rPr>
        <w:t xml:space="preserve">Innovation: </w:t>
      </w:r>
      <w:r>
        <w:rPr>
          <w:sz w:val="28"/>
        </w:rPr>
        <w:t>The ever-evolving field of web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 leads to</w:t>
      </w:r>
      <w:r>
        <w:rPr>
          <w:spacing w:val="1"/>
          <w:sz w:val="28"/>
        </w:rPr>
        <w:t xml:space="preserve"> </w:t>
      </w:r>
      <w:r>
        <w:rPr>
          <w:sz w:val="28"/>
        </w:rPr>
        <w:t>continuous innovation and the development to new technologies and</w:t>
      </w:r>
      <w:r>
        <w:rPr>
          <w:spacing w:val="1"/>
          <w:sz w:val="28"/>
        </w:rPr>
        <w:t xml:space="preserve"> </w:t>
      </w:r>
      <w:r>
        <w:rPr>
          <w:sz w:val="28"/>
        </w:rPr>
        <w:t>features.</w:t>
      </w:r>
    </w:p>
    <w:p w14:paraId="597E3DD4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06"/>
        <w:rPr>
          <w:sz w:val="28"/>
        </w:rPr>
      </w:pPr>
      <w:r>
        <w:rPr>
          <w:b/>
          <w:sz w:val="28"/>
        </w:rPr>
        <w:t>Environmental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Impact: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Conducting</w:t>
      </w:r>
      <w:r>
        <w:rPr>
          <w:spacing w:val="1"/>
          <w:sz w:val="28"/>
        </w:rPr>
        <w:t xml:space="preserve"> </w:t>
      </w:r>
      <w:r>
        <w:rPr>
          <w:sz w:val="28"/>
        </w:rPr>
        <w:t>business</w:t>
      </w:r>
      <w:r>
        <w:rPr>
          <w:spacing w:val="1"/>
          <w:sz w:val="28"/>
        </w:rPr>
        <w:t xml:space="preserve"> </w:t>
      </w:r>
      <w:r>
        <w:rPr>
          <w:sz w:val="28"/>
        </w:rPr>
        <w:t>online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smaller environmental footprint compared to physical operations, as it</w:t>
      </w:r>
      <w:r>
        <w:rPr>
          <w:spacing w:val="1"/>
          <w:sz w:val="28"/>
        </w:rPr>
        <w:t xml:space="preserve"> </w:t>
      </w:r>
      <w:r>
        <w:rPr>
          <w:sz w:val="28"/>
        </w:rPr>
        <w:t>reduces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need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paper,</w:t>
      </w:r>
      <w:r>
        <w:rPr>
          <w:spacing w:val="-3"/>
          <w:sz w:val="28"/>
        </w:rPr>
        <w:t xml:space="preserve"> </w:t>
      </w:r>
      <w:r>
        <w:rPr>
          <w:sz w:val="28"/>
        </w:rPr>
        <w:t>transportation,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energy</w:t>
      </w:r>
      <w:r>
        <w:rPr>
          <w:spacing w:val="-1"/>
          <w:sz w:val="28"/>
        </w:rPr>
        <w:t xml:space="preserve"> </w:t>
      </w:r>
      <w:r>
        <w:rPr>
          <w:sz w:val="28"/>
        </w:rPr>
        <w:t>consumption.</w:t>
      </w:r>
    </w:p>
    <w:p w14:paraId="5B16C12F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11"/>
        <w:rPr>
          <w:sz w:val="28"/>
        </w:rPr>
      </w:pPr>
      <w:r>
        <w:rPr>
          <w:b/>
          <w:sz w:val="28"/>
        </w:rPr>
        <w:t xml:space="preserve">Competitive Advantage: </w:t>
      </w:r>
      <w:r>
        <w:rPr>
          <w:sz w:val="28"/>
        </w:rPr>
        <w:t>Having a well-designed and functional web</w:t>
      </w:r>
      <w:r>
        <w:rPr>
          <w:spacing w:val="1"/>
          <w:sz w:val="28"/>
        </w:rPr>
        <w:t xml:space="preserve"> </w:t>
      </w:r>
      <w:r>
        <w:rPr>
          <w:sz w:val="28"/>
        </w:rPr>
        <w:t>site or web application can provide a competitive advantage in today's</w:t>
      </w:r>
      <w:r>
        <w:rPr>
          <w:spacing w:val="1"/>
          <w:sz w:val="28"/>
        </w:rPr>
        <w:t xml:space="preserve"> </w:t>
      </w:r>
      <w:r>
        <w:rPr>
          <w:sz w:val="28"/>
        </w:rPr>
        <w:t>digital landscape.</w:t>
      </w:r>
    </w:p>
    <w:p w14:paraId="12FE19BE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6" w:lineRule="auto"/>
        <w:ind w:right="1004"/>
        <w:rPr>
          <w:sz w:val="28"/>
        </w:rPr>
      </w:pPr>
      <w:r>
        <w:rPr>
          <w:spacing w:val="-1"/>
          <w:sz w:val="28"/>
        </w:rPr>
        <w:t>First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foremost,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web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application</w:t>
      </w:r>
      <w:r>
        <w:rPr>
          <w:spacing w:val="-18"/>
          <w:sz w:val="28"/>
        </w:rPr>
        <w:t xml:space="preserve"> </w:t>
      </w:r>
      <w:r>
        <w:rPr>
          <w:sz w:val="28"/>
        </w:rPr>
        <w:t>becomes</w:t>
      </w:r>
      <w:r>
        <w:rPr>
          <w:spacing w:val="-15"/>
          <w:sz w:val="28"/>
        </w:rPr>
        <w:t xml:space="preserve"> </w:t>
      </w:r>
      <w:r>
        <w:rPr>
          <w:sz w:val="28"/>
        </w:rPr>
        <w:t>platform-</w:t>
      </w:r>
      <w:r>
        <w:rPr>
          <w:spacing w:val="-19"/>
          <w:sz w:val="28"/>
        </w:rPr>
        <w:t xml:space="preserve"> </w:t>
      </w:r>
      <w:r>
        <w:rPr>
          <w:sz w:val="28"/>
        </w:rPr>
        <w:t>independent,</w:t>
      </w:r>
      <w:r>
        <w:rPr>
          <w:spacing w:val="-68"/>
          <w:sz w:val="28"/>
        </w:rPr>
        <w:t xml:space="preserve"> </w:t>
      </w:r>
      <w:r>
        <w:rPr>
          <w:sz w:val="28"/>
        </w:rPr>
        <w:t>allowing users to access it from various devices with web browsers.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Whether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customers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are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using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desktops,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laptops,</w:t>
      </w:r>
      <w:r>
        <w:rPr>
          <w:spacing w:val="-16"/>
          <w:sz w:val="28"/>
        </w:rPr>
        <w:t xml:space="preserve"> </w:t>
      </w:r>
      <w:r>
        <w:rPr>
          <w:sz w:val="28"/>
        </w:rPr>
        <w:t>tablets,</w:t>
      </w:r>
      <w:r>
        <w:rPr>
          <w:spacing w:val="-15"/>
          <w:sz w:val="28"/>
        </w:rPr>
        <w:t xml:space="preserve"> </w:t>
      </w:r>
      <w:r>
        <w:rPr>
          <w:sz w:val="28"/>
        </w:rPr>
        <w:t>or</w:t>
      </w:r>
      <w:r>
        <w:rPr>
          <w:spacing w:val="-15"/>
          <w:sz w:val="28"/>
        </w:rPr>
        <w:t xml:space="preserve"> </w:t>
      </w:r>
      <w:r>
        <w:rPr>
          <w:sz w:val="28"/>
        </w:rPr>
        <w:t>smartphones,</w:t>
      </w:r>
      <w:r>
        <w:rPr>
          <w:spacing w:val="-67"/>
          <w:sz w:val="28"/>
        </w:rPr>
        <w:t xml:space="preserve"> </w:t>
      </w:r>
      <w:r>
        <w:rPr>
          <w:sz w:val="28"/>
        </w:rPr>
        <w:t>they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seamlessly</w:t>
      </w:r>
      <w:r>
        <w:rPr>
          <w:spacing w:val="-5"/>
          <w:sz w:val="28"/>
        </w:rPr>
        <w:t xml:space="preserve"> </w:t>
      </w:r>
      <w:r>
        <w:rPr>
          <w:sz w:val="28"/>
        </w:rPr>
        <w:t>browse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shop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shoes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platform.</w:t>
      </w:r>
    </w:p>
    <w:p w14:paraId="392E568E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6" w:lineRule="auto"/>
        <w:ind w:right="1010"/>
        <w:rPr>
          <w:sz w:val="28"/>
        </w:rPr>
      </w:pPr>
      <w:r>
        <w:rPr>
          <w:sz w:val="28"/>
        </w:rPr>
        <w:t>This broad accessibility enhances the potential reach of the application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accommodates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diverse audience.</w:t>
      </w:r>
    </w:p>
    <w:p w14:paraId="41BB58D5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6" w:lineRule="auto"/>
        <w:ind w:right="1012"/>
        <w:rPr>
          <w:sz w:val="28"/>
        </w:rPr>
      </w:pPr>
      <w:r>
        <w:rPr>
          <w:sz w:val="28"/>
        </w:rPr>
        <w:t>Additionally,</w:t>
      </w:r>
      <w:r>
        <w:rPr>
          <w:spacing w:val="-10"/>
          <w:sz w:val="28"/>
        </w:rPr>
        <w:t xml:space="preserve"> </w:t>
      </w:r>
      <w:r>
        <w:rPr>
          <w:sz w:val="28"/>
        </w:rPr>
        <w:t>HTML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CSS</w:t>
      </w:r>
      <w:r>
        <w:rPr>
          <w:spacing w:val="-9"/>
          <w:sz w:val="28"/>
        </w:rPr>
        <w:t xml:space="preserve"> </w:t>
      </w:r>
      <w:r>
        <w:rPr>
          <w:sz w:val="28"/>
        </w:rPr>
        <w:t>support</w:t>
      </w:r>
      <w:r>
        <w:rPr>
          <w:spacing w:val="-8"/>
          <w:sz w:val="28"/>
        </w:rPr>
        <w:t xml:space="preserve"> </w:t>
      </w:r>
      <w:r>
        <w:rPr>
          <w:sz w:val="28"/>
        </w:rPr>
        <w:t>various</w:t>
      </w:r>
      <w:r>
        <w:rPr>
          <w:spacing w:val="-6"/>
          <w:sz w:val="28"/>
        </w:rPr>
        <w:t xml:space="preserve"> </w:t>
      </w:r>
      <w:r>
        <w:rPr>
          <w:sz w:val="28"/>
        </w:rPr>
        <w:t>media</w:t>
      </w:r>
      <w:r>
        <w:rPr>
          <w:spacing w:val="-6"/>
          <w:sz w:val="28"/>
        </w:rPr>
        <w:t xml:space="preserve"> </w:t>
      </w:r>
      <w:r>
        <w:rPr>
          <w:sz w:val="28"/>
        </w:rPr>
        <w:t>formats,</w:t>
      </w:r>
      <w:r>
        <w:rPr>
          <w:spacing w:val="-7"/>
          <w:sz w:val="28"/>
        </w:rPr>
        <w:t xml:space="preserve"> </w:t>
      </w:r>
      <w:r>
        <w:rPr>
          <w:sz w:val="28"/>
        </w:rPr>
        <w:t>which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68"/>
          <w:sz w:val="28"/>
        </w:rPr>
        <w:t xml:space="preserve"> </w:t>
      </w:r>
      <w:r>
        <w:rPr>
          <w:sz w:val="28"/>
        </w:rPr>
        <w:t>vital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Ecommerce</w:t>
      </w:r>
      <w:r>
        <w:rPr>
          <w:spacing w:val="1"/>
          <w:sz w:val="28"/>
        </w:rPr>
        <w:t xml:space="preserve"> </w:t>
      </w:r>
      <w:r>
        <w:rPr>
          <w:sz w:val="28"/>
        </w:rPr>
        <w:t>Shoe</w:t>
      </w:r>
      <w:r>
        <w:rPr>
          <w:spacing w:val="1"/>
          <w:sz w:val="28"/>
        </w:rPr>
        <w:t xml:space="preserve"> </w:t>
      </w:r>
      <w:r>
        <w:rPr>
          <w:sz w:val="28"/>
        </w:rPr>
        <w:t>Store.</w:t>
      </w:r>
      <w:r>
        <w:rPr>
          <w:spacing w:val="1"/>
          <w:sz w:val="28"/>
        </w:rPr>
        <w:t xml:space="preserve"> </w:t>
      </w:r>
      <w:r>
        <w:rPr>
          <w:sz w:val="28"/>
        </w:rPr>
        <w:t>High-quality</w:t>
      </w:r>
      <w:r>
        <w:rPr>
          <w:spacing w:val="1"/>
          <w:sz w:val="28"/>
        </w:rPr>
        <w:t xml:space="preserve"> </w:t>
      </w:r>
      <w:r>
        <w:rPr>
          <w:sz w:val="28"/>
        </w:rPr>
        <w:t>images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multimedia content can be seamlessly integrated into the platform to</w:t>
      </w:r>
      <w:r>
        <w:rPr>
          <w:spacing w:val="1"/>
          <w:sz w:val="28"/>
        </w:rPr>
        <w:t xml:space="preserve"> </w:t>
      </w:r>
      <w:r>
        <w:rPr>
          <w:sz w:val="28"/>
        </w:rPr>
        <w:t>showcase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shoes</w:t>
      </w:r>
      <w:r>
        <w:rPr>
          <w:spacing w:val="1"/>
          <w:sz w:val="28"/>
        </w:rPr>
        <w:t xml:space="preserve"> </w:t>
      </w:r>
      <w:r>
        <w:rPr>
          <w:sz w:val="28"/>
        </w:rPr>
        <w:t>effectively.</w:t>
      </w:r>
    </w:p>
    <w:p w14:paraId="4B4BB5A6" w14:textId="77777777" w:rsidR="00932D52" w:rsidRDefault="00932D52">
      <w:pPr>
        <w:spacing w:line="256" w:lineRule="auto"/>
        <w:jc w:val="both"/>
        <w:rPr>
          <w:sz w:val="28"/>
        </w:rPr>
        <w:sectPr w:rsidR="00932D52">
          <w:pgSz w:w="11930" w:h="16860"/>
          <w:pgMar w:top="126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848C14" w14:textId="77777777" w:rsidR="00932D52" w:rsidRDefault="00000000">
      <w:pPr>
        <w:pStyle w:val="BodyText"/>
        <w:spacing w:before="69" w:line="259" w:lineRule="auto"/>
        <w:ind w:left="880" w:right="1157"/>
      </w:pPr>
      <w:r>
        <w:lastRenderedPageBreak/>
        <w:t>These</w:t>
      </w:r>
      <w:r>
        <w:rPr>
          <w:spacing w:val="42"/>
        </w:rPr>
        <w:t xml:space="preserve"> </w:t>
      </w:r>
      <w:r>
        <w:t>advantages</w:t>
      </w:r>
      <w:r>
        <w:rPr>
          <w:spacing w:val="45"/>
        </w:rPr>
        <w:t xml:space="preserve"> </w:t>
      </w:r>
      <w:r>
        <w:t>highlight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importance</w:t>
      </w:r>
      <w:r>
        <w:rPr>
          <w:spacing w:val="46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web</w:t>
      </w:r>
      <w:r>
        <w:rPr>
          <w:spacing w:val="44"/>
        </w:rPr>
        <w:t xml:space="preserve"> </w:t>
      </w:r>
      <w:r>
        <w:t>development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modern</w:t>
      </w:r>
      <w:r>
        <w:rPr>
          <w:spacing w:val="1"/>
        </w:rPr>
        <w:t xml:space="preserve"> </w:t>
      </w:r>
      <w:proofErr w:type="spellStart"/>
      <w:r>
        <w:t xml:space="preserve">b </w:t>
      </w:r>
      <w:r>
        <w:rPr>
          <w:spacing w:val="19"/>
        </w:rPr>
        <w:t>us</w:t>
      </w:r>
      <w:proofErr w:type="spellEnd"/>
      <w:r>
        <w:rPr>
          <w:spacing w:val="19"/>
        </w:rPr>
        <w:t xml:space="preserve"> </w:t>
      </w:r>
      <w:r>
        <w:t xml:space="preserve">s </w:t>
      </w:r>
      <w:proofErr w:type="spellStart"/>
      <w:r>
        <w:t>i</w:t>
      </w:r>
      <w:proofErr w:type="spellEnd"/>
      <w:r>
        <w:t xml:space="preserve"> n e s </w:t>
      </w:r>
      <w:proofErr w:type="spellStart"/>
      <w:r>
        <w:t>s</w:t>
      </w:r>
      <w:proofErr w:type="spellEnd"/>
      <w:r>
        <w:rPr>
          <w:spacing w:val="1"/>
        </w:rPr>
        <w:t xml:space="preserve"> </w:t>
      </w:r>
      <w:r>
        <w:t>a n d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communication.However</w:t>
      </w:r>
      <w:proofErr w:type="gramEnd"/>
      <w:r>
        <w:rPr>
          <w:spacing w:val="-2"/>
        </w:rPr>
        <w:t>,it'simportanttonotethatsuccessfulwebdevelopmentalsor</w:t>
      </w:r>
      <w:r>
        <w:rPr>
          <w:spacing w:val="-67"/>
        </w:rPr>
        <w:t xml:space="preserve"> </w:t>
      </w:r>
      <w:proofErr w:type="spellStart"/>
      <w:r>
        <w:t>equirescaref</w:t>
      </w:r>
      <w:proofErr w:type="spellEnd"/>
      <w:r>
        <w:rPr>
          <w:spacing w:val="1"/>
        </w:rPr>
        <w:t xml:space="preserve"> </w:t>
      </w:r>
      <w:proofErr w:type="spellStart"/>
      <w:r>
        <w:t>ul</w:t>
      </w:r>
      <w:proofErr w:type="spellEnd"/>
      <w:r>
        <w:t xml:space="preserve"> planning, strategy, and </w:t>
      </w:r>
      <w:proofErr w:type="spellStart"/>
      <w:r>
        <w:t>on going</w:t>
      </w:r>
      <w:proofErr w:type="spellEnd"/>
      <w:r>
        <w:t xml:space="preserve"> maintenance to realize these</w:t>
      </w:r>
      <w:r>
        <w:rPr>
          <w:spacing w:val="1"/>
        </w:rPr>
        <w:t xml:space="preserve"> </w:t>
      </w:r>
      <w:r>
        <w:t>benefits fully.</w:t>
      </w:r>
    </w:p>
    <w:p w14:paraId="21FEAEE3" w14:textId="77777777" w:rsidR="00932D52" w:rsidRDefault="00932D52">
      <w:pPr>
        <w:pStyle w:val="BodyText"/>
        <w:rPr>
          <w:sz w:val="30"/>
        </w:rPr>
      </w:pPr>
    </w:p>
    <w:p w14:paraId="42880937" w14:textId="77777777" w:rsidR="00932D52" w:rsidRDefault="00932D52">
      <w:pPr>
        <w:pStyle w:val="BodyText"/>
        <w:spacing w:before="4"/>
        <w:rPr>
          <w:sz w:val="30"/>
        </w:rPr>
      </w:pPr>
    </w:p>
    <w:p w14:paraId="77D65925" w14:textId="77777777" w:rsidR="00932D52" w:rsidRDefault="00000000">
      <w:pPr>
        <w:pStyle w:val="Heading3"/>
      </w:pPr>
      <w:r>
        <w:t>DISADVANTAGES:</w:t>
      </w:r>
    </w:p>
    <w:p w14:paraId="7526DC4C" w14:textId="77777777" w:rsidR="00932D52" w:rsidRDefault="00932D52">
      <w:pPr>
        <w:pStyle w:val="BodyText"/>
        <w:rPr>
          <w:b/>
          <w:sz w:val="32"/>
        </w:rPr>
      </w:pPr>
    </w:p>
    <w:p w14:paraId="6EDE3330" w14:textId="77777777" w:rsidR="00932D52" w:rsidRDefault="00000000">
      <w:pPr>
        <w:pStyle w:val="BodyText"/>
        <w:spacing w:line="259" w:lineRule="auto"/>
        <w:ind w:left="880" w:right="1029"/>
        <w:jc w:val="both"/>
      </w:pPr>
      <w:r>
        <w:t>While web development offers numerous advantages, it also comes with its fair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disadvantages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challenges.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disadvantages associated</w:t>
      </w:r>
      <w:r>
        <w:rPr>
          <w:spacing w:val="-2"/>
        </w:rPr>
        <w:t xml:space="preserve"> </w:t>
      </w:r>
      <w:r>
        <w:t>with web</w:t>
      </w:r>
      <w:r>
        <w:rPr>
          <w:spacing w:val="-2"/>
        </w:rPr>
        <w:t xml:space="preserve"> </w:t>
      </w:r>
      <w:r>
        <w:t>development:</w:t>
      </w:r>
    </w:p>
    <w:p w14:paraId="5D5EA1B6" w14:textId="77777777" w:rsidR="00932D52" w:rsidRDefault="00932D52">
      <w:pPr>
        <w:pStyle w:val="BodyText"/>
        <w:spacing w:before="1"/>
        <w:rPr>
          <w:sz w:val="30"/>
        </w:rPr>
      </w:pPr>
    </w:p>
    <w:p w14:paraId="126EA4E7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before="1" w:line="259" w:lineRule="auto"/>
        <w:ind w:right="1006"/>
        <w:rPr>
          <w:sz w:val="28"/>
        </w:rPr>
      </w:pPr>
      <w:r>
        <w:rPr>
          <w:b/>
          <w:sz w:val="28"/>
        </w:rPr>
        <w:t xml:space="preserve">Complexity: </w:t>
      </w:r>
      <w:r>
        <w:rPr>
          <w:sz w:val="28"/>
        </w:rPr>
        <w:t>Web development can be complex, especially for large</w:t>
      </w:r>
      <w:r>
        <w:rPr>
          <w:spacing w:val="1"/>
          <w:sz w:val="28"/>
        </w:rPr>
        <w:t xml:space="preserve"> </w:t>
      </w:r>
      <w:r>
        <w:rPr>
          <w:sz w:val="28"/>
        </w:rPr>
        <w:t>and feature- rich websites or applications. Managing code, databases,</w:t>
      </w:r>
      <w:r>
        <w:rPr>
          <w:spacing w:val="1"/>
          <w:sz w:val="28"/>
        </w:rPr>
        <w:t xml:space="preserve"> </w:t>
      </w:r>
      <w:r>
        <w:rPr>
          <w:sz w:val="28"/>
        </w:rPr>
        <w:t>and server configurations can become intricate and require significant</w:t>
      </w:r>
      <w:r>
        <w:rPr>
          <w:spacing w:val="1"/>
          <w:sz w:val="28"/>
        </w:rPr>
        <w:t xml:space="preserve"> </w:t>
      </w:r>
      <w:r>
        <w:rPr>
          <w:sz w:val="28"/>
        </w:rPr>
        <w:t>expertise.</w:t>
      </w:r>
    </w:p>
    <w:p w14:paraId="39B8E6F8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10"/>
        <w:rPr>
          <w:sz w:val="28"/>
        </w:rPr>
      </w:pPr>
      <w:r>
        <w:rPr>
          <w:b/>
          <w:sz w:val="28"/>
        </w:rPr>
        <w:t>Security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Concerns: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internet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rife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security</w:t>
      </w:r>
      <w:r>
        <w:rPr>
          <w:spacing w:val="-7"/>
          <w:sz w:val="28"/>
        </w:rPr>
        <w:t xml:space="preserve"> </w:t>
      </w:r>
      <w:r>
        <w:rPr>
          <w:sz w:val="28"/>
        </w:rPr>
        <w:t>threats,</w:t>
      </w:r>
      <w:r>
        <w:rPr>
          <w:spacing w:val="-8"/>
          <w:sz w:val="28"/>
        </w:rPr>
        <w:t xml:space="preserve"> </w:t>
      </w:r>
      <w:r>
        <w:rPr>
          <w:sz w:val="28"/>
        </w:rPr>
        <w:t>including</w:t>
      </w:r>
      <w:r>
        <w:rPr>
          <w:spacing w:val="-68"/>
          <w:sz w:val="28"/>
        </w:rPr>
        <w:t xml:space="preserve"> </w:t>
      </w:r>
      <w:r>
        <w:rPr>
          <w:sz w:val="28"/>
        </w:rPr>
        <w:t>hacking,</w:t>
      </w:r>
      <w:r>
        <w:rPr>
          <w:spacing w:val="-16"/>
          <w:sz w:val="28"/>
        </w:rPr>
        <w:t xml:space="preserve"> </w:t>
      </w:r>
      <w:r>
        <w:rPr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z w:val="28"/>
        </w:rPr>
        <w:t>breaches,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malware.</w:t>
      </w:r>
      <w:r>
        <w:rPr>
          <w:spacing w:val="-15"/>
          <w:sz w:val="28"/>
        </w:rPr>
        <w:t xml:space="preserve"> </w:t>
      </w:r>
      <w:r>
        <w:rPr>
          <w:sz w:val="28"/>
        </w:rPr>
        <w:t>Web</w:t>
      </w:r>
      <w:r>
        <w:rPr>
          <w:spacing w:val="-16"/>
          <w:sz w:val="28"/>
        </w:rPr>
        <w:t xml:space="preserve"> </w:t>
      </w:r>
      <w:r>
        <w:rPr>
          <w:sz w:val="28"/>
        </w:rPr>
        <w:t>developers</w:t>
      </w:r>
      <w:r>
        <w:rPr>
          <w:spacing w:val="-14"/>
          <w:sz w:val="28"/>
        </w:rPr>
        <w:t xml:space="preserve"> </w:t>
      </w:r>
      <w:r>
        <w:rPr>
          <w:sz w:val="28"/>
        </w:rPr>
        <w:t>must</w:t>
      </w:r>
      <w:r>
        <w:rPr>
          <w:spacing w:val="-14"/>
          <w:sz w:val="28"/>
        </w:rPr>
        <w:t xml:space="preserve"> </w:t>
      </w:r>
      <w:r>
        <w:rPr>
          <w:sz w:val="28"/>
        </w:rPr>
        <w:t>continually</w:t>
      </w:r>
      <w:r>
        <w:rPr>
          <w:spacing w:val="-67"/>
          <w:sz w:val="28"/>
        </w:rPr>
        <w:t xml:space="preserve"> </w:t>
      </w:r>
      <w:r>
        <w:rPr>
          <w:sz w:val="28"/>
        </w:rPr>
        <w:t>update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secure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sites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protect against these</w:t>
      </w:r>
      <w:r>
        <w:rPr>
          <w:spacing w:val="-1"/>
          <w:sz w:val="28"/>
        </w:rPr>
        <w:t xml:space="preserve"> </w:t>
      </w:r>
      <w:r>
        <w:rPr>
          <w:sz w:val="28"/>
        </w:rPr>
        <w:t>risks.</w:t>
      </w:r>
    </w:p>
    <w:p w14:paraId="058182A7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17"/>
        <w:rPr>
          <w:sz w:val="28"/>
        </w:rPr>
      </w:pPr>
      <w:r>
        <w:rPr>
          <w:b/>
          <w:sz w:val="28"/>
        </w:rPr>
        <w:t>Browser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Compatibility: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Ensuring</w:t>
      </w:r>
      <w:r>
        <w:rPr>
          <w:spacing w:val="-15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websites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14"/>
          <w:sz w:val="28"/>
        </w:rPr>
        <w:t xml:space="preserve"> </w:t>
      </w:r>
      <w:r>
        <w:rPr>
          <w:sz w:val="28"/>
        </w:rPr>
        <w:t>work</w:t>
      </w:r>
      <w:r>
        <w:rPr>
          <w:spacing w:val="-67"/>
          <w:sz w:val="28"/>
        </w:rPr>
        <w:t xml:space="preserve"> </w:t>
      </w:r>
      <w:r>
        <w:rPr>
          <w:sz w:val="28"/>
        </w:rPr>
        <w:t>correctly across various web browsers can be challenging, a search</w:t>
      </w:r>
      <w:r>
        <w:rPr>
          <w:spacing w:val="1"/>
          <w:sz w:val="28"/>
        </w:rPr>
        <w:t xml:space="preserve"> </w:t>
      </w:r>
      <w:r>
        <w:rPr>
          <w:sz w:val="28"/>
        </w:rPr>
        <w:t>browser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3"/>
          <w:sz w:val="28"/>
        </w:rPr>
        <w:t xml:space="preserve"> </w:t>
      </w:r>
      <w:r>
        <w:rPr>
          <w:sz w:val="28"/>
        </w:rPr>
        <w:t>interpret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differently</w:t>
      </w:r>
      <w:r>
        <w:rPr>
          <w:spacing w:val="5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547DE9E1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before="77" w:line="259" w:lineRule="auto"/>
        <w:ind w:right="1010"/>
        <w:rPr>
          <w:sz w:val="28"/>
        </w:rPr>
      </w:pPr>
      <w:r>
        <w:rPr>
          <w:b/>
          <w:sz w:val="28"/>
        </w:rPr>
        <w:t>Performance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Issues: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Slow-loading</w:t>
      </w:r>
      <w:r>
        <w:rPr>
          <w:spacing w:val="1"/>
          <w:sz w:val="28"/>
        </w:rPr>
        <w:t xml:space="preserve"> </w:t>
      </w:r>
      <w:r>
        <w:rPr>
          <w:sz w:val="28"/>
        </w:rPr>
        <w:t>websites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frustrate users and lead to high bounce rates. Optimizing 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for different devices and internet connections is essential but can be</w:t>
      </w:r>
      <w:r>
        <w:rPr>
          <w:spacing w:val="1"/>
          <w:sz w:val="28"/>
        </w:rPr>
        <w:t xml:space="preserve"> </w:t>
      </w:r>
      <w:r>
        <w:rPr>
          <w:sz w:val="28"/>
        </w:rPr>
        <w:t>time-consuming.</w:t>
      </w:r>
    </w:p>
    <w:p w14:paraId="7D8232D4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10"/>
        <w:rPr>
          <w:sz w:val="28"/>
        </w:rPr>
      </w:pPr>
      <w:r>
        <w:rPr>
          <w:b/>
          <w:sz w:val="28"/>
        </w:rPr>
        <w:t xml:space="preserve">Maintenance and Updates: </w:t>
      </w:r>
      <w:r>
        <w:rPr>
          <w:sz w:val="28"/>
        </w:rPr>
        <w:t>Websites and web applications require</w:t>
      </w:r>
      <w:r>
        <w:rPr>
          <w:spacing w:val="1"/>
          <w:sz w:val="28"/>
        </w:rPr>
        <w:t xml:space="preserve"> </w:t>
      </w:r>
      <w:r>
        <w:rPr>
          <w:sz w:val="28"/>
        </w:rPr>
        <w:t>ongoing maintenance, updates, and bug fixes to remain functional and</w:t>
      </w:r>
      <w:r>
        <w:rPr>
          <w:spacing w:val="1"/>
          <w:sz w:val="28"/>
        </w:rPr>
        <w:t xml:space="preserve"> </w:t>
      </w:r>
      <w:r>
        <w:rPr>
          <w:sz w:val="28"/>
        </w:rPr>
        <w:t>secure.</w:t>
      </w:r>
      <w:r>
        <w:rPr>
          <w:spacing w:val="-3"/>
          <w:sz w:val="28"/>
        </w:rPr>
        <w:t xml:space="preserve"> </w:t>
      </w:r>
      <w:r>
        <w:rPr>
          <w:sz w:val="28"/>
        </w:rPr>
        <w:t>Neglecting</w:t>
      </w:r>
      <w:r>
        <w:rPr>
          <w:spacing w:val="-1"/>
          <w:sz w:val="28"/>
        </w:rPr>
        <w:t xml:space="preserve"> </w:t>
      </w: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tasks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lead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issues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vulnerabilities.</w:t>
      </w:r>
    </w:p>
    <w:p w14:paraId="06E4E3E8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09"/>
        <w:rPr>
          <w:sz w:val="28"/>
        </w:rPr>
      </w:pPr>
      <w:r>
        <w:rPr>
          <w:b/>
          <w:sz w:val="28"/>
        </w:rPr>
        <w:t xml:space="preserve">Costs: </w:t>
      </w:r>
      <w:r>
        <w:rPr>
          <w:sz w:val="28"/>
        </w:rPr>
        <w:t>Developing and maintaining a website or web application can</w:t>
      </w:r>
      <w:r>
        <w:rPr>
          <w:spacing w:val="1"/>
          <w:sz w:val="28"/>
        </w:rPr>
        <w:t xml:space="preserve"> </w:t>
      </w:r>
      <w:r>
        <w:rPr>
          <w:sz w:val="28"/>
        </w:rPr>
        <w:t>be costly, particularly for businesses that require advanced features or</w:t>
      </w:r>
      <w:r>
        <w:rPr>
          <w:spacing w:val="1"/>
          <w:sz w:val="28"/>
        </w:rPr>
        <w:t xml:space="preserve"> </w:t>
      </w:r>
      <w:r>
        <w:rPr>
          <w:sz w:val="28"/>
        </w:rPr>
        <w:t>custom solutions. Hosting, domain registration, and software licenses</w:t>
      </w:r>
      <w:r>
        <w:rPr>
          <w:spacing w:val="1"/>
          <w:sz w:val="28"/>
        </w:rPr>
        <w:t xml:space="preserve"> </w:t>
      </w:r>
      <w:r>
        <w:rPr>
          <w:sz w:val="28"/>
        </w:rPr>
        <w:t>add to</w:t>
      </w:r>
      <w:r>
        <w:rPr>
          <w:spacing w:val="1"/>
          <w:sz w:val="28"/>
        </w:rPr>
        <w:t xml:space="preserve"> </w:t>
      </w:r>
      <w:r>
        <w:rPr>
          <w:sz w:val="28"/>
        </w:rPr>
        <w:t>the expenses.</w:t>
      </w:r>
    </w:p>
    <w:p w14:paraId="1607FC8C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6" w:lineRule="auto"/>
        <w:ind w:right="1013"/>
        <w:rPr>
          <w:sz w:val="28"/>
        </w:rPr>
      </w:pPr>
      <w:r>
        <w:rPr>
          <w:b/>
          <w:sz w:val="28"/>
        </w:rPr>
        <w:t xml:space="preserve">Limited Offline Access: </w:t>
      </w:r>
      <w:r>
        <w:rPr>
          <w:sz w:val="28"/>
        </w:rPr>
        <w:t>Unlike native mobile apps, web apps require</w:t>
      </w:r>
      <w:r>
        <w:rPr>
          <w:spacing w:val="-67"/>
          <w:sz w:val="28"/>
        </w:rPr>
        <w:t xml:space="preserve"> </w:t>
      </w:r>
      <w:r>
        <w:rPr>
          <w:sz w:val="28"/>
        </w:rPr>
        <w:t>an internet connection to function. This limitation can be a drawback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users in</w:t>
      </w:r>
      <w:r>
        <w:rPr>
          <w:spacing w:val="1"/>
          <w:sz w:val="28"/>
        </w:rPr>
        <w:t xml:space="preserve"> </w:t>
      </w:r>
      <w:r>
        <w:rPr>
          <w:sz w:val="28"/>
        </w:rPr>
        <w:t>areas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unreliable</w:t>
      </w:r>
      <w:r>
        <w:rPr>
          <w:spacing w:val="-4"/>
          <w:sz w:val="28"/>
        </w:rPr>
        <w:t xml:space="preserve"> </w:t>
      </w:r>
      <w:r>
        <w:rPr>
          <w:sz w:val="28"/>
        </w:rPr>
        <w:t>or no internet</w:t>
      </w:r>
      <w:r>
        <w:rPr>
          <w:spacing w:val="1"/>
          <w:sz w:val="28"/>
        </w:rPr>
        <w:t xml:space="preserve"> </w:t>
      </w:r>
      <w:r>
        <w:rPr>
          <w:sz w:val="28"/>
        </w:rPr>
        <w:t>access.</w:t>
      </w:r>
    </w:p>
    <w:p w14:paraId="4B70425A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04"/>
        <w:rPr>
          <w:sz w:val="28"/>
        </w:rPr>
      </w:pPr>
      <w:r>
        <w:rPr>
          <w:b/>
          <w:sz w:val="28"/>
        </w:rPr>
        <w:t>Limited Control Over User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Experience: </w:t>
      </w:r>
      <w:r>
        <w:rPr>
          <w:sz w:val="28"/>
        </w:rPr>
        <w:t>Web developers have less</w:t>
      </w:r>
      <w:r>
        <w:rPr>
          <w:spacing w:val="1"/>
          <w:sz w:val="28"/>
        </w:rPr>
        <w:t xml:space="preserve"> </w:t>
      </w:r>
      <w:r>
        <w:rPr>
          <w:sz w:val="28"/>
        </w:rPr>
        <w:t>control over the user experience compared to native apps, which can</w:t>
      </w:r>
      <w:r>
        <w:rPr>
          <w:spacing w:val="1"/>
          <w:sz w:val="28"/>
        </w:rPr>
        <w:t xml:space="preserve"> </w:t>
      </w:r>
      <w:r>
        <w:rPr>
          <w:sz w:val="28"/>
        </w:rPr>
        <w:t>result in variations in performance and functionality across different</w:t>
      </w:r>
      <w:r>
        <w:rPr>
          <w:spacing w:val="1"/>
          <w:sz w:val="28"/>
        </w:rPr>
        <w:t xml:space="preserve"> </w:t>
      </w:r>
      <w:r>
        <w:rPr>
          <w:sz w:val="28"/>
        </w:rPr>
        <w:t>devices and</w:t>
      </w:r>
      <w:r>
        <w:rPr>
          <w:spacing w:val="1"/>
          <w:sz w:val="28"/>
        </w:rPr>
        <w:t xml:space="preserve"> </w:t>
      </w:r>
      <w:r>
        <w:rPr>
          <w:sz w:val="28"/>
        </w:rPr>
        <w:t>browsers.</w:t>
      </w:r>
    </w:p>
    <w:p w14:paraId="2CAE5914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321" w:lineRule="exact"/>
        <w:ind w:hanging="361"/>
        <w:rPr>
          <w:sz w:val="28"/>
        </w:rPr>
      </w:pPr>
      <w:r>
        <w:rPr>
          <w:b/>
          <w:sz w:val="28"/>
        </w:rPr>
        <w:t>Dependence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Third-Party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Services:</w:t>
      </w:r>
      <w:r>
        <w:rPr>
          <w:b/>
          <w:spacing w:val="12"/>
          <w:sz w:val="28"/>
        </w:rPr>
        <w:t xml:space="preserve"> </w:t>
      </w:r>
      <w:r>
        <w:rPr>
          <w:sz w:val="28"/>
        </w:rPr>
        <w:t>Many</w:t>
      </w:r>
      <w:r>
        <w:rPr>
          <w:spacing w:val="12"/>
          <w:sz w:val="28"/>
        </w:rPr>
        <w:t xml:space="preserve"> </w:t>
      </w:r>
      <w:r>
        <w:rPr>
          <w:sz w:val="28"/>
        </w:rPr>
        <w:t>websites</w:t>
      </w:r>
      <w:r>
        <w:rPr>
          <w:spacing w:val="10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web</w:t>
      </w:r>
      <w:r>
        <w:rPr>
          <w:spacing w:val="11"/>
          <w:sz w:val="28"/>
        </w:rPr>
        <w:t xml:space="preserve"> </w:t>
      </w:r>
      <w:r>
        <w:rPr>
          <w:sz w:val="28"/>
        </w:rPr>
        <w:t>apps</w:t>
      </w:r>
    </w:p>
    <w:p w14:paraId="379C1AB3" w14:textId="77777777" w:rsidR="00932D52" w:rsidRDefault="00932D52">
      <w:pPr>
        <w:spacing w:line="321" w:lineRule="exact"/>
        <w:jc w:val="both"/>
        <w:rPr>
          <w:sz w:val="28"/>
        </w:rPr>
        <w:sectPr w:rsidR="00932D52">
          <w:pgSz w:w="11930" w:h="16860"/>
          <w:pgMar w:top="126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B914F9" w14:textId="77777777" w:rsidR="00932D52" w:rsidRDefault="00000000">
      <w:pPr>
        <w:pStyle w:val="BodyText"/>
        <w:spacing w:before="69" w:line="259" w:lineRule="auto"/>
        <w:ind w:left="1996" w:right="1009"/>
        <w:jc w:val="both"/>
      </w:pPr>
      <w:r>
        <w:lastRenderedPageBreak/>
        <w:t>rely on third- party services for features such as payment processing,</w:t>
      </w:r>
      <w:r>
        <w:rPr>
          <w:spacing w:val="1"/>
        </w:rPr>
        <w:t xml:space="preserve"> </w:t>
      </w:r>
      <w:r>
        <w:t>social media integration, and analytics. If these services experienced</w:t>
      </w:r>
      <w:r>
        <w:rPr>
          <w:spacing w:val="1"/>
        </w:rPr>
        <w:t xml:space="preserve"> </w:t>
      </w:r>
      <w:proofErr w:type="spellStart"/>
      <w:r>
        <w:t>owntime</w:t>
      </w:r>
      <w:proofErr w:type="spellEnd"/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changes,</w:t>
      </w:r>
      <w:r>
        <w:rPr>
          <w:spacing w:val="-5"/>
        </w:rPr>
        <w:t xml:space="preserve"> </w:t>
      </w:r>
      <w:r>
        <w:t>it can affect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functionality of</w:t>
      </w:r>
      <w:r>
        <w:rPr>
          <w:spacing w:val="4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site.</w:t>
      </w:r>
    </w:p>
    <w:p w14:paraId="29668D65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before="1" w:line="259" w:lineRule="auto"/>
        <w:ind w:right="1006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Privacy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Concerns: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Collecting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handling</w:t>
      </w:r>
      <w:r>
        <w:rPr>
          <w:spacing w:val="-9"/>
          <w:sz w:val="28"/>
        </w:rPr>
        <w:t xml:space="preserve"> </w:t>
      </w:r>
      <w:r>
        <w:rPr>
          <w:sz w:val="28"/>
        </w:rPr>
        <w:t>user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web</w:t>
      </w:r>
      <w:r>
        <w:rPr>
          <w:spacing w:val="-68"/>
          <w:sz w:val="28"/>
        </w:rPr>
        <w:t xml:space="preserve"> </w:t>
      </w:r>
      <w:r>
        <w:rPr>
          <w:sz w:val="28"/>
        </w:rPr>
        <w:t>can raise privacy concerns and legal compliance issues, such as GDPR</w:t>
      </w:r>
      <w:r>
        <w:rPr>
          <w:spacing w:val="-67"/>
          <w:sz w:val="28"/>
        </w:rPr>
        <w:t xml:space="preserve"> </w:t>
      </w:r>
      <w:r>
        <w:rPr>
          <w:sz w:val="28"/>
        </w:rPr>
        <w:t>in Europe or CCPA in California. Web developers must be mindful of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protection</w:t>
      </w:r>
      <w:r>
        <w:rPr>
          <w:spacing w:val="1"/>
          <w:sz w:val="28"/>
        </w:rPr>
        <w:t xml:space="preserve"> </w:t>
      </w:r>
      <w:r>
        <w:rPr>
          <w:sz w:val="28"/>
        </w:rPr>
        <w:t>regulations.</w:t>
      </w:r>
    </w:p>
    <w:p w14:paraId="5E4B15C2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07"/>
        <w:rPr>
          <w:sz w:val="28"/>
        </w:rPr>
      </w:pPr>
      <w:r>
        <w:rPr>
          <w:b/>
          <w:sz w:val="28"/>
        </w:rPr>
        <w:t>Scalability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Challenges: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Scaling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website</w:t>
      </w:r>
      <w:r>
        <w:rPr>
          <w:spacing w:val="-16"/>
          <w:sz w:val="28"/>
        </w:rPr>
        <w:t xml:space="preserve"> </w:t>
      </w:r>
      <w:r>
        <w:rPr>
          <w:sz w:val="28"/>
        </w:rPr>
        <w:t>or</w:t>
      </w:r>
      <w:r>
        <w:rPr>
          <w:spacing w:val="-13"/>
          <w:sz w:val="28"/>
        </w:rPr>
        <w:t xml:space="preserve"> </w:t>
      </w:r>
      <w:r>
        <w:rPr>
          <w:sz w:val="28"/>
        </w:rPr>
        <w:t>web</w:t>
      </w:r>
      <w:r>
        <w:rPr>
          <w:spacing w:val="-1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handle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increased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traffic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can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be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complex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may</w:t>
      </w:r>
      <w:r>
        <w:rPr>
          <w:spacing w:val="-17"/>
          <w:sz w:val="28"/>
        </w:rPr>
        <w:t xml:space="preserve"> </w:t>
      </w:r>
      <w:r>
        <w:rPr>
          <w:sz w:val="28"/>
        </w:rPr>
        <w:t>require</w:t>
      </w:r>
      <w:r>
        <w:rPr>
          <w:spacing w:val="-12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-16"/>
          <w:sz w:val="28"/>
        </w:rPr>
        <w:t xml:space="preserve"> </w:t>
      </w:r>
      <w:r>
        <w:rPr>
          <w:sz w:val="28"/>
        </w:rPr>
        <w:t>changes</w:t>
      </w:r>
      <w:r>
        <w:rPr>
          <w:spacing w:val="-67"/>
          <w:sz w:val="28"/>
        </w:rPr>
        <w:t xml:space="preserve"> </w:t>
      </w:r>
      <w:r>
        <w:rPr>
          <w:sz w:val="28"/>
        </w:rPr>
        <w:t>and load balancing.</w:t>
      </w:r>
    </w:p>
    <w:p w14:paraId="018EAAEB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07"/>
        <w:rPr>
          <w:sz w:val="28"/>
        </w:rPr>
      </w:pPr>
      <w:r>
        <w:rPr>
          <w:b/>
          <w:spacing w:val="-1"/>
          <w:sz w:val="28"/>
        </w:rPr>
        <w:t>Competition</w:t>
      </w:r>
      <w:r>
        <w:rPr>
          <w:b/>
          <w:spacing w:val="-26"/>
          <w:sz w:val="28"/>
        </w:rPr>
        <w:t xml:space="preserve"> </w:t>
      </w:r>
      <w:r>
        <w:rPr>
          <w:b/>
          <w:spacing w:val="-1"/>
          <w:sz w:val="28"/>
        </w:rPr>
        <w:t>and</w:t>
      </w:r>
      <w:r>
        <w:rPr>
          <w:b/>
          <w:spacing w:val="-30"/>
          <w:sz w:val="28"/>
        </w:rPr>
        <w:t xml:space="preserve"> </w:t>
      </w:r>
      <w:r>
        <w:rPr>
          <w:b/>
          <w:spacing w:val="-1"/>
          <w:sz w:val="28"/>
        </w:rPr>
        <w:t>Saturation:</w:t>
      </w:r>
      <w:r>
        <w:rPr>
          <w:b/>
          <w:spacing w:val="-2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29"/>
          <w:sz w:val="28"/>
        </w:rPr>
        <w:t xml:space="preserve"> </w:t>
      </w:r>
      <w:r>
        <w:rPr>
          <w:sz w:val="28"/>
        </w:rPr>
        <w:t>web</w:t>
      </w:r>
      <w:r>
        <w:rPr>
          <w:spacing w:val="-28"/>
          <w:sz w:val="28"/>
        </w:rPr>
        <w:t xml:space="preserve"> </w:t>
      </w:r>
      <w:r>
        <w:rPr>
          <w:sz w:val="28"/>
        </w:rPr>
        <w:t>is</w:t>
      </w:r>
      <w:r>
        <w:rPr>
          <w:spacing w:val="-26"/>
          <w:sz w:val="28"/>
        </w:rPr>
        <w:t xml:space="preserve"> </w:t>
      </w:r>
      <w:r>
        <w:rPr>
          <w:sz w:val="28"/>
        </w:rPr>
        <w:t>highly</w:t>
      </w:r>
      <w:r>
        <w:rPr>
          <w:spacing w:val="-25"/>
          <w:sz w:val="28"/>
        </w:rPr>
        <w:t xml:space="preserve"> </w:t>
      </w:r>
      <w:r>
        <w:rPr>
          <w:sz w:val="28"/>
        </w:rPr>
        <w:t>competitive,</w:t>
      </w:r>
      <w:r>
        <w:rPr>
          <w:spacing w:val="-26"/>
          <w:sz w:val="28"/>
        </w:rPr>
        <w:t xml:space="preserve"> </w:t>
      </w:r>
      <w:r>
        <w:rPr>
          <w:sz w:val="28"/>
        </w:rPr>
        <w:t>and</w:t>
      </w:r>
      <w:r>
        <w:rPr>
          <w:spacing w:val="-26"/>
          <w:sz w:val="28"/>
        </w:rPr>
        <w:t xml:space="preserve"> </w:t>
      </w:r>
      <w:r>
        <w:rPr>
          <w:sz w:val="28"/>
        </w:rPr>
        <w:t>many</w:t>
      </w:r>
      <w:r>
        <w:rPr>
          <w:spacing w:val="-67"/>
          <w:sz w:val="28"/>
        </w:rPr>
        <w:t xml:space="preserve"> </w:t>
      </w:r>
      <w:r>
        <w:rPr>
          <w:sz w:val="28"/>
        </w:rPr>
        <w:t>niches are saturated with existing websites and applications. It can be</w:t>
      </w:r>
      <w:r>
        <w:rPr>
          <w:spacing w:val="1"/>
          <w:sz w:val="28"/>
        </w:rPr>
        <w:t xml:space="preserve"> </w:t>
      </w:r>
      <w:r>
        <w:rPr>
          <w:sz w:val="28"/>
        </w:rPr>
        <w:t>challenging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stand</w:t>
      </w:r>
      <w:r>
        <w:rPr>
          <w:spacing w:val="-13"/>
          <w:sz w:val="28"/>
        </w:rPr>
        <w:t xml:space="preserve"> </w:t>
      </w:r>
      <w:r>
        <w:rPr>
          <w:sz w:val="28"/>
        </w:rPr>
        <w:t>out and</w:t>
      </w:r>
      <w:r>
        <w:rPr>
          <w:spacing w:val="-1"/>
          <w:sz w:val="28"/>
        </w:rPr>
        <w:t xml:space="preserve"> </w:t>
      </w:r>
      <w:r>
        <w:rPr>
          <w:sz w:val="28"/>
        </w:rPr>
        <w:t>attract users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environments.</w:t>
      </w:r>
    </w:p>
    <w:p w14:paraId="593F9B03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09"/>
        <w:rPr>
          <w:sz w:val="28"/>
        </w:rPr>
      </w:pPr>
      <w:r>
        <w:rPr>
          <w:b/>
          <w:sz w:val="28"/>
        </w:rPr>
        <w:t xml:space="preserve">Technical Limitations: </w:t>
      </w:r>
      <w:r>
        <w:rPr>
          <w:sz w:val="28"/>
        </w:rPr>
        <w:t>Certain features and functionalities are better</w:t>
      </w:r>
      <w:r>
        <w:rPr>
          <w:spacing w:val="1"/>
          <w:sz w:val="28"/>
        </w:rPr>
        <w:t xml:space="preserve"> </w:t>
      </w:r>
      <w:r>
        <w:rPr>
          <w:sz w:val="28"/>
        </w:rPr>
        <w:t>suited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native</w:t>
      </w:r>
      <w:r>
        <w:rPr>
          <w:spacing w:val="-13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12"/>
          <w:sz w:val="28"/>
        </w:rPr>
        <w:t xml:space="preserve"> </w:t>
      </w:r>
      <w:r>
        <w:rPr>
          <w:sz w:val="28"/>
        </w:rPr>
        <w:t>rather</w:t>
      </w:r>
      <w:r>
        <w:rPr>
          <w:spacing w:val="-15"/>
          <w:sz w:val="28"/>
        </w:rPr>
        <w:t xml:space="preserve"> </w:t>
      </w:r>
      <w:r>
        <w:rPr>
          <w:sz w:val="28"/>
        </w:rPr>
        <w:t>than</w:t>
      </w:r>
      <w:r>
        <w:rPr>
          <w:spacing w:val="-15"/>
          <w:sz w:val="28"/>
        </w:rPr>
        <w:t xml:space="preserve"> </w:t>
      </w:r>
      <w:r>
        <w:rPr>
          <w:sz w:val="28"/>
        </w:rPr>
        <w:t>web</w:t>
      </w:r>
      <w:r>
        <w:rPr>
          <w:spacing w:val="-12"/>
          <w:sz w:val="28"/>
        </w:rPr>
        <w:t xml:space="preserve"> </w:t>
      </w:r>
      <w:r>
        <w:rPr>
          <w:sz w:val="28"/>
        </w:rPr>
        <w:t>apps,</w:t>
      </w:r>
      <w:r>
        <w:rPr>
          <w:spacing w:val="-14"/>
          <w:sz w:val="28"/>
        </w:rPr>
        <w:t xml:space="preserve"> </w:t>
      </w:r>
      <w:r>
        <w:rPr>
          <w:sz w:val="28"/>
        </w:rPr>
        <w:t>such</w:t>
      </w:r>
      <w:r>
        <w:rPr>
          <w:spacing w:val="-11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complex</w:t>
      </w:r>
      <w:r>
        <w:rPr>
          <w:spacing w:val="-11"/>
          <w:sz w:val="28"/>
        </w:rPr>
        <w:t xml:space="preserve"> </w:t>
      </w:r>
      <w:r>
        <w:rPr>
          <w:sz w:val="28"/>
        </w:rPr>
        <w:t>3D</w:t>
      </w:r>
      <w:r>
        <w:rPr>
          <w:spacing w:val="-68"/>
          <w:sz w:val="28"/>
        </w:rPr>
        <w:t xml:space="preserve"> </w:t>
      </w:r>
      <w:r>
        <w:rPr>
          <w:sz w:val="28"/>
        </w:rPr>
        <w:t>graphics,</w:t>
      </w:r>
      <w:r>
        <w:rPr>
          <w:spacing w:val="-2"/>
          <w:sz w:val="28"/>
        </w:rPr>
        <w:t xml:space="preserve"> </w:t>
      </w: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r>
        <w:rPr>
          <w:sz w:val="28"/>
        </w:rPr>
        <w:t>to hard ware</w:t>
      </w:r>
      <w:r>
        <w:rPr>
          <w:spacing w:val="-1"/>
          <w:sz w:val="28"/>
        </w:rPr>
        <w:t xml:space="preserve"> </w:t>
      </w:r>
      <w:r>
        <w:rPr>
          <w:sz w:val="28"/>
        </w:rPr>
        <w:t>sensors,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offline</w:t>
      </w:r>
      <w:r>
        <w:rPr>
          <w:spacing w:val="-1"/>
          <w:sz w:val="28"/>
        </w:rPr>
        <w:t xml:space="preserve"> </w:t>
      </w:r>
      <w:r>
        <w:rPr>
          <w:sz w:val="28"/>
        </w:rPr>
        <w:t>data storage.</w:t>
      </w:r>
    </w:p>
    <w:p w14:paraId="782AB148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03"/>
        <w:rPr>
          <w:sz w:val="28"/>
        </w:rPr>
      </w:pPr>
      <w:r>
        <w:rPr>
          <w:b/>
          <w:sz w:val="28"/>
        </w:rPr>
        <w:t>SEO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Challenges: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While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offers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SEO(</w:t>
      </w:r>
      <w:proofErr w:type="gramEnd"/>
      <w:r>
        <w:rPr>
          <w:sz w:val="28"/>
        </w:rPr>
        <w:t>Search</w:t>
      </w:r>
      <w:r>
        <w:rPr>
          <w:spacing w:val="1"/>
          <w:sz w:val="28"/>
        </w:rPr>
        <w:t xml:space="preserve"> </w:t>
      </w:r>
      <w:r>
        <w:rPr>
          <w:sz w:val="28"/>
        </w:rPr>
        <w:t>Engine</w:t>
      </w:r>
      <w:r>
        <w:rPr>
          <w:spacing w:val="1"/>
          <w:sz w:val="28"/>
        </w:rPr>
        <w:t xml:space="preserve"> </w:t>
      </w:r>
      <w:r>
        <w:rPr>
          <w:sz w:val="28"/>
        </w:rPr>
        <w:t>Optimization) opportunities, it can also be challenging to rank well in</w:t>
      </w:r>
      <w:r>
        <w:rPr>
          <w:spacing w:val="1"/>
          <w:sz w:val="28"/>
        </w:rPr>
        <w:t xml:space="preserve"> </w:t>
      </w:r>
      <w:r>
        <w:rPr>
          <w:sz w:val="28"/>
        </w:rPr>
        <w:t>search</w:t>
      </w:r>
      <w:r>
        <w:rPr>
          <w:spacing w:val="-13"/>
          <w:sz w:val="28"/>
        </w:rPr>
        <w:t xml:space="preserve"> </w:t>
      </w:r>
      <w:r>
        <w:rPr>
          <w:sz w:val="28"/>
        </w:rPr>
        <w:t>engine</w:t>
      </w:r>
      <w:r>
        <w:rPr>
          <w:spacing w:val="-14"/>
          <w:sz w:val="28"/>
        </w:rPr>
        <w:t xml:space="preserve"> </w:t>
      </w:r>
      <w:r>
        <w:rPr>
          <w:sz w:val="28"/>
        </w:rPr>
        <w:t>results</w:t>
      </w:r>
      <w:r>
        <w:rPr>
          <w:spacing w:val="-15"/>
          <w:sz w:val="28"/>
        </w:rPr>
        <w:t xml:space="preserve"> </w:t>
      </w:r>
      <w:r>
        <w:rPr>
          <w:sz w:val="28"/>
        </w:rPr>
        <w:t>due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competition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ever-changing</w:t>
      </w:r>
      <w:r>
        <w:rPr>
          <w:spacing w:val="-8"/>
          <w:sz w:val="28"/>
        </w:rPr>
        <w:t xml:space="preserve"> </w:t>
      </w:r>
      <w:r>
        <w:rPr>
          <w:sz w:val="28"/>
        </w:rPr>
        <w:t>algorithms.</w:t>
      </w:r>
    </w:p>
    <w:p w14:paraId="18E011BE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08"/>
        <w:rPr>
          <w:sz w:val="28"/>
        </w:rPr>
      </w:pPr>
      <w:r>
        <w:rPr>
          <w:b/>
          <w:sz w:val="28"/>
        </w:rPr>
        <w:t>Downtime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Reliability: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Websites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experience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downtime</w:t>
      </w:r>
      <w:r>
        <w:rPr>
          <w:spacing w:val="-18"/>
          <w:sz w:val="28"/>
        </w:rPr>
        <w:t xml:space="preserve"> </w:t>
      </w:r>
      <w:r>
        <w:rPr>
          <w:sz w:val="28"/>
        </w:rPr>
        <w:t>due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server</w:t>
      </w:r>
      <w:r>
        <w:rPr>
          <w:spacing w:val="-13"/>
          <w:sz w:val="28"/>
        </w:rPr>
        <w:t xml:space="preserve"> </w:t>
      </w:r>
      <w:r>
        <w:rPr>
          <w:sz w:val="28"/>
        </w:rPr>
        <w:t>issues,</w:t>
      </w:r>
      <w:r>
        <w:rPr>
          <w:spacing w:val="-18"/>
          <w:sz w:val="28"/>
        </w:rPr>
        <w:t xml:space="preserve"> </w:t>
      </w:r>
      <w:r>
        <w:rPr>
          <w:sz w:val="28"/>
        </w:rPr>
        <w:t>maintenance,</w:t>
      </w:r>
      <w:r>
        <w:rPr>
          <w:spacing w:val="-18"/>
          <w:sz w:val="28"/>
        </w:rPr>
        <w:t xml:space="preserve"> </w:t>
      </w:r>
      <w:r>
        <w:rPr>
          <w:sz w:val="28"/>
        </w:rPr>
        <w:t>or</w:t>
      </w:r>
      <w:r>
        <w:rPr>
          <w:spacing w:val="-14"/>
          <w:sz w:val="28"/>
        </w:rPr>
        <w:t xml:space="preserve"> </w:t>
      </w:r>
      <w:r>
        <w:rPr>
          <w:sz w:val="28"/>
        </w:rPr>
        <w:t>other</w:t>
      </w:r>
      <w:r>
        <w:rPr>
          <w:spacing w:val="-17"/>
          <w:sz w:val="28"/>
        </w:rPr>
        <w:t xml:space="preserve"> </w:t>
      </w:r>
      <w:r>
        <w:rPr>
          <w:sz w:val="28"/>
        </w:rPr>
        <w:t>factors</w:t>
      </w:r>
      <w:r>
        <w:rPr>
          <w:spacing w:val="-67"/>
          <w:sz w:val="28"/>
        </w:rPr>
        <w:t xml:space="preserve"> </w:t>
      </w:r>
      <w:r>
        <w:rPr>
          <w:sz w:val="28"/>
        </w:rPr>
        <w:t>affecting</w:t>
      </w:r>
      <w:r>
        <w:rPr>
          <w:spacing w:val="-4"/>
          <w:sz w:val="28"/>
        </w:rPr>
        <w:t xml:space="preserve"> </w:t>
      </w:r>
      <w:r>
        <w:rPr>
          <w:sz w:val="28"/>
        </w:rPr>
        <w:t>user access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trust.</w:t>
      </w:r>
    </w:p>
    <w:p w14:paraId="67155FCB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9" w:lineRule="auto"/>
        <w:ind w:right="1011"/>
        <w:rPr>
          <w:sz w:val="28"/>
        </w:rPr>
      </w:pPr>
      <w:r>
        <w:rPr>
          <w:b/>
          <w:sz w:val="28"/>
        </w:rPr>
        <w:t xml:space="preserve">Learning Curve: </w:t>
      </w:r>
      <w:r>
        <w:rPr>
          <w:sz w:val="28"/>
        </w:rPr>
        <w:t>Staying up to date with the rapidly evolving web</w:t>
      </w:r>
      <w:r>
        <w:rPr>
          <w:spacing w:val="1"/>
          <w:sz w:val="28"/>
        </w:rPr>
        <w:t xml:space="preserve"> </w:t>
      </w:r>
      <w:r>
        <w:rPr>
          <w:sz w:val="28"/>
        </w:rPr>
        <w:t>technologies and frameworks can be demanding, requiring continuous</w:t>
      </w:r>
      <w:r>
        <w:rPr>
          <w:spacing w:val="1"/>
          <w:sz w:val="28"/>
        </w:rPr>
        <w:t xml:space="preserve"> </w:t>
      </w:r>
      <w:r>
        <w:rPr>
          <w:sz w:val="28"/>
        </w:rPr>
        <w:t>learning and</w:t>
      </w:r>
      <w:r>
        <w:rPr>
          <w:spacing w:val="-4"/>
          <w:sz w:val="28"/>
        </w:rPr>
        <w:t xml:space="preserve"> </w:t>
      </w:r>
      <w:r>
        <w:rPr>
          <w:sz w:val="28"/>
        </w:rPr>
        <w:t>skill</w:t>
      </w:r>
      <w:r>
        <w:rPr>
          <w:spacing w:val="3"/>
          <w:sz w:val="28"/>
        </w:rPr>
        <w:t xml:space="preserve"> </w:t>
      </w:r>
      <w:r>
        <w:rPr>
          <w:sz w:val="28"/>
        </w:rPr>
        <w:t>development.</w:t>
      </w:r>
    </w:p>
    <w:p w14:paraId="3A08CA4F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6" w:lineRule="auto"/>
        <w:ind w:right="1003"/>
        <w:rPr>
          <w:sz w:val="28"/>
        </w:rPr>
      </w:pPr>
      <w:r>
        <w:rPr>
          <w:sz w:val="28"/>
        </w:rPr>
        <w:t>One significant concern is</w:t>
      </w:r>
      <w:r>
        <w:rPr>
          <w:spacing w:val="1"/>
          <w:sz w:val="28"/>
        </w:rPr>
        <w:t xml:space="preserve"> </w:t>
      </w:r>
      <w:r>
        <w:rPr>
          <w:sz w:val="28"/>
        </w:rPr>
        <w:t>security. JavaScript, being a</w:t>
      </w:r>
      <w:r>
        <w:rPr>
          <w:spacing w:val="1"/>
          <w:sz w:val="28"/>
        </w:rPr>
        <w:t xml:space="preserve"> </w:t>
      </w:r>
      <w:r>
        <w:rPr>
          <w:sz w:val="28"/>
        </w:rPr>
        <w:t>client-side</w:t>
      </w:r>
      <w:r>
        <w:rPr>
          <w:spacing w:val="1"/>
          <w:sz w:val="28"/>
        </w:rPr>
        <w:t xml:space="preserve"> </w:t>
      </w:r>
      <w:r>
        <w:rPr>
          <w:sz w:val="28"/>
        </w:rPr>
        <w:t>language,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expose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potential</w:t>
      </w:r>
      <w:r>
        <w:rPr>
          <w:spacing w:val="-6"/>
          <w:sz w:val="28"/>
        </w:rPr>
        <w:t xml:space="preserve"> </w:t>
      </w:r>
      <w:r>
        <w:rPr>
          <w:sz w:val="28"/>
        </w:rPr>
        <w:t>security</w:t>
      </w:r>
      <w:r>
        <w:rPr>
          <w:spacing w:val="-6"/>
          <w:sz w:val="28"/>
        </w:rPr>
        <w:t xml:space="preserve"> </w:t>
      </w:r>
      <w:r>
        <w:rPr>
          <w:sz w:val="28"/>
        </w:rPr>
        <w:t>risks,</w:t>
      </w:r>
      <w:r>
        <w:rPr>
          <w:spacing w:val="-9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8"/>
          <w:sz w:val="28"/>
        </w:rPr>
        <w:t xml:space="preserve"> </w:t>
      </w:r>
      <w:r>
        <w:rPr>
          <w:sz w:val="28"/>
        </w:rPr>
        <w:t>cross-site</w:t>
      </w:r>
      <w:r>
        <w:rPr>
          <w:spacing w:val="-4"/>
          <w:sz w:val="28"/>
        </w:rPr>
        <w:t xml:space="preserve"> </w:t>
      </w:r>
      <w:r>
        <w:rPr>
          <w:sz w:val="28"/>
        </w:rPr>
        <w:t>scripting</w:t>
      </w:r>
      <w:r>
        <w:rPr>
          <w:spacing w:val="1"/>
          <w:sz w:val="28"/>
        </w:rPr>
        <w:t xml:space="preserve"> </w:t>
      </w:r>
      <w:r>
        <w:rPr>
          <w:sz w:val="28"/>
        </w:rPr>
        <w:t>(XSS) attacks.</w:t>
      </w:r>
    </w:p>
    <w:p w14:paraId="7E461130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256" w:lineRule="auto"/>
        <w:ind w:right="1020"/>
        <w:rPr>
          <w:sz w:val="28"/>
        </w:rPr>
      </w:pPr>
      <w:r>
        <w:rPr>
          <w:sz w:val="28"/>
        </w:rPr>
        <w:t>To ensure data and user security, developers must implement robust</w:t>
      </w:r>
      <w:r>
        <w:rPr>
          <w:spacing w:val="1"/>
          <w:sz w:val="28"/>
        </w:rPr>
        <w:t xml:space="preserve"> </w:t>
      </w:r>
      <w:r>
        <w:rPr>
          <w:sz w:val="28"/>
        </w:rPr>
        <w:t>security</w:t>
      </w:r>
      <w:r>
        <w:rPr>
          <w:spacing w:val="-2"/>
          <w:sz w:val="28"/>
        </w:rPr>
        <w:t xml:space="preserve"> </w:t>
      </w:r>
      <w:r>
        <w:rPr>
          <w:sz w:val="28"/>
        </w:rPr>
        <w:t>measures,</w:t>
      </w:r>
      <w:r>
        <w:rPr>
          <w:spacing w:val="-6"/>
          <w:sz w:val="28"/>
        </w:rPr>
        <w:t xml:space="preserve"> </w:t>
      </w:r>
      <w:r>
        <w:rPr>
          <w:sz w:val="28"/>
        </w:rPr>
        <w:t>validate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inputs,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sanitize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effectively.</w:t>
      </w:r>
    </w:p>
    <w:p w14:paraId="610E4C21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line="319" w:lineRule="exact"/>
        <w:ind w:hanging="359"/>
        <w:rPr>
          <w:sz w:val="28"/>
        </w:rPr>
      </w:pP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challenges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also</w:t>
      </w:r>
      <w:r>
        <w:rPr>
          <w:spacing w:val="-7"/>
          <w:sz w:val="28"/>
        </w:rPr>
        <w:t xml:space="preserve"> </w:t>
      </w:r>
      <w:r>
        <w:rPr>
          <w:sz w:val="28"/>
        </w:rPr>
        <w:t>arise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extensive</w:t>
      </w:r>
      <w:r>
        <w:rPr>
          <w:spacing w:val="-9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JavaScript.</w:t>
      </w:r>
    </w:p>
    <w:p w14:paraId="7C8B8B31" w14:textId="77777777" w:rsidR="00932D52" w:rsidRDefault="00000000">
      <w:pPr>
        <w:pStyle w:val="ListParagraph"/>
        <w:numPr>
          <w:ilvl w:val="1"/>
          <w:numId w:val="10"/>
        </w:numPr>
        <w:tabs>
          <w:tab w:val="left" w:pos="1997"/>
        </w:tabs>
        <w:spacing w:before="6" w:line="256" w:lineRule="auto"/>
        <w:ind w:right="1003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inclusion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multiple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scripts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or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execution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complex</w:t>
      </w:r>
      <w:r>
        <w:rPr>
          <w:spacing w:val="-12"/>
          <w:sz w:val="28"/>
        </w:rPr>
        <w:t xml:space="preserve"> </w:t>
      </w:r>
      <w:r>
        <w:rPr>
          <w:sz w:val="28"/>
        </w:rPr>
        <w:t>operations</w:t>
      </w:r>
      <w:r>
        <w:rPr>
          <w:spacing w:val="-68"/>
          <w:sz w:val="28"/>
        </w:rPr>
        <w:t xml:space="preserve"> </w:t>
      </w:r>
      <w:r>
        <w:rPr>
          <w:sz w:val="28"/>
        </w:rPr>
        <w:t>on the client-side can result in slower page loading times, particularly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limited</w:t>
      </w:r>
      <w:r>
        <w:rPr>
          <w:spacing w:val="1"/>
          <w:sz w:val="28"/>
        </w:rPr>
        <w:t xml:space="preserve"> </w:t>
      </w:r>
      <w:r>
        <w:rPr>
          <w:sz w:val="28"/>
        </w:rPr>
        <w:t>processing</w:t>
      </w:r>
      <w:r>
        <w:rPr>
          <w:spacing w:val="1"/>
          <w:sz w:val="28"/>
        </w:rPr>
        <w:t xml:space="preserve"> </w:t>
      </w:r>
      <w:r>
        <w:rPr>
          <w:sz w:val="28"/>
        </w:rPr>
        <w:t>power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slower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1"/>
          <w:sz w:val="28"/>
        </w:rPr>
        <w:t xml:space="preserve"> </w:t>
      </w:r>
      <w:r>
        <w:rPr>
          <w:sz w:val="28"/>
        </w:rPr>
        <w:t>connections. • Optimizing JavaScript code and limiting its usage can</w:t>
      </w:r>
      <w:r>
        <w:rPr>
          <w:spacing w:val="1"/>
          <w:sz w:val="28"/>
        </w:rPr>
        <w:t xml:space="preserve"> </w:t>
      </w:r>
      <w:r>
        <w:rPr>
          <w:sz w:val="28"/>
        </w:rPr>
        <w:t>mitigate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issue</w:t>
      </w:r>
    </w:p>
    <w:p w14:paraId="1067C4A6" w14:textId="77777777" w:rsidR="00932D52" w:rsidRDefault="00932D52">
      <w:pPr>
        <w:spacing w:line="256" w:lineRule="auto"/>
        <w:jc w:val="both"/>
        <w:rPr>
          <w:sz w:val="28"/>
        </w:rPr>
        <w:sectPr w:rsidR="00932D52">
          <w:pgSz w:w="11930" w:h="16860"/>
          <w:pgMar w:top="126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EFD2DE" w14:textId="77777777" w:rsidR="00932D52" w:rsidRDefault="00932D52">
      <w:pPr>
        <w:pStyle w:val="BodyText"/>
        <w:rPr>
          <w:sz w:val="20"/>
        </w:rPr>
      </w:pPr>
    </w:p>
    <w:p w14:paraId="46798230" w14:textId="77777777" w:rsidR="00932D52" w:rsidRDefault="00932D52">
      <w:pPr>
        <w:pStyle w:val="BodyText"/>
        <w:rPr>
          <w:sz w:val="20"/>
        </w:rPr>
      </w:pPr>
    </w:p>
    <w:p w14:paraId="3E8448E0" w14:textId="77777777" w:rsidR="00932D52" w:rsidRDefault="00932D52">
      <w:pPr>
        <w:pStyle w:val="BodyText"/>
        <w:rPr>
          <w:sz w:val="20"/>
        </w:rPr>
      </w:pPr>
    </w:p>
    <w:p w14:paraId="73EC8041" w14:textId="77777777" w:rsidR="00932D52" w:rsidRDefault="00932D52">
      <w:pPr>
        <w:pStyle w:val="BodyText"/>
        <w:rPr>
          <w:sz w:val="20"/>
        </w:rPr>
      </w:pPr>
    </w:p>
    <w:p w14:paraId="5301375F" w14:textId="77777777" w:rsidR="00932D52" w:rsidRDefault="00000000">
      <w:pPr>
        <w:pStyle w:val="Heading1"/>
        <w:spacing w:before="210"/>
        <w:ind w:right="1754"/>
      </w:pPr>
      <w:r>
        <w:t>CHALLENGES</w:t>
      </w:r>
      <w:r>
        <w:rPr>
          <w:spacing w:val="-6"/>
        </w:rPr>
        <w:t xml:space="preserve"> </w:t>
      </w:r>
      <w:r>
        <w:t>FACED</w:t>
      </w:r>
    </w:p>
    <w:p w14:paraId="70B617CB" w14:textId="77777777" w:rsidR="00932D52" w:rsidRDefault="00000000">
      <w:pPr>
        <w:pStyle w:val="ListParagraph"/>
        <w:numPr>
          <w:ilvl w:val="2"/>
          <w:numId w:val="10"/>
        </w:numPr>
        <w:tabs>
          <w:tab w:val="left" w:pos="2661"/>
          <w:tab w:val="left" w:pos="2662"/>
        </w:tabs>
        <w:spacing w:before="268" w:line="285" w:lineRule="auto"/>
        <w:ind w:right="2624"/>
        <w:jc w:val="left"/>
        <w:rPr>
          <w:sz w:val="28"/>
        </w:rPr>
      </w:pPr>
      <w:r>
        <w:rPr>
          <w:sz w:val="28"/>
        </w:rPr>
        <w:t>At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beginning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internship,</w:t>
      </w:r>
      <w:r>
        <w:rPr>
          <w:spacing w:val="-5"/>
          <w:sz w:val="28"/>
        </w:rPr>
        <w:t xml:space="preserve"> </w:t>
      </w:r>
      <w:r>
        <w:rPr>
          <w:sz w:val="28"/>
        </w:rPr>
        <w:t>I</w:t>
      </w:r>
      <w:r>
        <w:rPr>
          <w:spacing w:val="-11"/>
          <w:sz w:val="28"/>
        </w:rPr>
        <w:t xml:space="preserve"> </w:t>
      </w:r>
      <w:r>
        <w:rPr>
          <w:sz w:val="28"/>
        </w:rPr>
        <w:t>faced</w:t>
      </w:r>
      <w:r>
        <w:rPr>
          <w:spacing w:val="-6"/>
          <w:sz w:val="28"/>
        </w:rPr>
        <w:t xml:space="preserve"> </w:t>
      </w:r>
      <w:r>
        <w:rPr>
          <w:sz w:val="28"/>
        </w:rPr>
        <w:t>difficulty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8"/>
          <w:sz w:val="28"/>
        </w:rPr>
        <w:t xml:space="preserve"> </w:t>
      </w:r>
      <w:r>
        <w:rPr>
          <w:sz w:val="28"/>
        </w:rPr>
        <w:t>tools.</w:t>
      </w:r>
    </w:p>
    <w:p w14:paraId="14BBB040" w14:textId="77777777" w:rsidR="00932D52" w:rsidRDefault="00000000">
      <w:pPr>
        <w:pStyle w:val="ListParagraph"/>
        <w:numPr>
          <w:ilvl w:val="2"/>
          <w:numId w:val="10"/>
        </w:numPr>
        <w:tabs>
          <w:tab w:val="left" w:pos="2661"/>
          <w:tab w:val="left" w:pos="2662"/>
        </w:tabs>
        <w:spacing w:before="37"/>
        <w:ind w:hanging="366"/>
        <w:jc w:val="left"/>
        <w:rPr>
          <w:sz w:val="28"/>
        </w:rPr>
      </w:pP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aced</w:t>
      </w:r>
      <w:r>
        <w:rPr>
          <w:spacing w:val="-5"/>
          <w:sz w:val="28"/>
        </w:rPr>
        <w:t xml:space="preserve"> </w:t>
      </w:r>
      <w:r>
        <w:rPr>
          <w:sz w:val="28"/>
        </w:rPr>
        <w:t>difficulty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designing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website</w:t>
      </w:r>
    </w:p>
    <w:p w14:paraId="7F653122" w14:textId="77777777" w:rsidR="00932D52" w:rsidRDefault="00000000">
      <w:pPr>
        <w:pStyle w:val="ListParagraph"/>
        <w:numPr>
          <w:ilvl w:val="2"/>
          <w:numId w:val="10"/>
        </w:numPr>
        <w:tabs>
          <w:tab w:val="left" w:pos="2661"/>
          <w:tab w:val="left" w:pos="2662"/>
        </w:tabs>
        <w:spacing w:before="17"/>
        <w:ind w:hanging="366"/>
        <w:jc w:val="left"/>
        <w:rPr>
          <w:sz w:val="28"/>
        </w:rPr>
      </w:pPr>
      <w:r>
        <w:rPr>
          <w:sz w:val="28"/>
        </w:rPr>
        <w:t>If</w:t>
      </w:r>
      <w:r>
        <w:rPr>
          <w:spacing w:val="-11"/>
          <w:sz w:val="28"/>
        </w:rPr>
        <w:t xml:space="preserve"> </w:t>
      </w:r>
      <w:r>
        <w:rPr>
          <w:sz w:val="28"/>
        </w:rPr>
        <w:t>aced</w:t>
      </w:r>
      <w:r>
        <w:rPr>
          <w:spacing w:val="-7"/>
          <w:sz w:val="28"/>
        </w:rPr>
        <w:t xml:space="preserve"> </w:t>
      </w:r>
      <w:r>
        <w:rPr>
          <w:sz w:val="28"/>
        </w:rPr>
        <w:t>difficulty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managing</w:t>
      </w:r>
      <w:r>
        <w:rPr>
          <w:spacing w:val="-4"/>
          <w:sz w:val="28"/>
        </w:rPr>
        <w:t xml:space="preserve"> </w:t>
      </w:r>
      <w:r>
        <w:rPr>
          <w:sz w:val="28"/>
        </w:rPr>
        <w:t>college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internship</w:t>
      </w:r>
      <w:r>
        <w:rPr>
          <w:spacing w:val="-5"/>
          <w:sz w:val="28"/>
        </w:rPr>
        <w:t xml:space="preserve"> </w:t>
      </w:r>
      <w:r>
        <w:rPr>
          <w:sz w:val="28"/>
        </w:rPr>
        <w:t>timings.</w:t>
      </w:r>
    </w:p>
    <w:p w14:paraId="681AD3CB" w14:textId="77777777" w:rsidR="00932D52" w:rsidRDefault="00000000">
      <w:pPr>
        <w:pStyle w:val="ListParagraph"/>
        <w:numPr>
          <w:ilvl w:val="2"/>
          <w:numId w:val="10"/>
        </w:numPr>
        <w:tabs>
          <w:tab w:val="left" w:pos="2661"/>
          <w:tab w:val="left" w:pos="2662"/>
        </w:tabs>
        <w:spacing w:before="22"/>
        <w:ind w:hanging="366"/>
        <w:jc w:val="left"/>
        <w:rPr>
          <w:sz w:val="28"/>
        </w:rPr>
      </w:pPr>
      <w:r>
        <w:rPr>
          <w:sz w:val="28"/>
        </w:rPr>
        <w:t>If</w:t>
      </w:r>
      <w:r>
        <w:rPr>
          <w:spacing w:val="-11"/>
          <w:sz w:val="28"/>
        </w:rPr>
        <w:t xml:space="preserve"> </w:t>
      </w:r>
      <w:r>
        <w:rPr>
          <w:sz w:val="28"/>
        </w:rPr>
        <w:t>aced</w:t>
      </w:r>
      <w:r>
        <w:rPr>
          <w:spacing w:val="-7"/>
          <w:sz w:val="28"/>
        </w:rPr>
        <w:t xml:space="preserve"> </w:t>
      </w:r>
      <w:r>
        <w:rPr>
          <w:sz w:val="28"/>
        </w:rPr>
        <w:t>difficulty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advanced</w:t>
      </w:r>
      <w:r>
        <w:rPr>
          <w:spacing w:val="-7"/>
          <w:sz w:val="28"/>
        </w:rPr>
        <w:t xml:space="preserve"> </w:t>
      </w:r>
      <w:r>
        <w:rPr>
          <w:sz w:val="28"/>
        </w:rPr>
        <w:t>topics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designing</w:t>
      </w:r>
    </w:p>
    <w:p w14:paraId="683C090E" w14:textId="77777777" w:rsidR="00932D52" w:rsidRDefault="00000000">
      <w:pPr>
        <w:pStyle w:val="ListParagraph"/>
        <w:numPr>
          <w:ilvl w:val="2"/>
          <w:numId w:val="10"/>
        </w:numPr>
        <w:tabs>
          <w:tab w:val="left" w:pos="2661"/>
          <w:tab w:val="left" w:pos="2662"/>
        </w:tabs>
        <w:spacing w:before="14"/>
        <w:ind w:hanging="366"/>
        <w:jc w:val="left"/>
        <w:rPr>
          <w:sz w:val="28"/>
        </w:rPr>
      </w:pP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aced</w:t>
      </w:r>
      <w:r>
        <w:rPr>
          <w:spacing w:val="-6"/>
          <w:sz w:val="28"/>
        </w:rPr>
        <w:t xml:space="preserve"> </w:t>
      </w:r>
      <w:r>
        <w:rPr>
          <w:sz w:val="28"/>
        </w:rPr>
        <w:t>difficulty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managing</w:t>
      </w:r>
      <w:r>
        <w:rPr>
          <w:spacing w:val="-3"/>
          <w:sz w:val="28"/>
        </w:rPr>
        <w:t xml:space="preserve"> </w:t>
      </w:r>
      <w:r>
        <w:rPr>
          <w:sz w:val="28"/>
        </w:rPr>
        <w:t>my</w:t>
      </w:r>
      <w:r>
        <w:rPr>
          <w:spacing w:val="-3"/>
          <w:sz w:val="28"/>
        </w:rPr>
        <w:t xml:space="preserve"> </w:t>
      </w:r>
      <w:r>
        <w:rPr>
          <w:sz w:val="28"/>
        </w:rPr>
        <w:t>classes</w:t>
      </w:r>
    </w:p>
    <w:p w14:paraId="62345705" w14:textId="77777777" w:rsidR="00932D52" w:rsidRDefault="00000000">
      <w:pPr>
        <w:pStyle w:val="ListParagraph"/>
        <w:numPr>
          <w:ilvl w:val="2"/>
          <w:numId w:val="10"/>
        </w:numPr>
        <w:tabs>
          <w:tab w:val="left" w:pos="2661"/>
          <w:tab w:val="left" w:pos="2662"/>
        </w:tabs>
        <w:spacing w:before="37" w:line="223" w:lineRule="auto"/>
        <w:ind w:right="2252"/>
        <w:jc w:val="left"/>
        <w:rPr>
          <w:sz w:val="28"/>
        </w:rPr>
      </w:pPr>
      <w:r>
        <w:rPr>
          <w:sz w:val="28"/>
        </w:rPr>
        <w:t>Even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these</w:t>
      </w:r>
      <w:r>
        <w:rPr>
          <w:spacing w:val="-9"/>
          <w:sz w:val="28"/>
        </w:rPr>
        <w:t xml:space="preserve"> </w:t>
      </w:r>
      <w:r>
        <w:rPr>
          <w:sz w:val="28"/>
        </w:rPr>
        <w:t>difficulties,</w:t>
      </w:r>
      <w:r>
        <w:rPr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-9"/>
          <w:sz w:val="28"/>
        </w:rPr>
        <w:t xml:space="preserve"> </w:t>
      </w:r>
      <w:proofErr w:type="gramStart"/>
      <w:r>
        <w:rPr>
          <w:sz w:val="28"/>
        </w:rPr>
        <w:t>am</w:t>
      </w:r>
      <w:r>
        <w:rPr>
          <w:spacing w:val="-8"/>
          <w:sz w:val="28"/>
        </w:rPr>
        <w:t xml:space="preserve"> </w:t>
      </w:r>
      <w:r>
        <w:rPr>
          <w:sz w:val="28"/>
        </w:rPr>
        <w:t>able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complete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internship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helps</w:t>
      </w:r>
      <w:r>
        <w:rPr>
          <w:spacing w:val="-1"/>
          <w:sz w:val="28"/>
        </w:rPr>
        <w:t xml:space="preserve"> </w:t>
      </w:r>
      <w:r>
        <w:rPr>
          <w:sz w:val="28"/>
        </w:rPr>
        <w:t>me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successful</w:t>
      </w:r>
      <w:r>
        <w:rPr>
          <w:spacing w:val="-1"/>
          <w:sz w:val="28"/>
        </w:rPr>
        <w:t xml:space="preserve"> </w:t>
      </w:r>
      <w:r>
        <w:rPr>
          <w:sz w:val="28"/>
        </w:rPr>
        <w:t>completion.</w:t>
      </w:r>
    </w:p>
    <w:p w14:paraId="0CFB3B1A" w14:textId="77777777" w:rsidR="00932D52" w:rsidRDefault="00932D52">
      <w:pPr>
        <w:spacing w:line="223" w:lineRule="auto"/>
        <w:rPr>
          <w:sz w:val="28"/>
        </w:rPr>
        <w:sectPr w:rsidR="00932D52">
          <w:pgSz w:w="11930" w:h="16860"/>
          <w:pgMar w:top="1600" w:right="420" w:bottom="700" w:left="560" w:header="0" w:footer="4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171795" w14:textId="77777777" w:rsidR="00932D52" w:rsidRDefault="00932D52">
      <w:pPr>
        <w:pStyle w:val="BodyText"/>
        <w:spacing w:before="4"/>
        <w:rPr>
          <w:sz w:val="17"/>
        </w:rPr>
      </w:pPr>
    </w:p>
    <w:p w14:paraId="19F07F61" w14:textId="77777777" w:rsidR="00932D52" w:rsidRDefault="00932D52">
      <w:pPr>
        <w:rPr>
          <w:sz w:val="17"/>
        </w:rPr>
        <w:sectPr w:rsidR="00932D52">
          <w:footerReference w:type="default" r:id="rId17"/>
          <w:pgSz w:w="11930" w:h="16860"/>
          <w:pgMar w:top="1600" w:right="420" w:bottom="280" w:left="56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537452" w14:textId="77777777" w:rsidR="00932D52" w:rsidRDefault="00000000">
      <w:pPr>
        <w:spacing w:before="67"/>
        <w:ind w:left="2017" w:right="1815"/>
        <w:jc w:val="center"/>
        <w:rPr>
          <w:b/>
          <w:sz w:val="24"/>
        </w:rPr>
      </w:pPr>
      <w:r>
        <w:rPr>
          <w:b/>
          <w:color w:val="364150"/>
          <w:sz w:val="24"/>
        </w:rPr>
        <w:lastRenderedPageBreak/>
        <w:t>CODE</w:t>
      </w:r>
    </w:p>
    <w:p w14:paraId="2EA23D97" w14:textId="77777777" w:rsidR="00932D52" w:rsidRDefault="00000000">
      <w:pPr>
        <w:spacing w:before="61"/>
        <w:ind w:left="318"/>
        <w:rPr>
          <w:b/>
          <w:sz w:val="28"/>
        </w:rPr>
      </w:pPr>
      <w:r>
        <w:rPr>
          <w:b/>
          <w:color w:val="364150"/>
          <w:sz w:val="28"/>
        </w:rPr>
        <w:t>&lt;!</w:t>
      </w:r>
      <w:proofErr w:type="spellStart"/>
      <w:r>
        <w:rPr>
          <w:b/>
          <w:color w:val="364150"/>
          <w:sz w:val="28"/>
        </w:rPr>
        <w:t>DOCTYPEhtml</w:t>
      </w:r>
      <w:proofErr w:type="spellEnd"/>
      <w:r>
        <w:rPr>
          <w:b/>
          <w:color w:val="364150"/>
          <w:sz w:val="28"/>
        </w:rPr>
        <w:t>&gt;</w:t>
      </w:r>
    </w:p>
    <w:p w14:paraId="21218E7E" w14:textId="77777777" w:rsidR="00932D52" w:rsidRDefault="00000000">
      <w:pPr>
        <w:spacing w:before="62"/>
        <w:ind w:left="318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htmllang</w:t>
      </w:r>
      <w:proofErr w:type="spellEnd"/>
      <w:r>
        <w:rPr>
          <w:b/>
          <w:color w:val="364150"/>
          <w:sz w:val="28"/>
        </w:rPr>
        <w:t>="</w:t>
      </w:r>
      <w:proofErr w:type="spellStart"/>
      <w:r>
        <w:rPr>
          <w:b/>
          <w:color w:val="364150"/>
          <w:sz w:val="28"/>
        </w:rPr>
        <w:t>en</w:t>
      </w:r>
      <w:proofErr w:type="spellEnd"/>
      <w:r>
        <w:rPr>
          <w:b/>
          <w:color w:val="364150"/>
          <w:sz w:val="28"/>
        </w:rPr>
        <w:t>"&gt;</w:t>
      </w:r>
    </w:p>
    <w:p w14:paraId="1F6439F0" w14:textId="77777777" w:rsidR="00932D52" w:rsidRDefault="00000000">
      <w:pPr>
        <w:spacing w:before="62"/>
        <w:ind w:left="318"/>
        <w:rPr>
          <w:b/>
          <w:sz w:val="28"/>
        </w:rPr>
      </w:pPr>
      <w:r>
        <w:rPr>
          <w:b/>
          <w:color w:val="364150"/>
          <w:sz w:val="28"/>
        </w:rPr>
        <w:t>&lt;head&gt;</w:t>
      </w:r>
    </w:p>
    <w:p w14:paraId="630F6E92" w14:textId="77777777" w:rsidR="00932D52" w:rsidRDefault="00000000">
      <w:pPr>
        <w:spacing w:before="60"/>
        <w:ind w:left="460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metacharset</w:t>
      </w:r>
      <w:proofErr w:type="spellEnd"/>
      <w:r>
        <w:rPr>
          <w:b/>
          <w:color w:val="364150"/>
          <w:sz w:val="28"/>
        </w:rPr>
        <w:t>="utf-8"&gt;</w:t>
      </w:r>
    </w:p>
    <w:p w14:paraId="6211D4B1" w14:textId="77777777" w:rsidR="00932D52" w:rsidRDefault="00000000">
      <w:pPr>
        <w:spacing w:before="64"/>
        <w:ind w:left="460"/>
        <w:rPr>
          <w:b/>
          <w:sz w:val="28"/>
        </w:rPr>
      </w:pPr>
      <w:r>
        <w:rPr>
          <w:b/>
          <w:color w:val="364150"/>
          <w:sz w:val="28"/>
        </w:rPr>
        <w:t>&lt;metacontent="width=device-</w:t>
      </w:r>
      <w:proofErr w:type="gramStart"/>
      <w:r>
        <w:rPr>
          <w:b/>
          <w:color w:val="364150"/>
          <w:sz w:val="28"/>
        </w:rPr>
        <w:t>width,initial</w:t>
      </w:r>
      <w:proofErr w:type="gramEnd"/>
      <w:r>
        <w:rPr>
          <w:b/>
          <w:color w:val="364150"/>
          <w:sz w:val="28"/>
        </w:rPr>
        <w:t>-scale=1.0"name="viewport"&gt;</w:t>
      </w:r>
    </w:p>
    <w:p w14:paraId="61197B97" w14:textId="77777777" w:rsidR="00932D52" w:rsidRDefault="00000000">
      <w:pPr>
        <w:spacing w:before="60"/>
        <w:ind w:left="460"/>
        <w:rPr>
          <w:b/>
          <w:sz w:val="28"/>
        </w:rPr>
      </w:pPr>
      <w:r>
        <w:rPr>
          <w:b/>
          <w:color w:val="364150"/>
          <w:sz w:val="28"/>
        </w:rPr>
        <w:t>&lt;title&gt;Portfolio&lt;/title&gt;</w:t>
      </w:r>
    </w:p>
    <w:p w14:paraId="29A74246" w14:textId="77777777" w:rsidR="00932D52" w:rsidRDefault="00000000">
      <w:pPr>
        <w:spacing w:before="62"/>
        <w:ind w:left="460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linkhref</w:t>
      </w:r>
      <w:proofErr w:type="spellEnd"/>
      <w:r>
        <w:rPr>
          <w:b/>
          <w:color w:val="364150"/>
          <w:sz w:val="28"/>
        </w:rPr>
        <w:t>="assets/</w:t>
      </w:r>
      <w:proofErr w:type="spellStart"/>
      <w:r>
        <w:rPr>
          <w:b/>
          <w:color w:val="364150"/>
          <w:sz w:val="28"/>
        </w:rPr>
        <w:t>img</w:t>
      </w:r>
      <w:proofErr w:type="spellEnd"/>
      <w:r>
        <w:rPr>
          <w:b/>
          <w:color w:val="364150"/>
          <w:sz w:val="28"/>
        </w:rPr>
        <w:t>/</w:t>
      </w:r>
      <w:proofErr w:type="spellStart"/>
      <w:r>
        <w:rPr>
          <w:b/>
          <w:color w:val="364150"/>
          <w:sz w:val="28"/>
        </w:rPr>
        <w:t>icon.png"rel</w:t>
      </w:r>
      <w:proofErr w:type="spellEnd"/>
      <w:r>
        <w:rPr>
          <w:b/>
          <w:color w:val="364150"/>
          <w:sz w:val="28"/>
        </w:rPr>
        <w:t>="icon"&gt;</w:t>
      </w:r>
    </w:p>
    <w:p w14:paraId="10A638EC" w14:textId="77777777" w:rsidR="00932D52" w:rsidRDefault="00000000">
      <w:pPr>
        <w:spacing w:before="58"/>
        <w:ind w:left="318" w:firstLine="139"/>
        <w:rPr>
          <w:b/>
          <w:sz w:val="28"/>
        </w:rPr>
      </w:pPr>
      <w:r>
        <w:rPr>
          <w:b/>
          <w:color w:val="364150"/>
          <w:spacing w:val="-2"/>
          <w:sz w:val="28"/>
        </w:rPr>
        <w:t>&lt;linkhref="https://fonts.googleapis.com/css?family=Open+Sans:300,300i,400,400i,600,6</w:t>
      </w:r>
      <w:r>
        <w:rPr>
          <w:b/>
          <w:color w:val="364150"/>
          <w:spacing w:val="-1"/>
          <w:sz w:val="28"/>
        </w:rPr>
        <w:t xml:space="preserve"> </w:t>
      </w:r>
      <w:r>
        <w:rPr>
          <w:b/>
          <w:color w:val="364150"/>
          <w:spacing w:val="-3"/>
          <w:sz w:val="28"/>
        </w:rPr>
        <w:t>00i,700,700i|Krub:300,300i,400,400i,500,500i,600,600i,700,700i|Poppins:300,300i,400,400i,</w:t>
      </w:r>
    </w:p>
    <w:p w14:paraId="53E25FC5" w14:textId="77777777" w:rsidR="00932D52" w:rsidRDefault="00000000">
      <w:pPr>
        <w:spacing w:before="2"/>
        <w:ind w:left="318"/>
        <w:rPr>
          <w:b/>
          <w:sz w:val="28"/>
        </w:rPr>
      </w:pPr>
      <w:r>
        <w:rPr>
          <w:b/>
          <w:color w:val="364150"/>
          <w:sz w:val="28"/>
        </w:rPr>
        <w:t>50</w:t>
      </w:r>
    </w:p>
    <w:p w14:paraId="2E80DE96" w14:textId="77777777" w:rsidR="00932D52" w:rsidRDefault="00000000">
      <w:pPr>
        <w:spacing w:before="2"/>
        <w:ind w:left="318"/>
        <w:rPr>
          <w:b/>
          <w:sz w:val="28"/>
        </w:rPr>
      </w:pPr>
      <w:r>
        <w:rPr>
          <w:b/>
          <w:color w:val="364150"/>
          <w:sz w:val="28"/>
        </w:rPr>
        <w:t>0,500i,600,600i,700,700i"rel="stylesheet"&gt;</w:t>
      </w:r>
    </w:p>
    <w:p w14:paraId="20E7E80D" w14:textId="77777777" w:rsidR="00932D52" w:rsidRDefault="00000000">
      <w:pPr>
        <w:spacing w:before="62"/>
        <w:ind w:left="460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linkhref</w:t>
      </w:r>
      <w:proofErr w:type="spellEnd"/>
      <w:r>
        <w:rPr>
          <w:b/>
          <w:color w:val="364150"/>
          <w:sz w:val="28"/>
        </w:rPr>
        <w:t>="assets/vendor/</w:t>
      </w:r>
      <w:proofErr w:type="spellStart"/>
      <w:r>
        <w:rPr>
          <w:b/>
          <w:color w:val="364150"/>
          <w:sz w:val="28"/>
        </w:rPr>
        <w:t>aos</w:t>
      </w:r>
      <w:proofErr w:type="spellEnd"/>
      <w:r>
        <w:rPr>
          <w:b/>
          <w:color w:val="364150"/>
          <w:sz w:val="28"/>
        </w:rPr>
        <w:t>/</w:t>
      </w:r>
      <w:proofErr w:type="spellStart"/>
      <w:r>
        <w:rPr>
          <w:b/>
          <w:color w:val="364150"/>
          <w:sz w:val="28"/>
        </w:rPr>
        <w:t>aos.css"rel</w:t>
      </w:r>
      <w:proofErr w:type="spellEnd"/>
      <w:r>
        <w:rPr>
          <w:b/>
          <w:color w:val="364150"/>
          <w:sz w:val="28"/>
        </w:rPr>
        <w:t>="stylesheet"&gt;</w:t>
      </w:r>
    </w:p>
    <w:p w14:paraId="7BBE001A" w14:textId="77777777" w:rsidR="00932D52" w:rsidRDefault="00000000">
      <w:pPr>
        <w:spacing w:before="57"/>
        <w:ind w:left="460"/>
        <w:rPr>
          <w:b/>
          <w:sz w:val="28"/>
        </w:rPr>
      </w:pPr>
      <w:r>
        <w:rPr>
          <w:b/>
          <w:color w:val="364150"/>
          <w:sz w:val="28"/>
        </w:rPr>
        <w:t>&lt;linkhref="assets/vendor/bootstrap/css/bootstrap.min.css"rel="stylesheet"&gt;</w:t>
      </w:r>
    </w:p>
    <w:p w14:paraId="4316ED4A" w14:textId="77777777" w:rsidR="00932D52" w:rsidRDefault="00000000">
      <w:pPr>
        <w:spacing w:before="62"/>
        <w:ind w:left="318"/>
        <w:rPr>
          <w:b/>
          <w:sz w:val="28"/>
        </w:rPr>
      </w:pPr>
      <w:r>
        <w:rPr>
          <w:b/>
          <w:color w:val="364150"/>
          <w:sz w:val="28"/>
        </w:rPr>
        <w:t>&lt;/head&gt;</w:t>
      </w:r>
    </w:p>
    <w:p w14:paraId="619A15DC" w14:textId="77777777" w:rsidR="00932D52" w:rsidRDefault="00000000">
      <w:pPr>
        <w:spacing w:before="60"/>
        <w:ind w:left="318"/>
        <w:rPr>
          <w:b/>
          <w:sz w:val="28"/>
        </w:rPr>
      </w:pPr>
      <w:r>
        <w:rPr>
          <w:b/>
          <w:color w:val="364150"/>
          <w:sz w:val="28"/>
        </w:rPr>
        <w:t>&lt;body&gt;</w:t>
      </w:r>
    </w:p>
    <w:p w14:paraId="6F457AED" w14:textId="77777777" w:rsidR="00932D52" w:rsidRDefault="00000000">
      <w:pPr>
        <w:spacing w:before="64"/>
        <w:ind w:left="460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headerid</w:t>
      </w:r>
      <w:proofErr w:type="spellEnd"/>
      <w:r>
        <w:rPr>
          <w:b/>
          <w:color w:val="364150"/>
          <w:sz w:val="28"/>
        </w:rPr>
        <w:t>="</w:t>
      </w:r>
      <w:proofErr w:type="spellStart"/>
      <w:r>
        <w:rPr>
          <w:b/>
          <w:color w:val="364150"/>
          <w:sz w:val="28"/>
        </w:rPr>
        <w:t>header"class</w:t>
      </w:r>
      <w:proofErr w:type="spellEnd"/>
      <w:r>
        <w:rPr>
          <w:b/>
          <w:color w:val="364150"/>
          <w:sz w:val="28"/>
        </w:rPr>
        <w:t>="fixed-top"&gt;</w:t>
      </w:r>
    </w:p>
    <w:p w14:paraId="5789C66A" w14:textId="77777777" w:rsidR="00932D52" w:rsidRDefault="00000000">
      <w:pPr>
        <w:spacing w:before="60"/>
        <w:ind w:left="599"/>
        <w:rPr>
          <w:b/>
          <w:sz w:val="28"/>
        </w:rPr>
      </w:pPr>
      <w:r>
        <w:rPr>
          <w:b/>
          <w:color w:val="364150"/>
          <w:sz w:val="28"/>
        </w:rPr>
        <w:t>&lt;divclass="containerd-flexalign-items-centerjustify-content-between"&gt;</w:t>
      </w:r>
    </w:p>
    <w:p w14:paraId="5B8DB523" w14:textId="77777777" w:rsidR="00932D52" w:rsidRDefault="00932D52">
      <w:pPr>
        <w:pStyle w:val="BodyText"/>
        <w:rPr>
          <w:b/>
          <w:sz w:val="39"/>
        </w:rPr>
      </w:pPr>
    </w:p>
    <w:p w14:paraId="666AD761" w14:textId="77777777" w:rsidR="00932D52" w:rsidRDefault="00000000">
      <w:pPr>
        <w:ind w:left="318" w:right="2407" w:firstLine="420"/>
        <w:rPr>
          <w:b/>
          <w:sz w:val="28"/>
        </w:rPr>
      </w:pPr>
      <w:r>
        <w:rPr>
          <w:b/>
          <w:color w:val="364150"/>
          <w:sz w:val="28"/>
        </w:rPr>
        <w:t>&lt;h1 class="logo"&gt;&lt;a</w:t>
      </w:r>
      <w:r>
        <w:rPr>
          <w:b/>
          <w:color w:val="364150"/>
          <w:spacing w:val="1"/>
          <w:sz w:val="28"/>
        </w:rPr>
        <w:t xml:space="preserve"> </w:t>
      </w:r>
      <w:proofErr w:type="spellStart"/>
      <w:r>
        <w:rPr>
          <w:b/>
          <w:color w:val="364150"/>
          <w:spacing w:val="-2"/>
          <w:sz w:val="28"/>
        </w:rPr>
        <w:t>href</w:t>
      </w:r>
      <w:proofErr w:type="spellEnd"/>
      <w:r>
        <w:rPr>
          <w:b/>
          <w:color w:val="364150"/>
          <w:spacing w:val="-2"/>
          <w:sz w:val="28"/>
        </w:rPr>
        <w:t>="index.html"&gt;&lt;</w:t>
      </w:r>
      <w:proofErr w:type="spellStart"/>
      <w:r>
        <w:rPr>
          <w:b/>
          <w:color w:val="364150"/>
          <w:spacing w:val="-2"/>
          <w:sz w:val="28"/>
        </w:rPr>
        <w:t>imgsrc</w:t>
      </w:r>
      <w:proofErr w:type="spellEnd"/>
      <w:r>
        <w:rPr>
          <w:b/>
          <w:color w:val="364150"/>
          <w:spacing w:val="-2"/>
          <w:sz w:val="28"/>
        </w:rPr>
        <w:t>="assets/</w:t>
      </w:r>
      <w:proofErr w:type="spellStart"/>
      <w:r>
        <w:rPr>
          <w:b/>
          <w:color w:val="364150"/>
          <w:spacing w:val="-2"/>
          <w:sz w:val="28"/>
        </w:rPr>
        <w:t>img</w:t>
      </w:r>
      <w:proofErr w:type="spellEnd"/>
      <w:r>
        <w:rPr>
          <w:b/>
          <w:color w:val="364150"/>
          <w:spacing w:val="-2"/>
          <w:sz w:val="28"/>
        </w:rPr>
        <w:t>/</w:t>
      </w:r>
      <w:proofErr w:type="spellStart"/>
      <w:r>
        <w:rPr>
          <w:b/>
          <w:color w:val="364150"/>
          <w:spacing w:val="-2"/>
          <w:sz w:val="28"/>
        </w:rPr>
        <w:t>icon.png"alt</w:t>
      </w:r>
      <w:proofErr w:type="spellEnd"/>
      <w:r>
        <w:rPr>
          <w:b/>
          <w:color w:val="364150"/>
          <w:spacing w:val="-2"/>
          <w:sz w:val="28"/>
        </w:rPr>
        <w:t>=""&gt;&lt;/a&gt;&lt;/h1&gt;</w:t>
      </w:r>
    </w:p>
    <w:p w14:paraId="2BD59203" w14:textId="77777777" w:rsidR="00932D52" w:rsidRDefault="00000000">
      <w:pPr>
        <w:spacing w:before="57"/>
        <w:ind w:left="741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navid</w:t>
      </w:r>
      <w:proofErr w:type="spellEnd"/>
      <w:r>
        <w:rPr>
          <w:b/>
          <w:color w:val="364150"/>
          <w:sz w:val="28"/>
        </w:rPr>
        <w:t>="</w:t>
      </w:r>
      <w:proofErr w:type="spellStart"/>
      <w:r>
        <w:rPr>
          <w:b/>
          <w:color w:val="364150"/>
          <w:sz w:val="28"/>
        </w:rPr>
        <w:t>navbar"class</w:t>
      </w:r>
      <w:proofErr w:type="spellEnd"/>
      <w:r>
        <w:rPr>
          <w:b/>
          <w:color w:val="364150"/>
          <w:sz w:val="28"/>
        </w:rPr>
        <w:t>="navbar"&gt;</w:t>
      </w:r>
    </w:p>
    <w:p w14:paraId="3B4F348A" w14:textId="77777777" w:rsidR="00932D52" w:rsidRDefault="00000000">
      <w:pPr>
        <w:spacing w:before="62"/>
        <w:ind w:left="880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ul</w:t>
      </w:r>
      <w:proofErr w:type="spellEnd"/>
      <w:r>
        <w:rPr>
          <w:b/>
          <w:color w:val="364150"/>
          <w:sz w:val="28"/>
        </w:rPr>
        <w:t>&gt;</w:t>
      </w:r>
    </w:p>
    <w:p w14:paraId="689F557E" w14:textId="77777777" w:rsidR="00932D52" w:rsidRDefault="00000000">
      <w:pPr>
        <w:spacing w:before="62"/>
        <w:ind w:left="318" w:right="3934" w:firstLine="696"/>
        <w:rPr>
          <w:b/>
          <w:sz w:val="28"/>
        </w:rPr>
      </w:pPr>
      <w:r>
        <w:rPr>
          <w:b/>
          <w:color w:val="364150"/>
          <w:sz w:val="28"/>
        </w:rPr>
        <w:t xml:space="preserve">&lt;li&gt;&lt;a class="nav-link </w:t>
      </w:r>
      <w:proofErr w:type="spellStart"/>
      <w:r>
        <w:rPr>
          <w:b/>
          <w:color w:val="364150"/>
          <w:sz w:val="28"/>
        </w:rPr>
        <w:t>scrollto</w:t>
      </w:r>
      <w:proofErr w:type="spellEnd"/>
      <w:r>
        <w:rPr>
          <w:b/>
          <w:color w:val="364150"/>
          <w:spacing w:val="1"/>
          <w:sz w:val="28"/>
        </w:rPr>
        <w:t xml:space="preserve"> </w:t>
      </w:r>
      <w:proofErr w:type="spellStart"/>
      <w:r>
        <w:rPr>
          <w:b/>
          <w:color w:val="364150"/>
          <w:spacing w:val="-2"/>
          <w:sz w:val="28"/>
        </w:rPr>
        <w:t>active"href</w:t>
      </w:r>
      <w:proofErr w:type="spellEnd"/>
      <w:r>
        <w:rPr>
          <w:b/>
          <w:color w:val="364150"/>
          <w:spacing w:val="-2"/>
          <w:sz w:val="28"/>
        </w:rPr>
        <w:t>="#</w:t>
      </w:r>
      <w:proofErr w:type="spellStart"/>
      <w:r>
        <w:rPr>
          <w:b/>
          <w:color w:val="364150"/>
          <w:spacing w:val="-2"/>
          <w:sz w:val="28"/>
        </w:rPr>
        <w:t>heroassets</w:t>
      </w:r>
      <w:proofErr w:type="spellEnd"/>
      <w:r>
        <w:rPr>
          <w:b/>
          <w:color w:val="364150"/>
          <w:spacing w:val="-2"/>
          <w:sz w:val="28"/>
        </w:rPr>
        <w:t>/</w:t>
      </w:r>
      <w:proofErr w:type="spellStart"/>
      <w:r>
        <w:rPr>
          <w:b/>
          <w:color w:val="364150"/>
          <w:spacing w:val="-2"/>
          <w:sz w:val="28"/>
        </w:rPr>
        <w:t>img</w:t>
      </w:r>
      <w:proofErr w:type="spellEnd"/>
      <w:r>
        <w:rPr>
          <w:b/>
          <w:color w:val="364150"/>
          <w:spacing w:val="-2"/>
          <w:sz w:val="28"/>
        </w:rPr>
        <w:t>/icon.png"&gt;Home&lt;/a&gt;&lt;/li&gt;</w:t>
      </w:r>
    </w:p>
    <w:p w14:paraId="439FA7ED" w14:textId="77777777" w:rsidR="00932D52" w:rsidRDefault="00000000">
      <w:pPr>
        <w:spacing w:before="57"/>
        <w:ind w:left="1019"/>
        <w:rPr>
          <w:b/>
          <w:sz w:val="28"/>
        </w:rPr>
      </w:pPr>
      <w:r>
        <w:rPr>
          <w:b/>
          <w:color w:val="364150"/>
          <w:sz w:val="28"/>
        </w:rPr>
        <w:t>&lt;li&gt;&lt;</w:t>
      </w:r>
      <w:proofErr w:type="spellStart"/>
      <w:r>
        <w:rPr>
          <w:b/>
          <w:color w:val="364150"/>
          <w:sz w:val="28"/>
        </w:rPr>
        <w:t>aclass</w:t>
      </w:r>
      <w:proofErr w:type="spellEnd"/>
      <w:r>
        <w:rPr>
          <w:b/>
          <w:color w:val="364150"/>
          <w:sz w:val="28"/>
        </w:rPr>
        <w:t>="nav-</w:t>
      </w:r>
      <w:proofErr w:type="spellStart"/>
      <w:r>
        <w:rPr>
          <w:b/>
          <w:color w:val="364150"/>
          <w:sz w:val="28"/>
        </w:rPr>
        <w:t>linkscrollto"href</w:t>
      </w:r>
      <w:proofErr w:type="spellEnd"/>
      <w:r>
        <w:rPr>
          <w:b/>
          <w:color w:val="364150"/>
          <w:sz w:val="28"/>
        </w:rPr>
        <w:t>="#about"&gt;About&lt;/a&gt;&lt;/li&gt;</w:t>
      </w:r>
    </w:p>
    <w:p w14:paraId="5EFA112D" w14:textId="77777777" w:rsidR="00932D52" w:rsidRDefault="00000000">
      <w:pPr>
        <w:spacing w:before="62"/>
        <w:ind w:left="1019"/>
        <w:rPr>
          <w:b/>
          <w:sz w:val="28"/>
        </w:rPr>
      </w:pPr>
      <w:r>
        <w:rPr>
          <w:b/>
          <w:color w:val="364150"/>
          <w:sz w:val="28"/>
        </w:rPr>
        <w:t>&lt;li&gt;&lt;</w:t>
      </w:r>
      <w:proofErr w:type="spellStart"/>
      <w:r>
        <w:rPr>
          <w:b/>
          <w:color w:val="364150"/>
          <w:sz w:val="28"/>
        </w:rPr>
        <w:t>aclass</w:t>
      </w:r>
      <w:proofErr w:type="spellEnd"/>
      <w:r>
        <w:rPr>
          <w:b/>
          <w:color w:val="364150"/>
          <w:sz w:val="28"/>
        </w:rPr>
        <w:t>="nav-</w:t>
      </w:r>
      <w:proofErr w:type="spellStart"/>
      <w:r>
        <w:rPr>
          <w:b/>
          <w:color w:val="364150"/>
          <w:sz w:val="28"/>
        </w:rPr>
        <w:t>linkscrollto"href</w:t>
      </w:r>
      <w:proofErr w:type="spellEnd"/>
      <w:r>
        <w:rPr>
          <w:b/>
          <w:color w:val="364150"/>
          <w:sz w:val="28"/>
        </w:rPr>
        <w:t>="#skill"&gt;Skills&lt;/a&gt;&lt;/li&gt;</w:t>
      </w:r>
    </w:p>
    <w:p w14:paraId="3A71E2A2" w14:textId="77777777" w:rsidR="00932D52" w:rsidRDefault="00000000">
      <w:pPr>
        <w:spacing w:before="60"/>
        <w:ind w:left="1019"/>
        <w:rPr>
          <w:b/>
          <w:sz w:val="28"/>
        </w:rPr>
      </w:pPr>
      <w:r>
        <w:rPr>
          <w:b/>
          <w:color w:val="364150"/>
          <w:sz w:val="28"/>
        </w:rPr>
        <w:t>&lt;li&gt;&lt;</w:t>
      </w:r>
      <w:proofErr w:type="spellStart"/>
      <w:r>
        <w:rPr>
          <w:b/>
          <w:color w:val="364150"/>
          <w:sz w:val="28"/>
        </w:rPr>
        <w:t>aclass</w:t>
      </w:r>
      <w:proofErr w:type="spellEnd"/>
      <w:r>
        <w:rPr>
          <w:b/>
          <w:color w:val="364150"/>
          <w:sz w:val="28"/>
        </w:rPr>
        <w:t>="nav-</w:t>
      </w:r>
      <w:proofErr w:type="spellStart"/>
      <w:r>
        <w:rPr>
          <w:b/>
          <w:color w:val="364150"/>
          <w:sz w:val="28"/>
        </w:rPr>
        <w:t>linkscrollto"href</w:t>
      </w:r>
      <w:proofErr w:type="spellEnd"/>
      <w:r>
        <w:rPr>
          <w:b/>
          <w:color w:val="364150"/>
          <w:sz w:val="28"/>
        </w:rPr>
        <w:t>="#projects"&gt;Projects&lt;/a&gt;&lt;/li&gt;</w:t>
      </w:r>
    </w:p>
    <w:p w14:paraId="3E104149" w14:textId="77777777" w:rsidR="00932D52" w:rsidRDefault="00000000">
      <w:pPr>
        <w:spacing w:before="64"/>
        <w:ind w:left="1019"/>
        <w:rPr>
          <w:b/>
          <w:sz w:val="28"/>
        </w:rPr>
      </w:pPr>
      <w:r>
        <w:rPr>
          <w:b/>
          <w:color w:val="364150"/>
          <w:sz w:val="28"/>
        </w:rPr>
        <w:t>&lt;li&gt;&lt;</w:t>
      </w:r>
      <w:proofErr w:type="spellStart"/>
      <w:r>
        <w:rPr>
          <w:b/>
          <w:color w:val="364150"/>
          <w:sz w:val="28"/>
        </w:rPr>
        <w:t>aclass</w:t>
      </w:r>
      <w:proofErr w:type="spellEnd"/>
      <w:r>
        <w:rPr>
          <w:b/>
          <w:color w:val="364150"/>
          <w:sz w:val="28"/>
        </w:rPr>
        <w:t>="nav-</w:t>
      </w:r>
      <w:proofErr w:type="spellStart"/>
      <w:r>
        <w:rPr>
          <w:b/>
          <w:color w:val="364150"/>
          <w:sz w:val="28"/>
        </w:rPr>
        <w:t>linkscrollto"href</w:t>
      </w:r>
      <w:proofErr w:type="spellEnd"/>
      <w:r>
        <w:rPr>
          <w:b/>
          <w:color w:val="364150"/>
          <w:sz w:val="28"/>
        </w:rPr>
        <w:t>="#badges"&gt;Badges&lt;/a&gt;&lt;/li&gt;</w:t>
      </w:r>
    </w:p>
    <w:p w14:paraId="10A55E98" w14:textId="77777777" w:rsidR="00932D52" w:rsidRDefault="00000000">
      <w:pPr>
        <w:spacing w:before="62"/>
        <w:ind w:left="1019"/>
        <w:rPr>
          <w:b/>
          <w:sz w:val="28"/>
        </w:rPr>
      </w:pPr>
      <w:r>
        <w:rPr>
          <w:b/>
          <w:color w:val="364150"/>
          <w:sz w:val="28"/>
        </w:rPr>
        <w:t>&lt;li&gt;&lt;</w:t>
      </w:r>
      <w:proofErr w:type="spellStart"/>
      <w:r>
        <w:rPr>
          <w:b/>
          <w:color w:val="364150"/>
          <w:sz w:val="28"/>
        </w:rPr>
        <w:t>aclass</w:t>
      </w:r>
      <w:proofErr w:type="spellEnd"/>
      <w:r>
        <w:rPr>
          <w:b/>
          <w:color w:val="364150"/>
          <w:sz w:val="28"/>
        </w:rPr>
        <w:t>="nav-</w:t>
      </w:r>
      <w:proofErr w:type="spellStart"/>
      <w:r>
        <w:rPr>
          <w:b/>
          <w:color w:val="364150"/>
          <w:sz w:val="28"/>
        </w:rPr>
        <w:t>linkscrollto"href</w:t>
      </w:r>
      <w:proofErr w:type="spellEnd"/>
      <w:r>
        <w:rPr>
          <w:b/>
          <w:color w:val="364150"/>
          <w:sz w:val="28"/>
        </w:rPr>
        <w:t>="#contact"&gt;Contact&lt;/a&gt;&lt;/li&gt;</w:t>
      </w:r>
    </w:p>
    <w:p w14:paraId="332AB53A" w14:textId="77777777" w:rsidR="00932D52" w:rsidRDefault="00000000">
      <w:pPr>
        <w:spacing w:before="58"/>
        <w:ind w:left="880"/>
        <w:rPr>
          <w:b/>
          <w:sz w:val="28"/>
        </w:rPr>
      </w:pPr>
      <w:r>
        <w:rPr>
          <w:b/>
          <w:color w:val="364150"/>
          <w:sz w:val="28"/>
        </w:rPr>
        <w:t>&lt;/</w:t>
      </w:r>
      <w:proofErr w:type="spellStart"/>
      <w:r>
        <w:rPr>
          <w:b/>
          <w:color w:val="364150"/>
          <w:sz w:val="28"/>
        </w:rPr>
        <w:t>ul</w:t>
      </w:r>
      <w:proofErr w:type="spellEnd"/>
      <w:r>
        <w:rPr>
          <w:b/>
          <w:color w:val="364150"/>
          <w:sz w:val="28"/>
        </w:rPr>
        <w:t>&gt;</w:t>
      </w:r>
    </w:p>
    <w:p w14:paraId="08773AE8" w14:textId="77777777" w:rsidR="00932D52" w:rsidRDefault="00000000">
      <w:pPr>
        <w:spacing w:before="64"/>
        <w:ind w:left="880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iclass</w:t>
      </w:r>
      <w:proofErr w:type="spellEnd"/>
      <w:r>
        <w:rPr>
          <w:b/>
          <w:color w:val="364150"/>
          <w:sz w:val="28"/>
        </w:rPr>
        <w:t>="</w:t>
      </w:r>
      <w:proofErr w:type="spellStart"/>
      <w:r>
        <w:rPr>
          <w:b/>
          <w:color w:val="364150"/>
          <w:sz w:val="28"/>
        </w:rPr>
        <w:t>bibi</w:t>
      </w:r>
      <w:proofErr w:type="spellEnd"/>
      <w:r>
        <w:rPr>
          <w:b/>
          <w:color w:val="364150"/>
          <w:sz w:val="28"/>
        </w:rPr>
        <w:t>-</w:t>
      </w:r>
      <w:proofErr w:type="spellStart"/>
      <w:r>
        <w:rPr>
          <w:b/>
          <w:color w:val="364150"/>
          <w:sz w:val="28"/>
        </w:rPr>
        <w:t>listmobile</w:t>
      </w:r>
      <w:proofErr w:type="spellEnd"/>
      <w:r>
        <w:rPr>
          <w:b/>
          <w:color w:val="364150"/>
          <w:sz w:val="28"/>
        </w:rPr>
        <w:t>-nav-toggle"&gt;&lt;/</w:t>
      </w:r>
      <w:proofErr w:type="spellStart"/>
      <w:r>
        <w:rPr>
          <w:b/>
          <w:color w:val="364150"/>
          <w:sz w:val="28"/>
        </w:rPr>
        <w:t>i</w:t>
      </w:r>
      <w:proofErr w:type="spellEnd"/>
      <w:r>
        <w:rPr>
          <w:b/>
          <w:color w:val="364150"/>
          <w:sz w:val="28"/>
        </w:rPr>
        <w:t>&gt;</w:t>
      </w:r>
    </w:p>
    <w:p w14:paraId="611B78AC" w14:textId="77777777" w:rsidR="00932D52" w:rsidRDefault="00000000">
      <w:pPr>
        <w:spacing w:before="57"/>
        <w:ind w:left="741"/>
        <w:rPr>
          <w:b/>
          <w:sz w:val="28"/>
        </w:rPr>
      </w:pPr>
      <w:r>
        <w:rPr>
          <w:b/>
          <w:color w:val="364150"/>
          <w:sz w:val="28"/>
        </w:rPr>
        <w:t>&lt;/nav&gt;</w:t>
      </w:r>
    </w:p>
    <w:p w14:paraId="75F146A2" w14:textId="77777777" w:rsidR="00932D52" w:rsidRDefault="00000000">
      <w:pPr>
        <w:spacing w:before="63"/>
        <w:ind w:left="599"/>
        <w:rPr>
          <w:b/>
          <w:sz w:val="28"/>
        </w:rPr>
      </w:pPr>
      <w:r>
        <w:rPr>
          <w:b/>
          <w:color w:val="364150"/>
          <w:sz w:val="28"/>
        </w:rPr>
        <w:t>&lt;/div&gt;</w:t>
      </w:r>
    </w:p>
    <w:p w14:paraId="442FA11F" w14:textId="77777777" w:rsidR="00932D52" w:rsidRDefault="00000000">
      <w:pPr>
        <w:spacing w:before="62"/>
        <w:ind w:left="460"/>
        <w:rPr>
          <w:b/>
          <w:sz w:val="28"/>
        </w:rPr>
      </w:pPr>
      <w:r>
        <w:rPr>
          <w:b/>
          <w:color w:val="364150"/>
          <w:sz w:val="28"/>
        </w:rPr>
        <w:t>&lt;/header&gt;</w:t>
      </w:r>
    </w:p>
    <w:p w14:paraId="72450E3B" w14:textId="77777777" w:rsidR="00932D52" w:rsidRDefault="00000000">
      <w:pPr>
        <w:spacing w:before="59"/>
        <w:ind w:left="460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sectionid</w:t>
      </w:r>
      <w:proofErr w:type="spellEnd"/>
      <w:r>
        <w:rPr>
          <w:b/>
          <w:color w:val="364150"/>
          <w:sz w:val="28"/>
        </w:rPr>
        <w:t>="</w:t>
      </w:r>
      <w:proofErr w:type="spellStart"/>
      <w:r>
        <w:rPr>
          <w:b/>
          <w:color w:val="364150"/>
          <w:sz w:val="28"/>
        </w:rPr>
        <w:t>hero"class</w:t>
      </w:r>
      <w:proofErr w:type="spellEnd"/>
      <w:r>
        <w:rPr>
          <w:b/>
          <w:color w:val="364150"/>
          <w:sz w:val="28"/>
        </w:rPr>
        <w:t>="</w:t>
      </w:r>
      <w:proofErr w:type="spellStart"/>
      <w:r>
        <w:rPr>
          <w:b/>
          <w:color w:val="364150"/>
          <w:sz w:val="28"/>
        </w:rPr>
        <w:t>herod</w:t>
      </w:r>
      <w:proofErr w:type="spellEnd"/>
      <w:r>
        <w:rPr>
          <w:b/>
          <w:color w:val="364150"/>
          <w:sz w:val="28"/>
        </w:rPr>
        <w:t>-</w:t>
      </w:r>
      <w:proofErr w:type="spellStart"/>
      <w:r>
        <w:rPr>
          <w:b/>
          <w:color w:val="364150"/>
          <w:sz w:val="28"/>
        </w:rPr>
        <w:t>flexalign</w:t>
      </w:r>
      <w:proofErr w:type="spellEnd"/>
      <w:r>
        <w:rPr>
          <w:b/>
          <w:color w:val="364150"/>
          <w:sz w:val="28"/>
        </w:rPr>
        <w:t>-items-center"&gt;</w:t>
      </w:r>
    </w:p>
    <w:p w14:paraId="5E3FE3D2" w14:textId="77777777" w:rsidR="00932D52" w:rsidRDefault="00000000">
      <w:pPr>
        <w:spacing w:before="67"/>
        <w:ind w:left="599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divclass</w:t>
      </w:r>
      <w:proofErr w:type="spellEnd"/>
      <w:r>
        <w:rPr>
          <w:b/>
          <w:color w:val="364150"/>
          <w:sz w:val="28"/>
        </w:rPr>
        <w:t>="container"&gt;</w:t>
      </w:r>
    </w:p>
    <w:p w14:paraId="5413C8D4" w14:textId="77777777" w:rsidR="00932D52" w:rsidRDefault="00000000">
      <w:pPr>
        <w:spacing w:before="57"/>
        <w:ind w:left="741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divclass</w:t>
      </w:r>
      <w:proofErr w:type="spellEnd"/>
      <w:r>
        <w:rPr>
          <w:b/>
          <w:color w:val="364150"/>
          <w:sz w:val="28"/>
        </w:rPr>
        <w:t>="row"</w:t>
      </w:r>
    </w:p>
    <w:p w14:paraId="160C492E" w14:textId="77777777" w:rsidR="00932D52" w:rsidRDefault="00932D52">
      <w:pPr>
        <w:pStyle w:val="BodyText"/>
        <w:rPr>
          <w:b/>
          <w:sz w:val="30"/>
        </w:rPr>
      </w:pPr>
    </w:p>
    <w:p w14:paraId="70602D38" w14:textId="77777777" w:rsidR="00932D52" w:rsidRDefault="00932D52">
      <w:pPr>
        <w:pStyle w:val="BodyText"/>
        <w:spacing w:before="4"/>
        <w:rPr>
          <w:b/>
          <w:sz w:val="25"/>
        </w:rPr>
      </w:pPr>
    </w:p>
    <w:p w14:paraId="34B3B06F" w14:textId="77777777" w:rsidR="00932D52" w:rsidRDefault="00000000">
      <w:pPr>
        <w:ind w:left="1977" w:right="1815"/>
        <w:jc w:val="center"/>
      </w:pPr>
      <w:r>
        <w:t>11</w:t>
      </w:r>
    </w:p>
    <w:p w14:paraId="6C846C29" w14:textId="77777777" w:rsidR="00932D52" w:rsidRDefault="00932D52">
      <w:pPr>
        <w:jc w:val="center"/>
        <w:sectPr w:rsidR="00932D52">
          <w:footerReference w:type="default" r:id="rId18"/>
          <w:pgSz w:w="11930" w:h="16860"/>
          <w:pgMar w:top="1340" w:right="420" w:bottom="280" w:left="56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3658EE" w14:textId="77777777" w:rsidR="00932D52" w:rsidRDefault="00000000">
      <w:pPr>
        <w:spacing w:before="68"/>
        <w:ind w:left="460"/>
        <w:rPr>
          <w:b/>
          <w:sz w:val="28"/>
        </w:rPr>
      </w:pPr>
      <w:r>
        <w:rPr>
          <w:b/>
          <w:color w:val="364150"/>
          <w:sz w:val="28"/>
        </w:rPr>
        <w:lastRenderedPageBreak/>
        <w:t>&lt;/section&gt;</w:t>
      </w:r>
    </w:p>
    <w:p w14:paraId="52FE7C00" w14:textId="77777777" w:rsidR="00932D52" w:rsidRDefault="00000000">
      <w:pPr>
        <w:spacing w:before="60"/>
        <w:ind w:left="460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mainid</w:t>
      </w:r>
      <w:proofErr w:type="spellEnd"/>
      <w:r>
        <w:rPr>
          <w:b/>
          <w:color w:val="364150"/>
          <w:sz w:val="28"/>
        </w:rPr>
        <w:t>="main"&gt;</w:t>
      </w:r>
    </w:p>
    <w:p w14:paraId="07E7E82A" w14:textId="77777777" w:rsidR="00932D52" w:rsidRDefault="00000000">
      <w:pPr>
        <w:spacing w:before="64"/>
        <w:ind w:left="599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sectionid</w:t>
      </w:r>
      <w:proofErr w:type="spellEnd"/>
      <w:r>
        <w:rPr>
          <w:b/>
          <w:color w:val="364150"/>
          <w:sz w:val="28"/>
        </w:rPr>
        <w:t>="</w:t>
      </w:r>
      <w:proofErr w:type="spellStart"/>
      <w:r>
        <w:rPr>
          <w:b/>
          <w:color w:val="364150"/>
          <w:sz w:val="28"/>
        </w:rPr>
        <w:t>about"class</w:t>
      </w:r>
      <w:proofErr w:type="spellEnd"/>
      <w:r>
        <w:rPr>
          <w:b/>
          <w:color w:val="364150"/>
          <w:sz w:val="28"/>
        </w:rPr>
        <w:t>="about"&gt;</w:t>
      </w:r>
    </w:p>
    <w:p w14:paraId="66C256C4" w14:textId="77777777" w:rsidR="00932D52" w:rsidRDefault="00000000">
      <w:pPr>
        <w:spacing w:before="60"/>
        <w:ind w:left="741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divclass</w:t>
      </w:r>
      <w:proofErr w:type="spellEnd"/>
      <w:r>
        <w:rPr>
          <w:b/>
          <w:color w:val="364150"/>
          <w:sz w:val="28"/>
        </w:rPr>
        <w:t>="container"&gt;</w:t>
      </w:r>
    </w:p>
    <w:p w14:paraId="4887904B" w14:textId="77777777" w:rsidR="00932D52" w:rsidRDefault="00000000">
      <w:pPr>
        <w:spacing w:before="62"/>
        <w:ind w:left="880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divclass</w:t>
      </w:r>
      <w:proofErr w:type="spellEnd"/>
      <w:r>
        <w:rPr>
          <w:b/>
          <w:color w:val="364150"/>
          <w:sz w:val="28"/>
        </w:rPr>
        <w:t>="</w:t>
      </w:r>
      <w:proofErr w:type="spellStart"/>
      <w:r>
        <w:rPr>
          <w:b/>
          <w:color w:val="364150"/>
          <w:sz w:val="28"/>
        </w:rPr>
        <w:t>rowno</w:t>
      </w:r>
      <w:proofErr w:type="spellEnd"/>
      <w:r>
        <w:rPr>
          <w:b/>
          <w:color w:val="364150"/>
          <w:sz w:val="28"/>
        </w:rPr>
        <w:t>-gutters"&gt;</w:t>
      </w:r>
    </w:p>
    <w:p w14:paraId="13B76717" w14:textId="77777777" w:rsidR="00932D52" w:rsidRDefault="00000000">
      <w:pPr>
        <w:spacing w:before="57"/>
        <w:ind w:left="1019"/>
        <w:rPr>
          <w:b/>
          <w:sz w:val="28"/>
        </w:rPr>
      </w:pPr>
      <w:r>
        <w:rPr>
          <w:b/>
          <w:color w:val="364150"/>
          <w:sz w:val="28"/>
        </w:rPr>
        <w:t>&lt;divclass="contentcol-xl-5d-flexalign-items-stretch"data-aos="fade-right"&gt;</w:t>
      </w:r>
    </w:p>
    <w:p w14:paraId="7DFA88A9" w14:textId="77777777" w:rsidR="00932D52" w:rsidRDefault="00000000">
      <w:pPr>
        <w:spacing w:before="62"/>
        <w:ind w:left="1161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divclass</w:t>
      </w:r>
      <w:proofErr w:type="spellEnd"/>
      <w:r>
        <w:rPr>
          <w:b/>
          <w:color w:val="364150"/>
          <w:sz w:val="28"/>
        </w:rPr>
        <w:t>="content"&gt;</w:t>
      </w:r>
    </w:p>
    <w:p w14:paraId="0F59BB27" w14:textId="77777777" w:rsidR="00932D52" w:rsidRDefault="00000000">
      <w:pPr>
        <w:spacing w:before="62"/>
        <w:ind w:left="1300"/>
        <w:rPr>
          <w:b/>
          <w:sz w:val="28"/>
        </w:rPr>
      </w:pPr>
      <w:r>
        <w:rPr>
          <w:b/>
          <w:color w:val="364150"/>
          <w:sz w:val="28"/>
        </w:rPr>
        <w:t>&lt;h3&gt;SATYA&lt;/h3&gt;</w:t>
      </w:r>
    </w:p>
    <w:p w14:paraId="006D6F1C" w14:textId="77777777" w:rsidR="00932D52" w:rsidRDefault="00000000">
      <w:pPr>
        <w:spacing w:before="61"/>
        <w:ind w:left="1300"/>
        <w:rPr>
          <w:b/>
          <w:sz w:val="28"/>
        </w:rPr>
      </w:pPr>
      <w:r>
        <w:rPr>
          <w:b/>
          <w:color w:val="364150"/>
          <w:sz w:val="28"/>
        </w:rPr>
        <w:t>&lt;p&gt;</w:t>
      </w:r>
    </w:p>
    <w:p w14:paraId="014C3189" w14:textId="77777777" w:rsidR="00932D52" w:rsidRDefault="00000000">
      <w:pPr>
        <w:spacing w:before="64"/>
        <w:ind w:left="1439"/>
        <w:rPr>
          <w:b/>
          <w:sz w:val="24"/>
        </w:rPr>
      </w:pPr>
      <w:proofErr w:type="spellStart"/>
      <w:r>
        <w:rPr>
          <w:b/>
          <w:color w:val="364150"/>
          <w:sz w:val="28"/>
        </w:rPr>
        <w:t>Studing</w:t>
      </w:r>
      <w:proofErr w:type="spellEnd"/>
      <w:r>
        <w:rPr>
          <w:b/>
          <w:color w:val="364150"/>
          <w:spacing w:val="-9"/>
          <w:sz w:val="28"/>
        </w:rPr>
        <w:t xml:space="preserve"> </w:t>
      </w:r>
      <w:r>
        <w:rPr>
          <w:b/>
          <w:color w:val="364150"/>
          <w:sz w:val="28"/>
        </w:rPr>
        <w:t>at</w:t>
      </w:r>
      <w:r>
        <w:rPr>
          <w:b/>
          <w:color w:val="364150"/>
          <w:spacing w:val="-11"/>
          <w:sz w:val="28"/>
        </w:rPr>
        <w:t xml:space="preserve"> </w:t>
      </w:r>
      <w:r>
        <w:rPr>
          <w:b/>
          <w:color w:val="364150"/>
          <w:sz w:val="28"/>
        </w:rPr>
        <w:t>ADITYA</w:t>
      </w:r>
      <w:r>
        <w:rPr>
          <w:b/>
          <w:color w:val="364150"/>
          <w:spacing w:val="-10"/>
          <w:sz w:val="28"/>
        </w:rPr>
        <w:t xml:space="preserve"> </w:t>
      </w:r>
      <w:r>
        <w:rPr>
          <w:b/>
          <w:color w:val="364150"/>
          <w:sz w:val="28"/>
        </w:rPr>
        <w:t>COLLEGE</w:t>
      </w:r>
      <w:r>
        <w:rPr>
          <w:b/>
          <w:color w:val="364150"/>
          <w:spacing w:val="-10"/>
          <w:sz w:val="28"/>
        </w:rPr>
        <w:t xml:space="preserve"> </w:t>
      </w:r>
      <w:r>
        <w:rPr>
          <w:b/>
          <w:color w:val="364150"/>
          <w:sz w:val="28"/>
        </w:rPr>
        <w:t>OF</w:t>
      </w:r>
      <w:r>
        <w:rPr>
          <w:b/>
          <w:color w:val="364150"/>
          <w:spacing w:val="-6"/>
          <w:sz w:val="28"/>
        </w:rPr>
        <w:t xml:space="preserve"> </w:t>
      </w:r>
      <w:r>
        <w:rPr>
          <w:b/>
          <w:sz w:val="24"/>
        </w:rPr>
        <w:t>ENGINEERING</w:t>
      </w:r>
    </w:p>
    <w:p w14:paraId="6314F643" w14:textId="77777777" w:rsidR="00932D52" w:rsidRDefault="00000000">
      <w:pPr>
        <w:spacing w:before="60"/>
        <w:ind w:left="1300"/>
        <w:rPr>
          <w:b/>
          <w:sz w:val="28"/>
        </w:rPr>
      </w:pPr>
      <w:r>
        <w:rPr>
          <w:b/>
          <w:color w:val="364150"/>
          <w:sz w:val="28"/>
        </w:rPr>
        <w:t>&lt;/p&gt;</w:t>
      </w:r>
    </w:p>
    <w:p w14:paraId="36385519" w14:textId="77777777" w:rsidR="00932D52" w:rsidRDefault="00000000">
      <w:pPr>
        <w:spacing w:before="62"/>
        <w:ind w:left="1300"/>
        <w:rPr>
          <w:b/>
          <w:sz w:val="28"/>
        </w:rPr>
      </w:pPr>
      <w:r>
        <w:rPr>
          <w:b/>
          <w:color w:val="364150"/>
          <w:spacing w:val="-1"/>
          <w:sz w:val="28"/>
        </w:rPr>
        <w:t>&lt;p&gt;Electronics</w:t>
      </w:r>
      <w:r>
        <w:rPr>
          <w:b/>
          <w:color w:val="364150"/>
          <w:spacing w:val="-9"/>
          <w:sz w:val="28"/>
        </w:rPr>
        <w:t xml:space="preserve"> </w:t>
      </w:r>
      <w:proofErr w:type="gramStart"/>
      <w:r>
        <w:rPr>
          <w:b/>
          <w:color w:val="364150"/>
          <w:spacing w:val="-1"/>
          <w:sz w:val="28"/>
        </w:rPr>
        <w:t>And</w:t>
      </w:r>
      <w:proofErr w:type="gramEnd"/>
      <w:r>
        <w:rPr>
          <w:b/>
          <w:color w:val="364150"/>
          <w:spacing w:val="-14"/>
          <w:sz w:val="28"/>
        </w:rPr>
        <w:t xml:space="preserve"> </w:t>
      </w:r>
      <w:r>
        <w:rPr>
          <w:b/>
          <w:color w:val="364150"/>
          <w:spacing w:val="-1"/>
          <w:sz w:val="28"/>
        </w:rPr>
        <w:t>Communication</w:t>
      </w:r>
      <w:r>
        <w:rPr>
          <w:b/>
          <w:color w:val="364150"/>
          <w:spacing w:val="-6"/>
          <w:sz w:val="28"/>
        </w:rPr>
        <w:t xml:space="preserve"> </w:t>
      </w:r>
      <w:r>
        <w:rPr>
          <w:b/>
          <w:color w:val="364150"/>
          <w:spacing w:val="-1"/>
          <w:sz w:val="28"/>
        </w:rPr>
        <w:t>Engineering&lt;/p&gt;</w:t>
      </w:r>
    </w:p>
    <w:p w14:paraId="2A2568C4" w14:textId="77777777" w:rsidR="00932D52" w:rsidRDefault="00000000">
      <w:pPr>
        <w:spacing w:before="62"/>
        <w:ind w:left="318" w:right="1222" w:firstLine="979"/>
        <w:rPr>
          <w:b/>
          <w:sz w:val="28"/>
        </w:rPr>
      </w:pPr>
      <w:r>
        <w:rPr>
          <w:b/>
          <w:color w:val="364150"/>
          <w:sz w:val="28"/>
        </w:rPr>
        <w:t>&lt;a</w:t>
      </w:r>
      <w:r>
        <w:rPr>
          <w:b/>
          <w:color w:val="364150"/>
          <w:spacing w:val="-9"/>
          <w:sz w:val="28"/>
        </w:rPr>
        <w:t xml:space="preserve"> </w:t>
      </w:r>
      <w:proofErr w:type="spellStart"/>
      <w:r>
        <w:rPr>
          <w:b/>
          <w:color w:val="364150"/>
          <w:sz w:val="28"/>
        </w:rPr>
        <w:t>href</w:t>
      </w:r>
      <w:proofErr w:type="spellEnd"/>
      <w:r>
        <w:rPr>
          <w:b/>
          <w:color w:val="364150"/>
          <w:sz w:val="28"/>
        </w:rPr>
        <w:t>="#"</w:t>
      </w:r>
      <w:r>
        <w:rPr>
          <w:b/>
          <w:color w:val="364150"/>
          <w:spacing w:val="-11"/>
          <w:sz w:val="28"/>
        </w:rPr>
        <w:t xml:space="preserve"> </w:t>
      </w:r>
      <w:r>
        <w:rPr>
          <w:b/>
          <w:color w:val="364150"/>
          <w:sz w:val="28"/>
        </w:rPr>
        <w:t>class="about-</w:t>
      </w:r>
      <w:proofErr w:type="spellStart"/>
      <w:r>
        <w:rPr>
          <w:b/>
          <w:color w:val="364150"/>
          <w:sz w:val="28"/>
        </w:rPr>
        <w:t>btn</w:t>
      </w:r>
      <w:proofErr w:type="spellEnd"/>
      <w:r>
        <w:rPr>
          <w:b/>
          <w:color w:val="364150"/>
          <w:sz w:val="28"/>
        </w:rPr>
        <w:t>"&gt;About</w:t>
      </w:r>
      <w:r>
        <w:rPr>
          <w:b/>
          <w:color w:val="364150"/>
          <w:spacing w:val="-13"/>
          <w:sz w:val="28"/>
        </w:rPr>
        <w:t xml:space="preserve"> </w:t>
      </w: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i</w:t>
      </w:r>
      <w:proofErr w:type="spellEnd"/>
      <w:r>
        <w:rPr>
          <w:b/>
          <w:color w:val="364150"/>
          <w:spacing w:val="-7"/>
          <w:sz w:val="28"/>
        </w:rPr>
        <w:t xml:space="preserve"> </w:t>
      </w:r>
      <w:r>
        <w:rPr>
          <w:b/>
          <w:color w:val="364150"/>
          <w:sz w:val="28"/>
        </w:rPr>
        <w:t>class="bx</w:t>
      </w:r>
      <w:r>
        <w:rPr>
          <w:b/>
          <w:color w:val="364150"/>
          <w:spacing w:val="-8"/>
          <w:sz w:val="28"/>
        </w:rPr>
        <w:t xml:space="preserve"> </w:t>
      </w:r>
      <w:r>
        <w:rPr>
          <w:b/>
          <w:color w:val="364150"/>
          <w:sz w:val="28"/>
        </w:rPr>
        <w:t>bx-chevron-</w:t>
      </w:r>
      <w:r>
        <w:rPr>
          <w:b/>
          <w:color w:val="364150"/>
          <w:spacing w:val="-67"/>
          <w:sz w:val="28"/>
        </w:rPr>
        <w:t xml:space="preserve"> </w:t>
      </w:r>
      <w:r>
        <w:rPr>
          <w:b/>
          <w:color w:val="364150"/>
          <w:sz w:val="28"/>
        </w:rPr>
        <w:t>right"&gt;&lt;/</w:t>
      </w:r>
      <w:proofErr w:type="spellStart"/>
      <w:r>
        <w:rPr>
          <w:b/>
          <w:color w:val="364150"/>
          <w:sz w:val="28"/>
        </w:rPr>
        <w:t>i</w:t>
      </w:r>
      <w:proofErr w:type="spellEnd"/>
      <w:r>
        <w:rPr>
          <w:b/>
          <w:color w:val="364150"/>
          <w:sz w:val="28"/>
        </w:rPr>
        <w:t>&gt;&lt;/a&gt;</w:t>
      </w:r>
    </w:p>
    <w:p w14:paraId="7830E205" w14:textId="77777777" w:rsidR="00932D52" w:rsidRDefault="00000000">
      <w:pPr>
        <w:spacing w:before="59"/>
        <w:ind w:left="318" w:firstLine="979"/>
        <w:rPr>
          <w:b/>
          <w:sz w:val="28"/>
        </w:rPr>
      </w:pPr>
      <w:r>
        <w:rPr>
          <w:b/>
          <w:color w:val="364150"/>
          <w:sz w:val="28"/>
        </w:rPr>
        <w:t>&lt;p&gt;Hello!</w:t>
      </w:r>
      <w:r>
        <w:rPr>
          <w:b/>
          <w:color w:val="364150"/>
          <w:spacing w:val="-5"/>
          <w:sz w:val="28"/>
        </w:rPr>
        <w:t xml:space="preserve"> </w:t>
      </w:r>
      <w:proofErr w:type="gramStart"/>
      <w:r>
        <w:rPr>
          <w:b/>
          <w:color w:val="364150"/>
          <w:sz w:val="28"/>
        </w:rPr>
        <w:t>I'm</w:t>
      </w:r>
      <w:proofErr w:type="gramEnd"/>
      <w:r>
        <w:rPr>
          <w:b/>
          <w:color w:val="364150"/>
          <w:spacing w:val="-5"/>
          <w:sz w:val="28"/>
        </w:rPr>
        <w:t xml:space="preserve"> </w:t>
      </w:r>
      <w:r>
        <w:rPr>
          <w:b/>
          <w:color w:val="364150"/>
          <w:sz w:val="28"/>
        </w:rPr>
        <w:t>Satya.</w:t>
      </w:r>
      <w:r>
        <w:rPr>
          <w:b/>
          <w:color w:val="364150"/>
          <w:spacing w:val="-5"/>
          <w:sz w:val="28"/>
        </w:rPr>
        <w:t xml:space="preserve"> </w:t>
      </w:r>
      <w:r>
        <w:rPr>
          <w:b/>
          <w:color w:val="364150"/>
          <w:sz w:val="28"/>
        </w:rPr>
        <w:t>I</w:t>
      </w:r>
      <w:r>
        <w:rPr>
          <w:b/>
          <w:color w:val="364150"/>
          <w:spacing w:val="-1"/>
          <w:sz w:val="28"/>
        </w:rPr>
        <w:t xml:space="preserve"> </w:t>
      </w:r>
      <w:r>
        <w:rPr>
          <w:b/>
          <w:color w:val="364150"/>
          <w:sz w:val="28"/>
        </w:rPr>
        <w:t>am</w:t>
      </w:r>
      <w:r>
        <w:rPr>
          <w:b/>
          <w:color w:val="364150"/>
          <w:spacing w:val="-8"/>
          <w:sz w:val="28"/>
        </w:rPr>
        <w:t xml:space="preserve"> </w:t>
      </w:r>
      <w:r>
        <w:rPr>
          <w:b/>
          <w:color w:val="364150"/>
          <w:sz w:val="28"/>
        </w:rPr>
        <w:t>a</w:t>
      </w:r>
      <w:r>
        <w:rPr>
          <w:b/>
          <w:color w:val="364150"/>
          <w:spacing w:val="-1"/>
          <w:sz w:val="28"/>
        </w:rPr>
        <w:t xml:space="preserve"> </w:t>
      </w:r>
      <w:r>
        <w:rPr>
          <w:b/>
          <w:color w:val="364150"/>
          <w:sz w:val="28"/>
        </w:rPr>
        <w:t>passionate</w:t>
      </w:r>
      <w:r>
        <w:rPr>
          <w:b/>
          <w:color w:val="364150"/>
          <w:spacing w:val="-3"/>
          <w:sz w:val="28"/>
        </w:rPr>
        <w:t xml:space="preserve"> </w:t>
      </w:r>
      <w:r>
        <w:rPr>
          <w:b/>
          <w:color w:val="364150"/>
          <w:sz w:val="28"/>
        </w:rPr>
        <w:t>engineer</w:t>
      </w:r>
      <w:r>
        <w:rPr>
          <w:b/>
          <w:color w:val="364150"/>
          <w:spacing w:val="-3"/>
          <w:sz w:val="28"/>
        </w:rPr>
        <w:t xml:space="preserve"> </w:t>
      </w:r>
      <w:r>
        <w:rPr>
          <w:b/>
          <w:color w:val="364150"/>
          <w:sz w:val="28"/>
        </w:rPr>
        <w:t>who</w:t>
      </w:r>
      <w:r>
        <w:rPr>
          <w:b/>
          <w:color w:val="364150"/>
          <w:spacing w:val="-8"/>
          <w:sz w:val="28"/>
        </w:rPr>
        <w:t xml:space="preserve"> </w:t>
      </w:r>
      <w:r>
        <w:rPr>
          <w:b/>
          <w:color w:val="364150"/>
          <w:sz w:val="28"/>
        </w:rPr>
        <w:t>is</w:t>
      </w:r>
      <w:r>
        <w:rPr>
          <w:b/>
          <w:color w:val="364150"/>
          <w:spacing w:val="-3"/>
          <w:sz w:val="28"/>
        </w:rPr>
        <w:t xml:space="preserve"> </w:t>
      </w:r>
      <w:r>
        <w:rPr>
          <w:b/>
          <w:color w:val="364150"/>
          <w:sz w:val="28"/>
        </w:rPr>
        <w:t>hard</w:t>
      </w:r>
      <w:r>
        <w:rPr>
          <w:b/>
          <w:color w:val="364150"/>
          <w:spacing w:val="-9"/>
          <w:sz w:val="28"/>
        </w:rPr>
        <w:t xml:space="preserve"> </w:t>
      </w:r>
      <w:r>
        <w:rPr>
          <w:b/>
          <w:color w:val="364150"/>
          <w:sz w:val="28"/>
        </w:rPr>
        <w:t>working</w:t>
      </w:r>
      <w:r>
        <w:rPr>
          <w:b/>
          <w:color w:val="364150"/>
          <w:spacing w:val="-7"/>
          <w:sz w:val="28"/>
        </w:rPr>
        <w:t xml:space="preserve"> </w:t>
      </w:r>
      <w:r>
        <w:rPr>
          <w:b/>
          <w:color w:val="364150"/>
          <w:sz w:val="28"/>
        </w:rPr>
        <w:t>and</w:t>
      </w:r>
      <w:r>
        <w:rPr>
          <w:b/>
          <w:color w:val="364150"/>
          <w:spacing w:val="-67"/>
          <w:sz w:val="28"/>
        </w:rPr>
        <w:t xml:space="preserve"> </w:t>
      </w:r>
      <w:r>
        <w:rPr>
          <w:b/>
          <w:color w:val="364150"/>
          <w:sz w:val="28"/>
        </w:rPr>
        <w:t>passionate. I am seeking for challenging and dynamic position which helps me in</w:t>
      </w:r>
      <w:r>
        <w:rPr>
          <w:b/>
          <w:color w:val="364150"/>
          <w:spacing w:val="1"/>
          <w:sz w:val="28"/>
        </w:rPr>
        <w:t xml:space="preserve"> </w:t>
      </w:r>
      <w:r>
        <w:rPr>
          <w:b/>
          <w:color w:val="364150"/>
          <w:sz w:val="28"/>
        </w:rPr>
        <w:t>enhancing my</w:t>
      </w:r>
      <w:r>
        <w:rPr>
          <w:b/>
          <w:color w:val="364150"/>
          <w:spacing w:val="-1"/>
          <w:sz w:val="28"/>
        </w:rPr>
        <w:t xml:space="preserve"> </w:t>
      </w:r>
      <w:r>
        <w:rPr>
          <w:b/>
          <w:color w:val="364150"/>
          <w:sz w:val="28"/>
        </w:rPr>
        <w:t>technical</w:t>
      </w:r>
      <w:r>
        <w:rPr>
          <w:b/>
          <w:color w:val="364150"/>
          <w:spacing w:val="-3"/>
          <w:sz w:val="28"/>
        </w:rPr>
        <w:t xml:space="preserve"> </w:t>
      </w:r>
      <w:r>
        <w:rPr>
          <w:b/>
          <w:color w:val="364150"/>
          <w:sz w:val="28"/>
        </w:rPr>
        <w:t>and</w:t>
      </w:r>
      <w:r>
        <w:rPr>
          <w:b/>
          <w:color w:val="364150"/>
          <w:spacing w:val="-1"/>
          <w:sz w:val="28"/>
        </w:rPr>
        <w:t xml:space="preserve"> </w:t>
      </w:r>
      <w:r>
        <w:rPr>
          <w:b/>
          <w:color w:val="364150"/>
          <w:sz w:val="28"/>
        </w:rPr>
        <w:t>analytical</w:t>
      </w:r>
      <w:r>
        <w:rPr>
          <w:b/>
          <w:color w:val="364150"/>
          <w:spacing w:val="-3"/>
          <w:sz w:val="28"/>
        </w:rPr>
        <w:t xml:space="preserve"> </w:t>
      </w:r>
      <w:r>
        <w:rPr>
          <w:b/>
          <w:color w:val="364150"/>
          <w:sz w:val="28"/>
        </w:rPr>
        <w:t>skills.</w:t>
      </w:r>
    </w:p>
    <w:p w14:paraId="065BCA36" w14:textId="77777777" w:rsidR="00932D52" w:rsidRDefault="00000000">
      <w:pPr>
        <w:spacing w:before="59"/>
        <w:ind w:left="1300"/>
        <w:rPr>
          <w:b/>
          <w:sz w:val="28"/>
        </w:rPr>
      </w:pPr>
      <w:r>
        <w:rPr>
          <w:b/>
          <w:color w:val="364150"/>
          <w:sz w:val="28"/>
        </w:rPr>
        <w:t>&lt;/p&gt;</w:t>
      </w:r>
    </w:p>
    <w:p w14:paraId="0A693EC8" w14:textId="77777777" w:rsidR="00932D52" w:rsidRDefault="00000000">
      <w:pPr>
        <w:spacing w:before="62"/>
        <w:ind w:left="1161"/>
        <w:rPr>
          <w:b/>
          <w:sz w:val="28"/>
        </w:rPr>
      </w:pPr>
      <w:r>
        <w:rPr>
          <w:b/>
          <w:color w:val="364150"/>
          <w:sz w:val="28"/>
        </w:rPr>
        <w:t>&lt;/div&gt;</w:t>
      </w:r>
    </w:p>
    <w:p w14:paraId="029A24E0" w14:textId="77777777" w:rsidR="00932D52" w:rsidRDefault="00000000">
      <w:pPr>
        <w:spacing w:before="60"/>
        <w:ind w:left="1019"/>
        <w:rPr>
          <w:b/>
          <w:sz w:val="28"/>
        </w:rPr>
      </w:pPr>
      <w:r>
        <w:rPr>
          <w:b/>
          <w:color w:val="364150"/>
          <w:sz w:val="28"/>
        </w:rPr>
        <w:t>&lt;/div&gt;</w:t>
      </w:r>
    </w:p>
    <w:p w14:paraId="6E854AE9" w14:textId="77777777" w:rsidR="00932D52" w:rsidRDefault="00932D52">
      <w:pPr>
        <w:pStyle w:val="BodyText"/>
        <w:spacing w:before="9"/>
        <w:rPr>
          <w:b/>
          <w:sz w:val="38"/>
        </w:rPr>
      </w:pPr>
    </w:p>
    <w:p w14:paraId="0A97CCED" w14:textId="77777777" w:rsidR="00932D52" w:rsidRDefault="00000000">
      <w:pPr>
        <w:ind w:left="1019"/>
        <w:rPr>
          <w:b/>
          <w:sz w:val="28"/>
        </w:rPr>
      </w:pPr>
      <w:r>
        <w:rPr>
          <w:b/>
          <w:color w:val="364150"/>
          <w:sz w:val="28"/>
        </w:rPr>
        <w:t>&lt;div</w:t>
      </w:r>
      <w:r>
        <w:rPr>
          <w:b/>
          <w:color w:val="364150"/>
          <w:spacing w:val="-12"/>
          <w:sz w:val="28"/>
        </w:rPr>
        <w:t xml:space="preserve"> </w:t>
      </w:r>
      <w:r>
        <w:rPr>
          <w:b/>
          <w:color w:val="364150"/>
          <w:sz w:val="28"/>
        </w:rPr>
        <w:t>class="row"&gt;</w:t>
      </w:r>
    </w:p>
    <w:p w14:paraId="7C9D6973" w14:textId="77777777" w:rsidR="00932D52" w:rsidRDefault="00000000">
      <w:pPr>
        <w:spacing w:before="62"/>
        <w:ind w:left="1161"/>
        <w:rPr>
          <w:b/>
          <w:sz w:val="28"/>
        </w:rPr>
      </w:pPr>
      <w:r>
        <w:rPr>
          <w:b/>
          <w:color w:val="364150"/>
          <w:sz w:val="28"/>
        </w:rPr>
        <w:t>&lt;divclass="col-md-6icon-box"data-aos="fade-up"data-aos-delay="100"&gt;</w:t>
      </w:r>
    </w:p>
    <w:p w14:paraId="3DE35A50" w14:textId="77777777" w:rsidR="00932D52" w:rsidRDefault="00000000">
      <w:pPr>
        <w:spacing w:before="62"/>
        <w:ind w:left="1300"/>
        <w:rPr>
          <w:b/>
          <w:sz w:val="28"/>
        </w:rPr>
      </w:pPr>
      <w:r>
        <w:rPr>
          <w:b/>
          <w:color w:val="364150"/>
          <w:spacing w:val="-1"/>
          <w:sz w:val="28"/>
        </w:rPr>
        <w:t>&lt;I</w:t>
      </w:r>
      <w:r>
        <w:rPr>
          <w:b/>
          <w:color w:val="364150"/>
          <w:spacing w:val="-15"/>
          <w:sz w:val="28"/>
        </w:rPr>
        <w:t xml:space="preserve"> </w:t>
      </w:r>
      <w:r>
        <w:rPr>
          <w:b/>
          <w:color w:val="364150"/>
          <w:spacing w:val="-1"/>
          <w:sz w:val="28"/>
        </w:rPr>
        <w:t>class="</w:t>
      </w:r>
      <w:proofErr w:type="spellStart"/>
      <w:r>
        <w:rPr>
          <w:b/>
          <w:color w:val="364150"/>
          <w:spacing w:val="-1"/>
          <w:sz w:val="28"/>
        </w:rPr>
        <w:t>bxbx</w:t>
      </w:r>
      <w:proofErr w:type="spellEnd"/>
      <w:r>
        <w:rPr>
          <w:b/>
          <w:color w:val="364150"/>
          <w:spacing w:val="-1"/>
          <w:sz w:val="28"/>
        </w:rPr>
        <w:t>-receipt"&gt;&lt;/</w:t>
      </w:r>
      <w:proofErr w:type="spellStart"/>
      <w:r>
        <w:rPr>
          <w:b/>
          <w:color w:val="364150"/>
          <w:spacing w:val="-1"/>
          <w:sz w:val="28"/>
        </w:rPr>
        <w:t>i</w:t>
      </w:r>
      <w:proofErr w:type="spellEnd"/>
      <w:r>
        <w:rPr>
          <w:b/>
          <w:color w:val="364150"/>
          <w:spacing w:val="-1"/>
          <w:sz w:val="28"/>
        </w:rPr>
        <w:t>&gt;</w:t>
      </w:r>
    </w:p>
    <w:p w14:paraId="560C7A84" w14:textId="77777777" w:rsidR="00932D52" w:rsidRDefault="00000000">
      <w:pPr>
        <w:spacing w:before="58"/>
        <w:ind w:left="1300"/>
        <w:rPr>
          <w:b/>
          <w:sz w:val="28"/>
        </w:rPr>
      </w:pPr>
      <w:r>
        <w:rPr>
          <w:b/>
          <w:color w:val="364150"/>
          <w:sz w:val="28"/>
        </w:rPr>
        <w:t>&lt;h4&gt;Education&lt;/h4&gt;</w:t>
      </w:r>
    </w:p>
    <w:p w14:paraId="37C4F06C" w14:textId="77777777" w:rsidR="00932D52" w:rsidRDefault="00000000">
      <w:pPr>
        <w:spacing w:before="62"/>
        <w:ind w:left="1300"/>
        <w:rPr>
          <w:b/>
          <w:sz w:val="28"/>
        </w:rPr>
      </w:pPr>
      <w:r>
        <w:rPr>
          <w:b/>
          <w:color w:val="364150"/>
          <w:sz w:val="28"/>
        </w:rPr>
        <w:t>&lt;p&gt;Bachelor</w:t>
      </w:r>
      <w:r>
        <w:rPr>
          <w:b/>
          <w:color w:val="364150"/>
          <w:spacing w:val="-8"/>
          <w:sz w:val="28"/>
        </w:rPr>
        <w:t xml:space="preserve"> </w:t>
      </w:r>
      <w:r>
        <w:rPr>
          <w:b/>
          <w:color w:val="364150"/>
          <w:sz w:val="28"/>
        </w:rPr>
        <w:t>of</w:t>
      </w:r>
      <w:r>
        <w:rPr>
          <w:b/>
          <w:color w:val="364150"/>
          <w:spacing w:val="-9"/>
          <w:sz w:val="28"/>
        </w:rPr>
        <w:t xml:space="preserve"> </w:t>
      </w:r>
      <w:r>
        <w:rPr>
          <w:b/>
          <w:color w:val="364150"/>
          <w:sz w:val="28"/>
        </w:rPr>
        <w:t>Technology</w:t>
      </w:r>
      <w:r>
        <w:rPr>
          <w:b/>
          <w:color w:val="364150"/>
          <w:spacing w:val="-12"/>
          <w:sz w:val="28"/>
        </w:rPr>
        <w:t xml:space="preserve"> </w:t>
      </w:r>
      <w:r>
        <w:rPr>
          <w:b/>
          <w:color w:val="364150"/>
          <w:sz w:val="28"/>
        </w:rPr>
        <w:t>in</w:t>
      </w:r>
      <w:r>
        <w:rPr>
          <w:b/>
          <w:color w:val="364150"/>
          <w:spacing w:val="-8"/>
          <w:sz w:val="28"/>
        </w:rPr>
        <w:t xml:space="preserve"> </w:t>
      </w:r>
      <w:r>
        <w:rPr>
          <w:b/>
          <w:color w:val="364150"/>
          <w:sz w:val="28"/>
        </w:rPr>
        <w:t>ECE&lt;/p&gt;</w:t>
      </w:r>
    </w:p>
    <w:p w14:paraId="19482A3E" w14:textId="77777777" w:rsidR="00932D52" w:rsidRDefault="00000000">
      <w:pPr>
        <w:spacing w:before="59"/>
        <w:ind w:left="1300"/>
        <w:rPr>
          <w:b/>
          <w:sz w:val="28"/>
        </w:rPr>
      </w:pPr>
      <w:r>
        <w:rPr>
          <w:b/>
          <w:color w:val="364150"/>
          <w:sz w:val="28"/>
        </w:rPr>
        <w:t>&lt;p&gt;Aditya</w:t>
      </w:r>
      <w:r>
        <w:rPr>
          <w:b/>
          <w:color w:val="364150"/>
          <w:spacing w:val="-13"/>
          <w:sz w:val="28"/>
        </w:rPr>
        <w:t xml:space="preserve"> </w:t>
      </w:r>
      <w:r>
        <w:rPr>
          <w:b/>
          <w:color w:val="364150"/>
          <w:sz w:val="28"/>
        </w:rPr>
        <w:t>College</w:t>
      </w:r>
      <w:r>
        <w:rPr>
          <w:b/>
          <w:color w:val="364150"/>
          <w:spacing w:val="-12"/>
          <w:sz w:val="28"/>
        </w:rPr>
        <w:t xml:space="preserve"> </w:t>
      </w:r>
      <w:proofErr w:type="gramStart"/>
      <w:r>
        <w:rPr>
          <w:b/>
          <w:color w:val="364150"/>
          <w:sz w:val="28"/>
        </w:rPr>
        <w:t>Of</w:t>
      </w:r>
      <w:proofErr w:type="gramEnd"/>
      <w:r>
        <w:rPr>
          <w:b/>
          <w:color w:val="364150"/>
          <w:spacing w:val="-13"/>
          <w:sz w:val="28"/>
        </w:rPr>
        <w:t xml:space="preserve"> </w:t>
      </w:r>
      <w:r>
        <w:rPr>
          <w:b/>
          <w:color w:val="364150"/>
          <w:sz w:val="28"/>
        </w:rPr>
        <w:t>Engineering,</w:t>
      </w:r>
      <w:r>
        <w:rPr>
          <w:b/>
          <w:color w:val="364150"/>
          <w:spacing w:val="-12"/>
          <w:sz w:val="28"/>
        </w:rPr>
        <w:t xml:space="preserve"> </w:t>
      </w:r>
      <w:proofErr w:type="spellStart"/>
      <w:r>
        <w:rPr>
          <w:b/>
          <w:color w:val="364150"/>
          <w:sz w:val="28"/>
        </w:rPr>
        <w:t>Surampalem</w:t>
      </w:r>
      <w:proofErr w:type="spellEnd"/>
      <w:r>
        <w:rPr>
          <w:b/>
          <w:color w:val="364150"/>
          <w:sz w:val="28"/>
        </w:rPr>
        <w:t>,</w:t>
      </w:r>
      <w:r>
        <w:rPr>
          <w:b/>
          <w:color w:val="364150"/>
          <w:spacing w:val="-10"/>
          <w:sz w:val="28"/>
        </w:rPr>
        <w:t xml:space="preserve"> </w:t>
      </w:r>
      <w:r>
        <w:rPr>
          <w:b/>
          <w:color w:val="364150"/>
          <w:sz w:val="28"/>
        </w:rPr>
        <w:t>India&lt;/p&gt;</w:t>
      </w:r>
    </w:p>
    <w:p w14:paraId="0089392F" w14:textId="77777777" w:rsidR="00932D52" w:rsidRDefault="00000000">
      <w:pPr>
        <w:spacing w:before="65"/>
        <w:ind w:left="1300"/>
        <w:rPr>
          <w:b/>
          <w:sz w:val="28"/>
        </w:rPr>
      </w:pPr>
      <w:r>
        <w:rPr>
          <w:b/>
          <w:color w:val="364150"/>
          <w:spacing w:val="-2"/>
          <w:sz w:val="28"/>
        </w:rPr>
        <w:t>&lt;p&gt;&lt;b&gt;Graduation:&lt;/b&gt;June20257.5(CGPA</w:t>
      </w:r>
      <w:r>
        <w:rPr>
          <w:b/>
          <w:color w:val="364150"/>
          <w:spacing w:val="21"/>
          <w:sz w:val="28"/>
        </w:rPr>
        <w:t xml:space="preserve"> </w:t>
      </w:r>
      <w:proofErr w:type="spellStart"/>
      <w:proofErr w:type="gramStart"/>
      <w:r>
        <w:rPr>
          <w:b/>
          <w:color w:val="364150"/>
          <w:spacing w:val="-1"/>
          <w:sz w:val="28"/>
        </w:rPr>
        <w:t>tillnow</w:t>
      </w:r>
      <w:proofErr w:type="spellEnd"/>
      <w:r>
        <w:rPr>
          <w:b/>
          <w:color w:val="364150"/>
          <w:spacing w:val="-1"/>
          <w:sz w:val="28"/>
        </w:rPr>
        <w:t>)&lt;</w:t>
      </w:r>
      <w:proofErr w:type="gramEnd"/>
      <w:r>
        <w:rPr>
          <w:b/>
          <w:color w:val="364150"/>
          <w:spacing w:val="-1"/>
          <w:sz w:val="28"/>
        </w:rPr>
        <w:t>/p&gt;</w:t>
      </w:r>
    </w:p>
    <w:p w14:paraId="2B637D71" w14:textId="77777777" w:rsidR="00932D52" w:rsidRDefault="00000000">
      <w:pPr>
        <w:spacing w:before="62"/>
        <w:ind w:left="1161"/>
        <w:rPr>
          <w:b/>
          <w:sz w:val="28"/>
        </w:rPr>
      </w:pPr>
      <w:r>
        <w:rPr>
          <w:b/>
          <w:color w:val="364150"/>
          <w:sz w:val="28"/>
        </w:rPr>
        <w:t>&lt;/div&gt;</w:t>
      </w:r>
    </w:p>
    <w:p w14:paraId="22D028D4" w14:textId="77777777" w:rsidR="00932D52" w:rsidRDefault="00000000">
      <w:pPr>
        <w:spacing w:before="57"/>
        <w:ind w:left="1019"/>
        <w:rPr>
          <w:b/>
          <w:sz w:val="28"/>
        </w:rPr>
      </w:pPr>
      <w:r>
        <w:rPr>
          <w:b/>
          <w:color w:val="364150"/>
          <w:sz w:val="28"/>
        </w:rPr>
        <w:t>&lt;/div&gt;</w:t>
      </w:r>
    </w:p>
    <w:p w14:paraId="26BB04A7" w14:textId="77777777" w:rsidR="00932D52" w:rsidRDefault="00000000">
      <w:pPr>
        <w:spacing w:before="65"/>
        <w:ind w:left="880"/>
        <w:rPr>
          <w:b/>
          <w:sz w:val="28"/>
        </w:rPr>
      </w:pPr>
      <w:r>
        <w:rPr>
          <w:b/>
          <w:color w:val="364150"/>
          <w:sz w:val="28"/>
        </w:rPr>
        <w:t>&lt;/div&gt;</w:t>
      </w:r>
    </w:p>
    <w:p w14:paraId="6FAE3C44" w14:textId="77777777" w:rsidR="00932D52" w:rsidRDefault="00932D52">
      <w:pPr>
        <w:pStyle w:val="BodyText"/>
        <w:spacing w:before="4"/>
        <w:rPr>
          <w:b/>
          <w:sz w:val="38"/>
        </w:rPr>
      </w:pPr>
    </w:p>
    <w:p w14:paraId="0A4AEABD" w14:textId="77777777" w:rsidR="00932D52" w:rsidRDefault="00000000">
      <w:pPr>
        <w:ind w:left="741"/>
        <w:rPr>
          <w:b/>
          <w:sz w:val="28"/>
        </w:rPr>
      </w:pPr>
      <w:r>
        <w:rPr>
          <w:b/>
          <w:color w:val="364150"/>
          <w:sz w:val="28"/>
        </w:rPr>
        <w:t>&lt;/div&gt;</w:t>
      </w:r>
    </w:p>
    <w:p w14:paraId="771C116D" w14:textId="77777777" w:rsidR="00932D52" w:rsidRDefault="00000000">
      <w:pPr>
        <w:spacing w:before="62"/>
        <w:ind w:left="599"/>
        <w:rPr>
          <w:b/>
          <w:sz w:val="28"/>
        </w:rPr>
      </w:pPr>
      <w:r>
        <w:rPr>
          <w:b/>
          <w:color w:val="364150"/>
          <w:sz w:val="28"/>
        </w:rPr>
        <w:t>&lt;/section&gt;</w:t>
      </w:r>
    </w:p>
    <w:p w14:paraId="0AD5685B" w14:textId="77777777" w:rsidR="00932D52" w:rsidRDefault="00000000">
      <w:pPr>
        <w:spacing w:before="60"/>
        <w:ind w:left="599"/>
        <w:rPr>
          <w:b/>
          <w:sz w:val="28"/>
        </w:rPr>
      </w:pPr>
      <w:r>
        <w:rPr>
          <w:b/>
          <w:color w:val="364150"/>
          <w:spacing w:val="-2"/>
          <w:sz w:val="28"/>
        </w:rPr>
        <w:t>&lt;section</w:t>
      </w:r>
      <w:r>
        <w:rPr>
          <w:b/>
          <w:color w:val="364150"/>
          <w:spacing w:val="-6"/>
          <w:sz w:val="28"/>
        </w:rPr>
        <w:t xml:space="preserve"> </w:t>
      </w:r>
      <w:r>
        <w:rPr>
          <w:b/>
          <w:color w:val="364150"/>
          <w:spacing w:val="-2"/>
          <w:sz w:val="28"/>
        </w:rPr>
        <w:t>id="</w:t>
      </w:r>
      <w:proofErr w:type="spellStart"/>
      <w:r>
        <w:rPr>
          <w:b/>
          <w:color w:val="364150"/>
          <w:spacing w:val="-2"/>
          <w:sz w:val="28"/>
        </w:rPr>
        <w:t>Profiles"class</w:t>
      </w:r>
      <w:proofErr w:type="spellEnd"/>
      <w:r>
        <w:rPr>
          <w:b/>
          <w:color w:val="364150"/>
          <w:spacing w:val="-2"/>
          <w:sz w:val="28"/>
        </w:rPr>
        <w:t>="profiles"&gt;</w:t>
      </w:r>
    </w:p>
    <w:p w14:paraId="381111F2" w14:textId="77777777" w:rsidR="00932D52" w:rsidRDefault="00000000">
      <w:pPr>
        <w:spacing w:before="64"/>
        <w:ind w:left="741"/>
        <w:rPr>
          <w:b/>
          <w:sz w:val="28"/>
        </w:rPr>
      </w:pPr>
      <w:r>
        <w:rPr>
          <w:b/>
          <w:color w:val="364150"/>
          <w:spacing w:val="-1"/>
          <w:sz w:val="28"/>
        </w:rPr>
        <w:t>&lt;div</w:t>
      </w:r>
      <w:r>
        <w:rPr>
          <w:b/>
          <w:color w:val="364150"/>
          <w:spacing w:val="4"/>
          <w:sz w:val="28"/>
        </w:rPr>
        <w:t xml:space="preserve"> </w:t>
      </w:r>
      <w:r>
        <w:rPr>
          <w:b/>
          <w:color w:val="364150"/>
          <w:spacing w:val="-1"/>
          <w:sz w:val="28"/>
        </w:rPr>
        <w:t>class="</w:t>
      </w:r>
      <w:proofErr w:type="spellStart"/>
      <w:r>
        <w:rPr>
          <w:b/>
          <w:color w:val="364150"/>
          <w:spacing w:val="-1"/>
          <w:sz w:val="28"/>
        </w:rPr>
        <w:t>container"data-aos</w:t>
      </w:r>
      <w:proofErr w:type="spellEnd"/>
      <w:r>
        <w:rPr>
          <w:b/>
          <w:color w:val="364150"/>
          <w:spacing w:val="-1"/>
          <w:sz w:val="28"/>
        </w:rPr>
        <w:t>="fade-up"&gt;</w:t>
      </w:r>
    </w:p>
    <w:p w14:paraId="01EA552C" w14:textId="77777777" w:rsidR="00932D52" w:rsidRDefault="00000000">
      <w:pPr>
        <w:spacing w:before="57"/>
        <w:ind w:left="880"/>
        <w:rPr>
          <w:b/>
          <w:sz w:val="28"/>
        </w:rPr>
      </w:pPr>
      <w:r>
        <w:rPr>
          <w:b/>
          <w:color w:val="364150"/>
          <w:spacing w:val="-1"/>
          <w:sz w:val="28"/>
        </w:rPr>
        <w:t>&lt;div</w:t>
      </w:r>
      <w:r>
        <w:rPr>
          <w:b/>
          <w:color w:val="364150"/>
          <w:spacing w:val="-15"/>
          <w:sz w:val="28"/>
        </w:rPr>
        <w:t xml:space="preserve"> </w:t>
      </w:r>
      <w:r>
        <w:rPr>
          <w:b/>
          <w:color w:val="364150"/>
          <w:spacing w:val="-1"/>
          <w:sz w:val="28"/>
        </w:rPr>
        <w:t>class="section-title"&gt;</w:t>
      </w:r>
    </w:p>
    <w:p w14:paraId="15D22DD0" w14:textId="77777777" w:rsidR="00932D52" w:rsidRDefault="00000000">
      <w:pPr>
        <w:spacing w:before="63"/>
        <w:ind w:left="1019"/>
        <w:rPr>
          <w:b/>
          <w:sz w:val="28"/>
        </w:rPr>
      </w:pPr>
      <w:r>
        <w:rPr>
          <w:b/>
          <w:color w:val="364150"/>
          <w:spacing w:val="-1"/>
          <w:sz w:val="28"/>
        </w:rPr>
        <w:t>&lt;h2&gt;Coding</w:t>
      </w:r>
      <w:r>
        <w:rPr>
          <w:b/>
          <w:color w:val="364150"/>
          <w:spacing w:val="-12"/>
          <w:sz w:val="28"/>
        </w:rPr>
        <w:t xml:space="preserve"> </w:t>
      </w:r>
      <w:r>
        <w:rPr>
          <w:b/>
          <w:color w:val="364150"/>
          <w:spacing w:val="-1"/>
          <w:sz w:val="28"/>
        </w:rPr>
        <w:t>Profiles&lt;/h2&gt;</w:t>
      </w:r>
    </w:p>
    <w:p w14:paraId="3B343A37" w14:textId="77777777" w:rsidR="00932D52" w:rsidRDefault="00932D52">
      <w:pPr>
        <w:pStyle w:val="BodyText"/>
        <w:rPr>
          <w:b/>
          <w:sz w:val="30"/>
        </w:rPr>
      </w:pPr>
    </w:p>
    <w:p w14:paraId="5DAA1C8E" w14:textId="77777777" w:rsidR="00932D52" w:rsidRDefault="00000000">
      <w:pPr>
        <w:spacing w:before="185"/>
        <w:ind w:left="1977" w:right="1815"/>
        <w:jc w:val="center"/>
      </w:pPr>
      <w:r>
        <w:t>12</w:t>
      </w:r>
    </w:p>
    <w:p w14:paraId="621665DA" w14:textId="77777777" w:rsidR="00932D52" w:rsidRDefault="00932D52">
      <w:pPr>
        <w:jc w:val="center"/>
        <w:sectPr w:rsidR="00932D52">
          <w:footerReference w:type="default" r:id="rId19"/>
          <w:pgSz w:w="11930" w:h="16860"/>
          <w:pgMar w:top="1280" w:right="420" w:bottom="280" w:left="56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4E361D" w14:textId="77777777" w:rsidR="00932D52" w:rsidRDefault="00000000">
      <w:pPr>
        <w:spacing w:before="68"/>
        <w:ind w:left="880"/>
        <w:rPr>
          <w:b/>
          <w:sz w:val="28"/>
        </w:rPr>
      </w:pPr>
      <w:r>
        <w:rPr>
          <w:b/>
          <w:color w:val="364150"/>
          <w:sz w:val="28"/>
        </w:rPr>
        <w:lastRenderedPageBreak/>
        <w:t>&lt;/div&gt;</w:t>
      </w:r>
    </w:p>
    <w:p w14:paraId="237EA8D0" w14:textId="77777777" w:rsidR="00932D52" w:rsidRDefault="00000000">
      <w:pPr>
        <w:spacing w:before="60" w:line="242" w:lineRule="auto"/>
        <w:ind w:left="318" w:firstLine="979"/>
        <w:rPr>
          <w:b/>
          <w:sz w:val="28"/>
        </w:rPr>
      </w:pPr>
      <w:r>
        <w:rPr>
          <w:b/>
          <w:color w:val="364150"/>
          <w:spacing w:val="-1"/>
          <w:sz w:val="28"/>
        </w:rPr>
        <w:t xml:space="preserve">&lt;div class="icon"&gt;&lt;iconify-icon </w:t>
      </w:r>
      <w:r>
        <w:rPr>
          <w:b/>
          <w:color w:val="364150"/>
          <w:sz w:val="28"/>
        </w:rPr>
        <w:t>icon="</w:t>
      </w:r>
      <w:proofErr w:type="spellStart"/>
      <w:r>
        <w:rPr>
          <w:b/>
          <w:color w:val="364150"/>
          <w:sz w:val="28"/>
        </w:rPr>
        <w:t>simple-</w:t>
      </w:r>
      <w:proofErr w:type="gramStart"/>
      <w:r>
        <w:rPr>
          <w:b/>
          <w:color w:val="364150"/>
          <w:sz w:val="28"/>
        </w:rPr>
        <w:t>icons:leetcode</w:t>
      </w:r>
      <w:proofErr w:type="spellEnd"/>
      <w:proofErr w:type="gramEnd"/>
      <w:r>
        <w:rPr>
          <w:b/>
          <w:color w:val="364150"/>
          <w:sz w:val="28"/>
        </w:rPr>
        <w:t>"&gt;&lt;/iconify-</w:t>
      </w:r>
      <w:r>
        <w:rPr>
          <w:b/>
          <w:color w:val="364150"/>
          <w:spacing w:val="-67"/>
          <w:sz w:val="28"/>
        </w:rPr>
        <w:t xml:space="preserve"> </w:t>
      </w:r>
      <w:r>
        <w:rPr>
          <w:b/>
          <w:color w:val="364150"/>
          <w:sz w:val="28"/>
        </w:rPr>
        <w:t>icon&gt;&lt;/div&gt;</w:t>
      </w:r>
    </w:p>
    <w:p w14:paraId="4D1F08D5" w14:textId="77777777" w:rsidR="00932D52" w:rsidRDefault="00000000">
      <w:pPr>
        <w:spacing w:before="55"/>
        <w:ind w:left="1300"/>
        <w:rPr>
          <w:b/>
          <w:sz w:val="28"/>
        </w:rPr>
      </w:pPr>
      <w:r>
        <w:rPr>
          <w:b/>
          <w:color w:val="364150"/>
          <w:spacing w:val="-1"/>
          <w:sz w:val="28"/>
        </w:rPr>
        <w:t>&lt;h4class="title"&gt;Leet</w:t>
      </w:r>
      <w:r>
        <w:rPr>
          <w:b/>
          <w:color w:val="364150"/>
          <w:spacing w:val="-14"/>
          <w:sz w:val="28"/>
        </w:rPr>
        <w:t xml:space="preserve"> </w:t>
      </w:r>
      <w:r>
        <w:rPr>
          <w:b/>
          <w:color w:val="364150"/>
          <w:sz w:val="28"/>
        </w:rPr>
        <w:t>code&lt;/h4&gt;</w:t>
      </w:r>
    </w:p>
    <w:p w14:paraId="3AA2A1FB" w14:textId="77777777" w:rsidR="00932D52" w:rsidRDefault="00000000">
      <w:pPr>
        <w:spacing w:before="60" w:line="242" w:lineRule="auto"/>
        <w:ind w:left="318" w:right="245" w:firstLine="979"/>
        <w:rPr>
          <w:b/>
          <w:sz w:val="28"/>
        </w:rPr>
      </w:pPr>
      <w:r>
        <w:rPr>
          <w:b/>
          <w:color w:val="364150"/>
          <w:sz w:val="28"/>
        </w:rPr>
        <w:t>&lt;a</w:t>
      </w:r>
      <w:r>
        <w:rPr>
          <w:b/>
          <w:color w:val="364150"/>
          <w:spacing w:val="-12"/>
          <w:sz w:val="28"/>
        </w:rPr>
        <w:t xml:space="preserve"> </w:t>
      </w:r>
      <w:proofErr w:type="spellStart"/>
      <w:r>
        <w:rPr>
          <w:b/>
          <w:color w:val="364150"/>
          <w:sz w:val="28"/>
        </w:rPr>
        <w:t>href</w:t>
      </w:r>
      <w:proofErr w:type="spellEnd"/>
      <w:r>
        <w:rPr>
          <w:b/>
          <w:color w:val="364150"/>
          <w:sz w:val="28"/>
        </w:rPr>
        <w:t>="https://leetcode.com/profile/points"</w:t>
      </w:r>
      <w:r>
        <w:rPr>
          <w:b/>
          <w:color w:val="364150"/>
          <w:spacing w:val="-11"/>
          <w:sz w:val="28"/>
        </w:rPr>
        <w:t xml:space="preserve"> </w:t>
      </w:r>
      <w:r>
        <w:rPr>
          <w:b/>
          <w:color w:val="364150"/>
          <w:sz w:val="28"/>
        </w:rPr>
        <w:t>class="</w:t>
      </w:r>
      <w:proofErr w:type="spellStart"/>
      <w:r>
        <w:rPr>
          <w:b/>
          <w:color w:val="364150"/>
          <w:sz w:val="28"/>
        </w:rPr>
        <w:t>btn</w:t>
      </w:r>
      <w:proofErr w:type="spellEnd"/>
      <w:r>
        <w:rPr>
          <w:b/>
          <w:color w:val="364150"/>
          <w:sz w:val="28"/>
        </w:rPr>
        <w:t>-get-started</w:t>
      </w:r>
      <w:r>
        <w:rPr>
          <w:b/>
          <w:color w:val="364150"/>
          <w:spacing w:val="-15"/>
          <w:sz w:val="28"/>
        </w:rPr>
        <w:t xml:space="preserve"> </w:t>
      </w:r>
      <w:proofErr w:type="spellStart"/>
      <w:r>
        <w:rPr>
          <w:b/>
          <w:color w:val="364150"/>
          <w:sz w:val="28"/>
        </w:rPr>
        <w:t>scrollto</w:t>
      </w:r>
      <w:proofErr w:type="spellEnd"/>
      <w:r>
        <w:rPr>
          <w:b/>
          <w:color w:val="364150"/>
          <w:spacing w:val="-11"/>
          <w:sz w:val="28"/>
        </w:rPr>
        <w:t xml:space="preserve"> </w:t>
      </w:r>
      <w:r>
        <w:rPr>
          <w:b/>
          <w:color w:val="364150"/>
          <w:sz w:val="28"/>
        </w:rPr>
        <w:t>d-</w:t>
      </w:r>
      <w:r>
        <w:rPr>
          <w:b/>
          <w:color w:val="364150"/>
          <w:spacing w:val="-67"/>
          <w:sz w:val="28"/>
        </w:rPr>
        <w:t xml:space="preserve"> </w:t>
      </w:r>
      <w:r>
        <w:rPr>
          <w:b/>
          <w:color w:val="364150"/>
          <w:sz w:val="28"/>
        </w:rPr>
        <w:t>inline-flexalign-items-centerjustify-content-centeralign-self-center"&gt;</w:t>
      </w:r>
    </w:p>
    <w:p w14:paraId="0C2CE26B" w14:textId="77777777" w:rsidR="00932D52" w:rsidRDefault="00000000">
      <w:pPr>
        <w:spacing w:before="53"/>
        <w:ind w:left="318"/>
        <w:rPr>
          <w:b/>
          <w:sz w:val="28"/>
        </w:rPr>
      </w:pPr>
      <w:proofErr w:type="gramStart"/>
      <w:r>
        <w:rPr>
          <w:b/>
          <w:color w:val="364150"/>
          <w:sz w:val="28"/>
        </w:rPr>
        <w:t>&lt;!--</w:t>
      </w:r>
      <w:proofErr w:type="gramEnd"/>
      <w:r>
        <w:rPr>
          <w:b/>
          <w:color w:val="364150"/>
          <w:sz w:val="28"/>
        </w:rPr>
        <w:t>=======Footer=======--&gt;</w:t>
      </w:r>
    </w:p>
    <w:p w14:paraId="30F6DA3F" w14:textId="77777777" w:rsidR="00932D52" w:rsidRDefault="00000000">
      <w:pPr>
        <w:spacing w:before="62"/>
        <w:ind w:left="460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footerid</w:t>
      </w:r>
      <w:proofErr w:type="spellEnd"/>
      <w:r>
        <w:rPr>
          <w:b/>
          <w:color w:val="364150"/>
          <w:sz w:val="28"/>
        </w:rPr>
        <w:t>="footer"&gt;</w:t>
      </w:r>
    </w:p>
    <w:p w14:paraId="091F5F48" w14:textId="77777777" w:rsidR="00932D52" w:rsidRDefault="00000000">
      <w:pPr>
        <w:spacing w:before="60"/>
        <w:ind w:left="599"/>
        <w:rPr>
          <w:b/>
          <w:sz w:val="28"/>
        </w:rPr>
      </w:pPr>
      <w:r>
        <w:rPr>
          <w:b/>
          <w:color w:val="364150"/>
          <w:spacing w:val="-1"/>
          <w:sz w:val="28"/>
        </w:rPr>
        <w:t>&lt;div</w:t>
      </w:r>
      <w:r>
        <w:rPr>
          <w:b/>
          <w:color w:val="364150"/>
          <w:spacing w:val="-13"/>
          <w:sz w:val="28"/>
        </w:rPr>
        <w:t xml:space="preserve"> </w:t>
      </w:r>
      <w:r>
        <w:rPr>
          <w:b/>
          <w:color w:val="364150"/>
          <w:spacing w:val="-1"/>
          <w:sz w:val="28"/>
        </w:rPr>
        <w:t>class="container</w:t>
      </w:r>
      <w:r>
        <w:rPr>
          <w:b/>
          <w:color w:val="364150"/>
          <w:spacing w:val="-8"/>
          <w:sz w:val="28"/>
        </w:rPr>
        <w:t xml:space="preserve"> </w:t>
      </w:r>
      <w:proofErr w:type="spellStart"/>
      <w:r>
        <w:rPr>
          <w:b/>
          <w:color w:val="364150"/>
          <w:sz w:val="28"/>
        </w:rPr>
        <w:t>centerr</w:t>
      </w:r>
      <w:proofErr w:type="spellEnd"/>
      <w:r>
        <w:rPr>
          <w:b/>
          <w:color w:val="364150"/>
          <w:sz w:val="28"/>
        </w:rPr>
        <w:t>"&gt;</w:t>
      </w:r>
    </w:p>
    <w:p w14:paraId="13971012" w14:textId="77777777" w:rsidR="00932D52" w:rsidRDefault="00000000">
      <w:pPr>
        <w:spacing w:before="62"/>
        <w:ind w:left="741"/>
        <w:rPr>
          <w:b/>
          <w:sz w:val="28"/>
        </w:rPr>
      </w:pPr>
      <w:r>
        <w:rPr>
          <w:b/>
          <w:color w:val="364150"/>
          <w:spacing w:val="-2"/>
          <w:sz w:val="28"/>
        </w:rPr>
        <w:t>&lt;div</w:t>
      </w:r>
      <w:r>
        <w:rPr>
          <w:b/>
          <w:color w:val="364150"/>
          <w:spacing w:val="31"/>
          <w:sz w:val="28"/>
        </w:rPr>
        <w:t xml:space="preserve"> </w:t>
      </w:r>
      <w:r>
        <w:rPr>
          <w:b/>
          <w:color w:val="364150"/>
          <w:spacing w:val="-2"/>
          <w:sz w:val="28"/>
        </w:rPr>
        <w:t>class="social-linkstext-centertext-md-rightpt-3pt-md-0"&gt;</w:t>
      </w:r>
    </w:p>
    <w:p w14:paraId="25503DE2" w14:textId="77777777" w:rsidR="00932D52" w:rsidRDefault="00000000">
      <w:pPr>
        <w:spacing w:before="62"/>
        <w:ind w:left="880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ahref</w:t>
      </w:r>
      <w:proofErr w:type="spellEnd"/>
      <w:r>
        <w:rPr>
          <w:b/>
          <w:color w:val="364150"/>
          <w:sz w:val="28"/>
        </w:rPr>
        <w:t>="#"class="twitter"&gt;&lt;</w:t>
      </w:r>
      <w:proofErr w:type="spellStart"/>
      <w:r>
        <w:rPr>
          <w:b/>
          <w:color w:val="364150"/>
          <w:sz w:val="28"/>
        </w:rPr>
        <w:t>iclass</w:t>
      </w:r>
      <w:proofErr w:type="spellEnd"/>
      <w:r>
        <w:rPr>
          <w:b/>
          <w:color w:val="364150"/>
          <w:sz w:val="28"/>
        </w:rPr>
        <w:t>="</w:t>
      </w:r>
      <w:proofErr w:type="spellStart"/>
      <w:r>
        <w:rPr>
          <w:b/>
          <w:color w:val="364150"/>
          <w:sz w:val="28"/>
        </w:rPr>
        <w:t>bxbxl</w:t>
      </w:r>
      <w:proofErr w:type="spellEnd"/>
      <w:r>
        <w:rPr>
          <w:b/>
          <w:color w:val="364150"/>
          <w:sz w:val="28"/>
        </w:rPr>
        <w:t>-twitter"&gt;&lt;/</w:t>
      </w:r>
      <w:proofErr w:type="spellStart"/>
      <w:r>
        <w:rPr>
          <w:b/>
          <w:color w:val="364150"/>
          <w:sz w:val="28"/>
        </w:rPr>
        <w:t>i</w:t>
      </w:r>
      <w:proofErr w:type="spellEnd"/>
      <w:r>
        <w:rPr>
          <w:b/>
          <w:color w:val="364150"/>
          <w:sz w:val="28"/>
        </w:rPr>
        <w:t>&gt;&lt;/a&gt;</w:t>
      </w:r>
    </w:p>
    <w:p w14:paraId="1262DB8D" w14:textId="77777777" w:rsidR="00932D52" w:rsidRDefault="00000000">
      <w:pPr>
        <w:spacing w:before="60"/>
        <w:ind w:left="880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ahref</w:t>
      </w:r>
      <w:proofErr w:type="spellEnd"/>
      <w:r>
        <w:rPr>
          <w:b/>
          <w:color w:val="364150"/>
          <w:sz w:val="28"/>
        </w:rPr>
        <w:t>="#"class="</w:t>
      </w:r>
      <w:proofErr w:type="spellStart"/>
      <w:r>
        <w:rPr>
          <w:b/>
          <w:color w:val="364150"/>
          <w:sz w:val="28"/>
        </w:rPr>
        <w:t>facebook</w:t>
      </w:r>
      <w:proofErr w:type="spellEnd"/>
      <w:r>
        <w:rPr>
          <w:b/>
          <w:color w:val="364150"/>
          <w:sz w:val="28"/>
        </w:rPr>
        <w:t>"&gt;&lt;</w:t>
      </w:r>
      <w:proofErr w:type="spellStart"/>
      <w:r>
        <w:rPr>
          <w:b/>
          <w:color w:val="364150"/>
          <w:sz w:val="28"/>
        </w:rPr>
        <w:t>iclass</w:t>
      </w:r>
      <w:proofErr w:type="spellEnd"/>
      <w:r>
        <w:rPr>
          <w:b/>
          <w:color w:val="364150"/>
          <w:sz w:val="28"/>
        </w:rPr>
        <w:t>="</w:t>
      </w:r>
      <w:proofErr w:type="spellStart"/>
      <w:r>
        <w:rPr>
          <w:b/>
          <w:color w:val="364150"/>
          <w:sz w:val="28"/>
        </w:rPr>
        <w:t>bxbxl-facebook</w:t>
      </w:r>
      <w:proofErr w:type="spellEnd"/>
      <w:r>
        <w:rPr>
          <w:b/>
          <w:color w:val="364150"/>
          <w:sz w:val="28"/>
        </w:rPr>
        <w:t>"&gt;&lt;/</w:t>
      </w:r>
      <w:proofErr w:type="spellStart"/>
      <w:r>
        <w:rPr>
          <w:b/>
          <w:color w:val="364150"/>
          <w:sz w:val="28"/>
        </w:rPr>
        <w:t>i</w:t>
      </w:r>
      <w:proofErr w:type="spellEnd"/>
      <w:r>
        <w:rPr>
          <w:b/>
          <w:color w:val="364150"/>
          <w:sz w:val="28"/>
        </w:rPr>
        <w:t>&gt;&lt;/a&gt;</w:t>
      </w:r>
    </w:p>
    <w:p w14:paraId="758D5888" w14:textId="77777777" w:rsidR="00932D52" w:rsidRDefault="00000000">
      <w:pPr>
        <w:spacing w:before="62"/>
        <w:ind w:left="880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ahref</w:t>
      </w:r>
      <w:proofErr w:type="spellEnd"/>
      <w:r>
        <w:rPr>
          <w:b/>
          <w:color w:val="364150"/>
          <w:sz w:val="28"/>
        </w:rPr>
        <w:t>="#"class="</w:t>
      </w:r>
      <w:proofErr w:type="spellStart"/>
      <w:r>
        <w:rPr>
          <w:b/>
          <w:color w:val="364150"/>
          <w:sz w:val="28"/>
        </w:rPr>
        <w:t>instagram</w:t>
      </w:r>
      <w:proofErr w:type="spellEnd"/>
      <w:r>
        <w:rPr>
          <w:b/>
          <w:color w:val="364150"/>
          <w:sz w:val="28"/>
        </w:rPr>
        <w:t>"&gt;&lt;</w:t>
      </w:r>
      <w:proofErr w:type="spellStart"/>
      <w:r>
        <w:rPr>
          <w:b/>
          <w:color w:val="364150"/>
          <w:sz w:val="28"/>
        </w:rPr>
        <w:t>iclass</w:t>
      </w:r>
      <w:proofErr w:type="spellEnd"/>
      <w:r>
        <w:rPr>
          <w:b/>
          <w:color w:val="364150"/>
          <w:sz w:val="28"/>
        </w:rPr>
        <w:t>="</w:t>
      </w:r>
      <w:proofErr w:type="spellStart"/>
      <w:r>
        <w:rPr>
          <w:b/>
          <w:color w:val="364150"/>
          <w:sz w:val="28"/>
        </w:rPr>
        <w:t>bxbxl-instagram</w:t>
      </w:r>
      <w:proofErr w:type="spellEnd"/>
      <w:r>
        <w:rPr>
          <w:b/>
          <w:color w:val="364150"/>
          <w:sz w:val="28"/>
        </w:rPr>
        <w:t>"&gt;&lt;/</w:t>
      </w:r>
      <w:proofErr w:type="spellStart"/>
      <w:r>
        <w:rPr>
          <w:b/>
          <w:color w:val="364150"/>
          <w:sz w:val="28"/>
        </w:rPr>
        <w:t>i</w:t>
      </w:r>
      <w:proofErr w:type="spellEnd"/>
      <w:r>
        <w:rPr>
          <w:b/>
          <w:color w:val="364150"/>
          <w:sz w:val="28"/>
        </w:rPr>
        <w:t>&gt;&lt;/a&gt;</w:t>
      </w:r>
    </w:p>
    <w:p w14:paraId="4A8A4EF8" w14:textId="77777777" w:rsidR="00932D52" w:rsidRDefault="00000000">
      <w:pPr>
        <w:spacing w:before="59"/>
        <w:ind w:left="880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ahref</w:t>
      </w:r>
      <w:proofErr w:type="spellEnd"/>
      <w:r>
        <w:rPr>
          <w:b/>
          <w:color w:val="364150"/>
          <w:sz w:val="28"/>
        </w:rPr>
        <w:t>="#"class="google-plus"&gt;&lt;</w:t>
      </w:r>
      <w:proofErr w:type="spellStart"/>
      <w:r>
        <w:rPr>
          <w:b/>
          <w:color w:val="364150"/>
          <w:sz w:val="28"/>
        </w:rPr>
        <w:t>iclass</w:t>
      </w:r>
      <w:proofErr w:type="spellEnd"/>
      <w:r>
        <w:rPr>
          <w:b/>
          <w:color w:val="364150"/>
          <w:sz w:val="28"/>
        </w:rPr>
        <w:t>="</w:t>
      </w:r>
      <w:proofErr w:type="spellStart"/>
      <w:r>
        <w:rPr>
          <w:b/>
          <w:color w:val="364150"/>
          <w:sz w:val="28"/>
        </w:rPr>
        <w:t>bxbxl</w:t>
      </w:r>
      <w:proofErr w:type="spellEnd"/>
      <w:r>
        <w:rPr>
          <w:b/>
          <w:color w:val="364150"/>
          <w:sz w:val="28"/>
        </w:rPr>
        <w:t>-skype"&gt;&lt;/</w:t>
      </w:r>
      <w:proofErr w:type="spellStart"/>
      <w:r>
        <w:rPr>
          <w:b/>
          <w:color w:val="364150"/>
          <w:sz w:val="28"/>
        </w:rPr>
        <w:t>i</w:t>
      </w:r>
      <w:proofErr w:type="spellEnd"/>
      <w:r>
        <w:rPr>
          <w:b/>
          <w:color w:val="364150"/>
          <w:sz w:val="28"/>
        </w:rPr>
        <w:t>&gt;&lt;/a&gt;</w:t>
      </w:r>
    </w:p>
    <w:p w14:paraId="370459C9" w14:textId="77777777" w:rsidR="00932D52" w:rsidRDefault="00000000">
      <w:pPr>
        <w:spacing w:before="62"/>
        <w:ind w:left="880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ahref</w:t>
      </w:r>
      <w:proofErr w:type="spellEnd"/>
      <w:r>
        <w:rPr>
          <w:b/>
          <w:color w:val="364150"/>
          <w:sz w:val="28"/>
        </w:rPr>
        <w:t>="#"class="</w:t>
      </w:r>
      <w:proofErr w:type="spellStart"/>
      <w:r>
        <w:rPr>
          <w:b/>
          <w:color w:val="364150"/>
          <w:sz w:val="28"/>
        </w:rPr>
        <w:t>linkedin</w:t>
      </w:r>
      <w:proofErr w:type="spellEnd"/>
      <w:r>
        <w:rPr>
          <w:b/>
          <w:color w:val="364150"/>
          <w:sz w:val="28"/>
        </w:rPr>
        <w:t>"&gt;&lt;</w:t>
      </w:r>
      <w:proofErr w:type="spellStart"/>
      <w:r>
        <w:rPr>
          <w:b/>
          <w:color w:val="364150"/>
          <w:sz w:val="28"/>
        </w:rPr>
        <w:t>iclass</w:t>
      </w:r>
      <w:proofErr w:type="spellEnd"/>
      <w:r>
        <w:rPr>
          <w:b/>
          <w:color w:val="364150"/>
          <w:sz w:val="28"/>
        </w:rPr>
        <w:t>="</w:t>
      </w:r>
      <w:proofErr w:type="spellStart"/>
      <w:r>
        <w:rPr>
          <w:b/>
          <w:color w:val="364150"/>
          <w:sz w:val="28"/>
        </w:rPr>
        <w:t>bxbxl-linkedin</w:t>
      </w:r>
      <w:proofErr w:type="spellEnd"/>
      <w:r>
        <w:rPr>
          <w:b/>
          <w:color w:val="364150"/>
          <w:sz w:val="28"/>
        </w:rPr>
        <w:t>"&gt;&lt;/</w:t>
      </w:r>
      <w:proofErr w:type="spellStart"/>
      <w:r>
        <w:rPr>
          <w:b/>
          <w:color w:val="364150"/>
          <w:sz w:val="28"/>
        </w:rPr>
        <w:t>i</w:t>
      </w:r>
      <w:proofErr w:type="spellEnd"/>
      <w:r>
        <w:rPr>
          <w:b/>
          <w:color w:val="364150"/>
          <w:sz w:val="28"/>
        </w:rPr>
        <w:t>&gt;&lt;/a&gt;</w:t>
      </w:r>
    </w:p>
    <w:p w14:paraId="3CF537C1" w14:textId="77777777" w:rsidR="00932D52" w:rsidRDefault="00000000">
      <w:pPr>
        <w:spacing w:before="60"/>
        <w:ind w:left="741"/>
        <w:rPr>
          <w:b/>
          <w:sz w:val="28"/>
        </w:rPr>
      </w:pPr>
      <w:r>
        <w:rPr>
          <w:b/>
          <w:color w:val="364150"/>
          <w:sz w:val="28"/>
        </w:rPr>
        <w:t>&lt;/div&gt;</w:t>
      </w:r>
    </w:p>
    <w:p w14:paraId="2668C8BF" w14:textId="77777777" w:rsidR="00932D52" w:rsidRDefault="00000000">
      <w:pPr>
        <w:spacing w:before="62"/>
        <w:ind w:left="599"/>
        <w:rPr>
          <w:b/>
          <w:sz w:val="28"/>
        </w:rPr>
      </w:pPr>
      <w:r>
        <w:rPr>
          <w:b/>
          <w:color w:val="364150"/>
          <w:sz w:val="28"/>
        </w:rPr>
        <w:t>&lt;/div&gt;</w:t>
      </w:r>
    </w:p>
    <w:p w14:paraId="1CEA14DD" w14:textId="77777777" w:rsidR="00932D52" w:rsidRDefault="00000000">
      <w:pPr>
        <w:spacing w:before="62"/>
        <w:ind w:left="460"/>
        <w:rPr>
          <w:b/>
          <w:sz w:val="28"/>
        </w:rPr>
      </w:pPr>
      <w:r>
        <w:rPr>
          <w:b/>
          <w:color w:val="364150"/>
          <w:sz w:val="28"/>
        </w:rPr>
        <w:t>&lt;/footer&gt;</w:t>
      </w:r>
      <w:proofErr w:type="gramStart"/>
      <w:r>
        <w:rPr>
          <w:b/>
          <w:color w:val="364150"/>
          <w:sz w:val="28"/>
        </w:rPr>
        <w:t>&lt;!--</w:t>
      </w:r>
      <w:proofErr w:type="spellStart"/>
      <w:proofErr w:type="gramEnd"/>
      <w:r>
        <w:rPr>
          <w:b/>
          <w:color w:val="364150"/>
          <w:sz w:val="28"/>
        </w:rPr>
        <w:t>EndFooter</w:t>
      </w:r>
      <w:proofErr w:type="spellEnd"/>
      <w:r>
        <w:rPr>
          <w:b/>
          <w:color w:val="364150"/>
          <w:sz w:val="28"/>
        </w:rPr>
        <w:t>--</w:t>
      </w:r>
    </w:p>
    <w:p w14:paraId="5B2F3514" w14:textId="77777777" w:rsidR="00932D52" w:rsidRDefault="00000000">
      <w:pPr>
        <w:spacing w:before="60"/>
        <w:ind w:left="460"/>
        <w:rPr>
          <w:b/>
          <w:sz w:val="28"/>
        </w:rPr>
      </w:pPr>
      <w:proofErr w:type="gramStart"/>
      <w:r>
        <w:rPr>
          <w:b/>
          <w:color w:val="364150"/>
          <w:spacing w:val="-1"/>
          <w:sz w:val="28"/>
        </w:rPr>
        <w:t>&lt;!--</w:t>
      </w:r>
      <w:proofErr w:type="spellStart"/>
      <w:proofErr w:type="gramEnd"/>
      <w:r>
        <w:rPr>
          <w:b/>
          <w:color w:val="364150"/>
          <w:spacing w:val="-1"/>
          <w:sz w:val="28"/>
        </w:rPr>
        <w:t>VendorJS</w:t>
      </w:r>
      <w:proofErr w:type="spellEnd"/>
      <w:r>
        <w:rPr>
          <w:b/>
          <w:color w:val="364150"/>
          <w:spacing w:val="-16"/>
          <w:sz w:val="28"/>
        </w:rPr>
        <w:t xml:space="preserve"> </w:t>
      </w:r>
      <w:r>
        <w:rPr>
          <w:b/>
          <w:color w:val="364150"/>
          <w:sz w:val="28"/>
        </w:rPr>
        <w:t>Files--&gt;</w:t>
      </w:r>
    </w:p>
    <w:p w14:paraId="3D143574" w14:textId="77777777" w:rsidR="00932D52" w:rsidRDefault="00000000">
      <w:pPr>
        <w:spacing w:before="64"/>
        <w:ind w:left="460"/>
        <w:rPr>
          <w:b/>
          <w:sz w:val="28"/>
        </w:rPr>
      </w:pPr>
      <w:proofErr w:type="gramStart"/>
      <w:r>
        <w:rPr>
          <w:b/>
          <w:color w:val="364150"/>
          <w:spacing w:val="-1"/>
          <w:sz w:val="28"/>
        </w:rPr>
        <w:t>&lt;!--</w:t>
      </w:r>
      <w:proofErr w:type="spellStart"/>
      <w:proofErr w:type="gramEnd"/>
      <w:r>
        <w:rPr>
          <w:b/>
          <w:color w:val="364150"/>
          <w:spacing w:val="-1"/>
          <w:sz w:val="28"/>
        </w:rPr>
        <w:t>TemplateMainJS</w:t>
      </w:r>
      <w:proofErr w:type="spellEnd"/>
      <w:r>
        <w:rPr>
          <w:b/>
          <w:color w:val="364150"/>
          <w:spacing w:val="-15"/>
          <w:sz w:val="28"/>
        </w:rPr>
        <w:t xml:space="preserve"> </w:t>
      </w:r>
      <w:r>
        <w:rPr>
          <w:b/>
          <w:color w:val="364150"/>
          <w:sz w:val="28"/>
        </w:rPr>
        <w:t>File--&gt;</w:t>
      </w:r>
    </w:p>
    <w:p w14:paraId="4B538047" w14:textId="77777777" w:rsidR="00932D52" w:rsidRDefault="00000000">
      <w:pPr>
        <w:spacing w:before="60"/>
        <w:ind w:left="460"/>
        <w:rPr>
          <w:b/>
          <w:sz w:val="28"/>
        </w:rPr>
      </w:pPr>
      <w:r>
        <w:rPr>
          <w:b/>
          <w:color w:val="364150"/>
          <w:sz w:val="28"/>
        </w:rPr>
        <w:t>&lt;</w:t>
      </w:r>
      <w:proofErr w:type="spellStart"/>
      <w:r>
        <w:rPr>
          <w:b/>
          <w:color w:val="364150"/>
          <w:sz w:val="28"/>
        </w:rPr>
        <w:t>scriptsrc</w:t>
      </w:r>
      <w:proofErr w:type="spellEnd"/>
      <w:r>
        <w:rPr>
          <w:b/>
          <w:color w:val="364150"/>
          <w:sz w:val="28"/>
        </w:rPr>
        <w:t>="assets/</w:t>
      </w:r>
      <w:proofErr w:type="spellStart"/>
      <w:r>
        <w:rPr>
          <w:b/>
          <w:color w:val="364150"/>
          <w:sz w:val="28"/>
        </w:rPr>
        <w:t>js</w:t>
      </w:r>
      <w:proofErr w:type="spellEnd"/>
      <w:r>
        <w:rPr>
          <w:b/>
          <w:color w:val="364150"/>
          <w:sz w:val="28"/>
        </w:rPr>
        <w:t>/main.js"&gt;&lt;/script&gt;</w:t>
      </w:r>
    </w:p>
    <w:p w14:paraId="5D6CF52A" w14:textId="77777777" w:rsidR="00932D52" w:rsidRDefault="00000000">
      <w:pPr>
        <w:spacing w:before="62"/>
        <w:ind w:left="318" w:right="422" w:firstLine="139"/>
        <w:rPr>
          <w:b/>
          <w:sz w:val="28"/>
        </w:rPr>
      </w:pPr>
      <w:r>
        <w:rPr>
          <w:b/>
          <w:color w:val="364150"/>
          <w:spacing w:val="-3"/>
          <w:sz w:val="28"/>
        </w:rPr>
        <w:t>&lt;scriptsrc="https://ajax.googleapis.com/ajax/libs/jquery/2.1.1/jquery.min.js"&gt;&lt;/</w:t>
      </w:r>
      <w:r>
        <w:rPr>
          <w:b/>
          <w:color w:val="364150"/>
          <w:spacing w:val="-2"/>
          <w:sz w:val="28"/>
        </w:rPr>
        <w:t xml:space="preserve"> </w:t>
      </w:r>
      <w:r>
        <w:rPr>
          <w:b/>
          <w:color w:val="364150"/>
          <w:sz w:val="28"/>
        </w:rPr>
        <w:t>script&gt;</w:t>
      </w:r>
    </w:p>
    <w:p w14:paraId="38063023" w14:textId="77777777" w:rsidR="00932D52" w:rsidRDefault="00000000">
      <w:pPr>
        <w:spacing w:before="62" w:line="285" w:lineRule="auto"/>
        <w:ind w:left="599" w:right="8357" w:hanging="142"/>
        <w:rPr>
          <w:b/>
          <w:sz w:val="28"/>
        </w:rPr>
      </w:pPr>
      <w:r>
        <w:rPr>
          <w:b/>
          <w:color w:val="364150"/>
          <w:sz w:val="28"/>
        </w:rPr>
        <w:t>&lt;script&gt;</w:t>
      </w:r>
      <w:r>
        <w:rPr>
          <w:b/>
          <w:color w:val="364150"/>
          <w:spacing w:val="1"/>
          <w:sz w:val="28"/>
        </w:rPr>
        <w:t xml:space="preserve"> </w:t>
      </w:r>
      <w:proofErr w:type="spellStart"/>
      <w:proofErr w:type="gramStart"/>
      <w:r>
        <w:rPr>
          <w:b/>
          <w:color w:val="364150"/>
          <w:spacing w:val="-2"/>
          <w:sz w:val="28"/>
        </w:rPr>
        <w:t>functiontoggle</w:t>
      </w:r>
      <w:proofErr w:type="spellEnd"/>
      <w:r>
        <w:rPr>
          <w:b/>
          <w:color w:val="364150"/>
          <w:spacing w:val="-2"/>
          <w:sz w:val="28"/>
        </w:rPr>
        <w:t>(</w:t>
      </w:r>
      <w:proofErr w:type="gramEnd"/>
      <w:r>
        <w:rPr>
          <w:b/>
          <w:color w:val="364150"/>
          <w:spacing w:val="-2"/>
          <w:sz w:val="28"/>
        </w:rPr>
        <w:t>){</w:t>
      </w:r>
    </w:p>
    <w:p w14:paraId="60718D6C" w14:textId="77777777" w:rsidR="00932D52" w:rsidRDefault="00000000">
      <w:pPr>
        <w:spacing w:line="285" w:lineRule="auto"/>
        <w:ind w:left="880" w:right="4412"/>
        <w:rPr>
          <w:b/>
          <w:sz w:val="28"/>
        </w:rPr>
      </w:pPr>
      <w:proofErr w:type="spellStart"/>
      <w:r>
        <w:rPr>
          <w:b/>
          <w:color w:val="364150"/>
          <w:sz w:val="28"/>
        </w:rPr>
        <w:t>varblur</w:t>
      </w:r>
      <w:proofErr w:type="spellEnd"/>
      <w:r>
        <w:rPr>
          <w:b/>
          <w:color w:val="364150"/>
          <w:sz w:val="28"/>
        </w:rPr>
        <w:t>=</w:t>
      </w:r>
      <w:proofErr w:type="spellStart"/>
      <w:proofErr w:type="gramStart"/>
      <w:r>
        <w:rPr>
          <w:b/>
          <w:color w:val="364150"/>
          <w:sz w:val="28"/>
        </w:rPr>
        <w:t>document.getElementById</w:t>
      </w:r>
      <w:proofErr w:type="spellEnd"/>
      <w:proofErr w:type="gramEnd"/>
      <w:r>
        <w:rPr>
          <w:b/>
          <w:color w:val="364150"/>
          <w:sz w:val="28"/>
        </w:rPr>
        <w:t>('blur');</w:t>
      </w:r>
      <w:r>
        <w:rPr>
          <w:b/>
          <w:color w:val="364150"/>
          <w:spacing w:val="1"/>
          <w:sz w:val="28"/>
        </w:rPr>
        <w:t xml:space="preserve"> </w:t>
      </w:r>
      <w:proofErr w:type="spellStart"/>
      <w:r>
        <w:rPr>
          <w:b/>
          <w:color w:val="364150"/>
          <w:sz w:val="28"/>
        </w:rPr>
        <w:t>blur.classList.toggle</w:t>
      </w:r>
      <w:proofErr w:type="spellEnd"/>
      <w:r>
        <w:rPr>
          <w:b/>
          <w:color w:val="364150"/>
          <w:sz w:val="28"/>
        </w:rPr>
        <w:t>('active')</w:t>
      </w:r>
      <w:r>
        <w:rPr>
          <w:b/>
          <w:color w:val="364150"/>
          <w:spacing w:val="1"/>
          <w:sz w:val="28"/>
        </w:rPr>
        <w:t xml:space="preserve"> </w:t>
      </w:r>
      <w:proofErr w:type="spellStart"/>
      <w:r>
        <w:rPr>
          <w:b/>
          <w:color w:val="364150"/>
          <w:spacing w:val="-2"/>
          <w:sz w:val="28"/>
        </w:rPr>
        <w:t>varpopup</w:t>
      </w:r>
      <w:proofErr w:type="spellEnd"/>
      <w:r>
        <w:rPr>
          <w:b/>
          <w:color w:val="364150"/>
          <w:spacing w:val="-2"/>
          <w:sz w:val="28"/>
        </w:rPr>
        <w:t>=</w:t>
      </w:r>
      <w:proofErr w:type="spellStart"/>
      <w:r>
        <w:rPr>
          <w:b/>
          <w:color w:val="364150"/>
          <w:spacing w:val="-2"/>
          <w:sz w:val="28"/>
        </w:rPr>
        <w:t>document.getElementById</w:t>
      </w:r>
      <w:proofErr w:type="spellEnd"/>
      <w:r>
        <w:rPr>
          <w:b/>
          <w:color w:val="364150"/>
          <w:spacing w:val="-2"/>
          <w:sz w:val="28"/>
        </w:rPr>
        <w:t>('popup');</w:t>
      </w:r>
      <w:r>
        <w:rPr>
          <w:b/>
          <w:color w:val="364150"/>
          <w:spacing w:val="-67"/>
          <w:sz w:val="28"/>
        </w:rPr>
        <w:t xml:space="preserve"> </w:t>
      </w:r>
      <w:proofErr w:type="spellStart"/>
      <w:r>
        <w:rPr>
          <w:b/>
          <w:color w:val="364150"/>
          <w:sz w:val="28"/>
        </w:rPr>
        <w:t>popup.classList.toggle</w:t>
      </w:r>
      <w:proofErr w:type="spellEnd"/>
      <w:r>
        <w:rPr>
          <w:b/>
          <w:color w:val="364150"/>
          <w:sz w:val="28"/>
        </w:rPr>
        <w:t>('active')</w:t>
      </w:r>
    </w:p>
    <w:p w14:paraId="7F4B58D9" w14:textId="77777777" w:rsidR="00932D52" w:rsidRDefault="00000000">
      <w:pPr>
        <w:spacing w:line="306" w:lineRule="exact"/>
        <w:ind w:left="599"/>
        <w:rPr>
          <w:b/>
          <w:sz w:val="28"/>
        </w:rPr>
      </w:pPr>
      <w:r>
        <w:rPr>
          <w:b/>
          <w:color w:val="364150"/>
          <w:sz w:val="28"/>
        </w:rPr>
        <w:t>}</w:t>
      </w:r>
    </w:p>
    <w:p w14:paraId="089C7D43" w14:textId="77777777" w:rsidR="00932D52" w:rsidRDefault="00000000">
      <w:pPr>
        <w:spacing w:before="69"/>
        <w:ind w:left="318"/>
        <w:rPr>
          <w:b/>
          <w:sz w:val="28"/>
        </w:rPr>
      </w:pPr>
      <w:r>
        <w:rPr>
          <w:b/>
          <w:color w:val="364150"/>
          <w:sz w:val="28"/>
        </w:rPr>
        <w:t>&lt;/script&gt;</w:t>
      </w:r>
    </w:p>
    <w:p w14:paraId="767E33B3" w14:textId="77777777" w:rsidR="00932D52" w:rsidRDefault="00932D52">
      <w:pPr>
        <w:pStyle w:val="BodyText"/>
        <w:rPr>
          <w:b/>
          <w:sz w:val="30"/>
        </w:rPr>
      </w:pPr>
    </w:p>
    <w:p w14:paraId="62925B5A" w14:textId="77777777" w:rsidR="00932D52" w:rsidRDefault="00932D52">
      <w:pPr>
        <w:pStyle w:val="BodyText"/>
        <w:rPr>
          <w:b/>
          <w:sz w:val="42"/>
        </w:rPr>
      </w:pPr>
    </w:p>
    <w:p w14:paraId="23C77951" w14:textId="77777777" w:rsidR="00932D52" w:rsidRDefault="00000000">
      <w:pPr>
        <w:ind w:left="318"/>
        <w:rPr>
          <w:b/>
          <w:sz w:val="28"/>
        </w:rPr>
      </w:pPr>
      <w:r>
        <w:rPr>
          <w:b/>
          <w:color w:val="364150"/>
          <w:sz w:val="28"/>
        </w:rPr>
        <w:t>&lt;/body&gt;</w:t>
      </w:r>
    </w:p>
    <w:p w14:paraId="3685E84D" w14:textId="77777777" w:rsidR="00932D52" w:rsidRDefault="00932D52">
      <w:pPr>
        <w:pStyle w:val="BodyText"/>
        <w:spacing w:before="6"/>
        <w:rPr>
          <w:b/>
          <w:sz w:val="38"/>
        </w:rPr>
      </w:pPr>
    </w:p>
    <w:p w14:paraId="4A2D9D93" w14:textId="77777777" w:rsidR="00932D52" w:rsidRDefault="00000000">
      <w:pPr>
        <w:spacing w:before="1"/>
        <w:ind w:left="318"/>
        <w:rPr>
          <w:b/>
          <w:sz w:val="28"/>
        </w:rPr>
      </w:pPr>
      <w:r>
        <w:rPr>
          <w:b/>
          <w:color w:val="364150"/>
          <w:sz w:val="28"/>
        </w:rPr>
        <w:t>&lt;/html&gt;</w:t>
      </w:r>
    </w:p>
    <w:p w14:paraId="5302F4CE" w14:textId="77777777" w:rsidR="00932D52" w:rsidRDefault="00932D52">
      <w:pPr>
        <w:pStyle w:val="BodyText"/>
        <w:rPr>
          <w:b/>
          <w:sz w:val="20"/>
        </w:rPr>
      </w:pPr>
    </w:p>
    <w:p w14:paraId="33766BF6" w14:textId="77777777" w:rsidR="00932D52" w:rsidRDefault="00932D52">
      <w:pPr>
        <w:pStyle w:val="BodyText"/>
        <w:rPr>
          <w:b/>
          <w:sz w:val="20"/>
        </w:rPr>
      </w:pPr>
    </w:p>
    <w:p w14:paraId="61189023" w14:textId="77777777" w:rsidR="00932D52" w:rsidRDefault="00932D52">
      <w:pPr>
        <w:pStyle w:val="BodyText"/>
        <w:rPr>
          <w:b/>
          <w:sz w:val="20"/>
        </w:rPr>
      </w:pPr>
    </w:p>
    <w:p w14:paraId="065E6B68" w14:textId="77777777" w:rsidR="00932D52" w:rsidRDefault="00932D52">
      <w:pPr>
        <w:pStyle w:val="BodyText"/>
        <w:rPr>
          <w:b/>
          <w:sz w:val="20"/>
        </w:rPr>
      </w:pPr>
    </w:p>
    <w:p w14:paraId="6F4B1C57" w14:textId="77777777" w:rsidR="00932D52" w:rsidRDefault="00932D52">
      <w:pPr>
        <w:pStyle w:val="BodyText"/>
        <w:spacing w:before="4"/>
        <w:rPr>
          <w:b/>
          <w:sz w:val="24"/>
        </w:rPr>
      </w:pPr>
    </w:p>
    <w:p w14:paraId="2F8B3236" w14:textId="77777777" w:rsidR="00932D52" w:rsidRDefault="00000000">
      <w:pPr>
        <w:spacing w:before="91"/>
        <w:ind w:left="1977" w:right="1815"/>
        <w:jc w:val="center"/>
      </w:pPr>
      <w:r>
        <w:t>13</w:t>
      </w:r>
    </w:p>
    <w:p w14:paraId="0A121E28" w14:textId="77777777" w:rsidR="00932D52" w:rsidRDefault="00932D52">
      <w:pPr>
        <w:jc w:val="center"/>
        <w:sectPr w:rsidR="00932D52">
          <w:footerReference w:type="default" r:id="rId20"/>
          <w:pgSz w:w="11930" w:h="16860"/>
          <w:pgMar w:top="1280" w:right="420" w:bottom="280" w:left="56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1BA484" w14:textId="77777777" w:rsidR="00932D52" w:rsidRDefault="00000000">
      <w:pPr>
        <w:pStyle w:val="Heading1"/>
        <w:spacing w:before="68"/>
        <w:ind w:left="2018"/>
      </w:pPr>
      <w:r>
        <w:rPr>
          <w:color w:val="364150"/>
        </w:rPr>
        <w:lastRenderedPageBreak/>
        <w:t>WEBAPPLICATIONDESIGNING</w:t>
      </w:r>
    </w:p>
    <w:p w14:paraId="638360CD" w14:textId="77777777" w:rsidR="00932D52" w:rsidRDefault="00932D52">
      <w:pPr>
        <w:pStyle w:val="BodyText"/>
        <w:spacing w:before="11"/>
        <w:rPr>
          <w:b/>
          <w:sz w:val="43"/>
        </w:rPr>
      </w:pPr>
    </w:p>
    <w:p w14:paraId="42257443" w14:textId="77777777" w:rsidR="00932D52" w:rsidRDefault="00000000">
      <w:pPr>
        <w:pStyle w:val="BodyText"/>
        <w:ind w:left="318" w:right="669"/>
        <w:jc w:val="both"/>
      </w:pPr>
      <w:r>
        <w:rPr>
          <w:color w:val="364150"/>
        </w:rPr>
        <w:t xml:space="preserve">I have done the web Application called my portfolio. It helps in presenting my skills in </w:t>
      </w:r>
      <w:proofErr w:type="gramStart"/>
      <w:r>
        <w:rPr>
          <w:color w:val="364150"/>
        </w:rPr>
        <w:t>a</w:t>
      </w:r>
      <w:r>
        <w:rPr>
          <w:color w:val="364150"/>
          <w:spacing w:val="-67"/>
        </w:rPr>
        <w:t xml:space="preserve"> </w:t>
      </w:r>
      <w:r>
        <w:rPr>
          <w:color w:val="364150"/>
        </w:rPr>
        <w:t>more better</w:t>
      </w:r>
      <w:proofErr w:type="gramEnd"/>
      <w:r>
        <w:rPr>
          <w:color w:val="364150"/>
        </w:rPr>
        <w:t xml:space="preserve"> way and is helpful in showcasing my best skills. It also grabs the attention of</w:t>
      </w:r>
      <w:r>
        <w:rPr>
          <w:color w:val="364150"/>
          <w:spacing w:val="-68"/>
        </w:rPr>
        <w:t xml:space="preserve"> </w:t>
      </w:r>
      <w:r>
        <w:rPr>
          <w:color w:val="364150"/>
        </w:rPr>
        <w:t>the</w:t>
      </w:r>
      <w:r>
        <w:rPr>
          <w:color w:val="364150"/>
          <w:spacing w:val="-4"/>
        </w:rPr>
        <w:t xml:space="preserve"> </w:t>
      </w:r>
      <w:r>
        <w:rPr>
          <w:color w:val="364150"/>
        </w:rPr>
        <w:t>HR.</w:t>
      </w:r>
      <w:r>
        <w:rPr>
          <w:color w:val="364150"/>
          <w:spacing w:val="-2"/>
        </w:rPr>
        <w:t xml:space="preserve"> </w:t>
      </w:r>
      <w:r>
        <w:rPr>
          <w:color w:val="364150"/>
        </w:rPr>
        <w:t>It is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used in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best</w:t>
      </w:r>
      <w:r>
        <w:rPr>
          <w:color w:val="364150"/>
          <w:spacing w:val="-4"/>
        </w:rPr>
        <w:t xml:space="preserve"> </w:t>
      </w:r>
      <w:r>
        <w:rPr>
          <w:color w:val="364150"/>
        </w:rPr>
        <w:t>way</w:t>
      </w:r>
      <w:r>
        <w:rPr>
          <w:color w:val="364150"/>
          <w:spacing w:val="1"/>
        </w:rPr>
        <w:t xml:space="preserve"> </w:t>
      </w:r>
      <w:r>
        <w:rPr>
          <w:color w:val="364150"/>
        </w:rPr>
        <w:t>Possible</w:t>
      </w:r>
      <w:r>
        <w:rPr>
          <w:color w:val="364150"/>
          <w:spacing w:val="-1"/>
        </w:rPr>
        <w:t xml:space="preserve"> </w:t>
      </w:r>
      <w:r>
        <w:rPr>
          <w:color w:val="364150"/>
        </w:rPr>
        <w:t>for</w:t>
      </w:r>
      <w:r>
        <w:rPr>
          <w:color w:val="364150"/>
          <w:spacing w:val="-3"/>
        </w:rPr>
        <w:t xml:space="preserve"> </w:t>
      </w:r>
      <w:r>
        <w:rPr>
          <w:color w:val="364150"/>
        </w:rPr>
        <w:t>showcasing the</w:t>
      </w:r>
      <w:r>
        <w:rPr>
          <w:color w:val="364150"/>
          <w:spacing w:val="-3"/>
        </w:rPr>
        <w:t xml:space="preserve"> </w:t>
      </w:r>
      <w:r>
        <w:rPr>
          <w:color w:val="364150"/>
        </w:rPr>
        <w:t>skills.</w:t>
      </w:r>
    </w:p>
    <w:p w14:paraId="31E9F560" w14:textId="77777777" w:rsidR="00932D52" w:rsidRDefault="00932D52">
      <w:pPr>
        <w:pStyle w:val="BodyText"/>
        <w:rPr>
          <w:sz w:val="30"/>
        </w:rPr>
      </w:pPr>
    </w:p>
    <w:p w14:paraId="77771ED7" w14:textId="77777777" w:rsidR="00932D52" w:rsidRDefault="00000000">
      <w:pPr>
        <w:pStyle w:val="Heading3"/>
        <w:spacing w:before="205"/>
        <w:ind w:left="318"/>
      </w:pPr>
      <w:r>
        <w:rPr>
          <w:color w:val="364150"/>
        </w:rPr>
        <w:t>PHOTOSFORWEBAPPLICATION</w:t>
      </w:r>
    </w:p>
    <w:p w14:paraId="2FE71C70" w14:textId="77777777" w:rsidR="00932D52" w:rsidRDefault="00932D52">
      <w:pPr>
        <w:pStyle w:val="BodyText"/>
        <w:rPr>
          <w:b/>
          <w:sz w:val="34"/>
        </w:rPr>
      </w:pPr>
    </w:p>
    <w:p w14:paraId="503AB1C1" w14:textId="77777777" w:rsidR="00932D52" w:rsidRDefault="00932D52">
      <w:pPr>
        <w:pStyle w:val="BodyText"/>
        <w:rPr>
          <w:b/>
          <w:sz w:val="34"/>
        </w:rPr>
      </w:pPr>
    </w:p>
    <w:p w14:paraId="76C2145F" w14:textId="77777777" w:rsidR="00932D52" w:rsidRDefault="00932D52">
      <w:pPr>
        <w:pStyle w:val="BodyText"/>
        <w:rPr>
          <w:b/>
          <w:sz w:val="34"/>
        </w:rPr>
      </w:pPr>
    </w:p>
    <w:p w14:paraId="0E9489DC" w14:textId="77777777" w:rsidR="00932D52" w:rsidRDefault="00932D52">
      <w:pPr>
        <w:pStyle w:val="BodyText"/>
        <w:rPr>
          <w:b/>
          <w:sz w:val="34"/>
        </w:rPr>
      </w:pPr>
    </w:p>
    <w:p w14:paraId="73796E72" w14:textId="77777777" w:rsidR="00932D52" w:rsidRDefault="00932D52">
      <w:pPr>
        <w:pStyle w:val="BodyText"/>
        <w:rPr>
          <w:b/>
        </w:rPr>
      </w:pPr>
    </w:p>
    <w:p w14:paraId="148F0E18" w14:textId="77777777" w:rsidR="00932D52" w:rsidRDefault="00000000">
      <w:pPr>
        <w:ind w:left="1977" w:right="1815"/>
        <w:jc w:val="center"/>
      </w:pPr>
      <w:r>
        <w:t>14</w:t>
      </w:r>
    </w:p>
    <w:p w14:paraId="4F1C59CD" w14:textId="77777777" w:rsidR="00932D52" w:rsidRDefault="00932D52">
      <w:pPr>
        <w:jc w:val="center"/>
        <w:sectPr w:rsidR="00932D52">
          <w:footerReference w:type="default" r:id="rId21"/>
          <w:pgSz w:w="11930" w:h="16860"/>
          <w:pgMar w:top="1280" w:right="420" w:bottom="280" w:left="56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ADF853" w14:textId="77777777" w:rsidR="00932D52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6192" behindDoc="0" locked="0" layoutInCell="1" allowOverlap="1" wp14:anchorId="4DC4008D" wp14:editId="7355EE19">
            <wp:simplePos x="0" y="0"/>
            <wp:positionH relativeFrom="page">
              <wp:posOffset>558800</wp:posOffset>
            </wp:positionH>
            <wp:positionV relativeFrom="page">
              <wp:posOffset>1198880</wp:posOffset>
            </wp:positionV>
            <wp:extent cx="6261735" cy="3419475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1988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429C1CDC" wp14:editId="7A0BED6C">
            <wp:simplePos x="0" y="0"/>
            <wp:positionH relativeFrom="page">
              <wp:posOffset>558800</wp:posOffset>
            </wp:positionH>
            <wp:positionV relativeFrom="page">
              <wp:posOffset>4968240</wp:posOffset>
            </wp:positionV>
            <wp:extent cx="6595745" cy="2627630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2627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C3C60" w14:textId="77777777" w:rsidR="00932D52" w:rsidRDefault="00932D52">
      <w:pPr>
        <w:rPr>
          <w:sz w:val="17"/>
        </w:rPr>
        <w:sectPr w:rsidR="00932D52">
          <w:footerReference w:type="default" r:id="rId24"/>
          <w:pgSz w:w="11930" w:h="16860"/>
          <w:pgMar w:top="1600" w:right="420" w:bottom="580" w:left="560" w:header="0" w:footer="39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5"/>
          <w:cols w:space="720"/>
        </w:sectPr>
      </w:pPr>
    </w:p>
    <w:p w14:paraId="64451FDD" w14:textId="77777777" w:rsidR="00932D52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36A04FB5" wp14:editId="3F1E95D1">
            <wp:simplePos x="0" y="0"/>
            <wp:positionH relativeFrom="page">
              <wp:posOffset>558800</wp:posOffset>
            </wp:positionH>
            <wp:positionV relativeFrom="page">
              <wp:posOffset>1526540</wp:posOffset>
            </wp:positionV>
            <wp:extent cx="6679565" cy="2801620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9819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3663C35" wp14:editId="54208974">
            <wp:simplePos x="0" y="0"/>
            <wp:positionH relativeFrom="page">
              <wp:posOffset>558800</wp:posOffset>
            </wp:positionH>
            <wp:positionV relativeFrom="page">
              <wp:posOffset>4689475</wp:posOffset>
            </wp:positionV>
            <wp:extent cx="6606540" cy="2820670"/>
            <wp:effectExtent l="0" t="0" r="0" b="0"/>
            <wp:wrapNone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628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45E31" w14:textId="77777777" w:rsidR="00932D52" w:rsidRDefault="00932D52">
      <w:pPr>
        <w:rPr>
          <w:sz w:val="17"/>
        </w:rPr>
        <w:sectPr w:rsidR="00932D52">
          <w:pgSz w:w="11930" w:h="16860"/>
          <w:pgMar w:top="1600" w:right="420" w:bottom="580" w:left="560" w:header="0" w:footer="39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FE4FC6" w14:textId="77777777" w:rsidR="00932D52" w:rsidRDefault="00000000">
      <w:pPr>
        <w:pStyle w:val="Heading1"/>
        <w:spacing w:before="68"/>
        <w:ind w:left="1156"/>
      </w:pPr>
      <w:r>
        <w:rPr>
          <w:color w:val="364150"/>
        </w:rPr>
        <w:lastRenderedPageBreak/>
        <w:t>CONCLUSION</w:t>
      </w:r>
    </w:p>
    <w:p w14:paraId="78472DD3" w14:textId="77777777" w:rsidR="00932D52" w:rsidRDefault="00932D52">
      <w:pPr>
        <w:pStyle w:val="BodyText"/>
        <w:spacing w:before="6"/>
        <w:rPr>
          <w:b/>
          <w:sz w:val="39"/>
        </w:rPr>
      </w:pPr>
    </w:p>
    <w:p w14:paraId="5DB6021E" w14:textId="77777777" w:rsidR="00932D52" w:rsidRDefault="00000000">
      <w:pPr>
        <w:pStyle w:val="BodyText"/>
        <w:spacing w:before="1" w:line="261" w:lineRule="auto"/>
        <w:ind w:left="880"/>
      </w:pPr>
      <w:r>
        <w:t>Concluding an internship can be a significant milestone in one's professional</w:t>
      </w:r>
      <w:r>
        <w:rPr>
          <w:spacing w:val="1"/>
        </w:rPr>
        <w:t xml:space="preserve"> </w:t>
      </w:r>
      <w:proofErr w:type="spellStart"/>
      <w:proofErr w:type="gramStart"/>
      <w:r>
        <w:t>development.Here's</w:t>
      </w:r>
      <w:proofErr w:type="spellEnd"/>
      <w:proofErr w:type="gramEnd"/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conclusion</w:t>
      </w:r>
      <w:r>
        <w:rPr>
          <w:spacing w:val="-6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internship:</w:t>
      </w:r>
    </w:p>
    <w:p w14:paraId="2A7C2C84" w14:textId="77777777" w:rsidR="00932D52" w:rsidRDefault="00932D52">
      <w:pPr>
        <w:pStyle w:val="BodyText"/>
        <w:rPr>
          <w:sz w:val="29"/>
        </w:rPr>
      </w:pPr>
    </w:p>
    <w:p w14:paraId="78C481D7" w14:textId="77777777" w:rsidR="00932D52" w:rsidRDefault="00000000">
      <w:pPr>
        <w:pStyle w:val="ListParagraph"/>
        <w:numPr>
          <w:ilvl w:val="1"/>
          <w:numId w:val="10"/>
        </w:numPr>
        <w:tabs>
          <w:tab w:val="left" w:pos="2203"/>
        </w:tabs>
        <w:spacing w:before="1" w:line="259" w:lineRule="auto"/>
        <w:ind w:left="2781" w:right="1006" w:hanging="1143"/>
        <w:rPr>
          <w:sz w:val="28"/>
        </w:rPr>
      </w:pPr>
      <w:r>
        <w:rPr>
          <w:b/>
          <w:sz w:val="28"/>
        </w:rPr>
        <w:t>Learning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Growth: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internship</w:t>
      </w:r>
      <w:r>
        <w:rPr>
          <w:spacing w:val="1"/>
          <w:sz w:val="28"/>
        </w:rPr>
        <w:t xml:space="preserve"> </w:t>
      </w:r>
      <w:r>
        <w:rPr>
          <w:sz w:val="28"/>
        </w:rPr>
        <w:t>provided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valuable</w:t>
      </w:r>
      <w:r>
        <w:rPr>
          <w:spacing w:val="-67"/>
          <w:sz w:val="28"/>
        </w:rPr>
        <w:t xml:space="preserve"> </w:t>
      </w:r>
      <w:r>
        <w:rPr>
          <w:sz w:val="28"/>
        </w:rPr>
        <w:t>opportunity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learn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grow</w:t>
      </w:r>
      <w:r>
        <w:rPr>
          <w:spacing w:val="1"/>
          <w:sz w:val="28"/>
        </w:rPr>
        <w:t xml:space="preserve"> </w:t>
      </w: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>personally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professionally. Through hands-on experience, I gained practical</w:t>
      </w:r>
      <w:r>
        <w:rPr>
          <w:spacing w:val="-67"/>
          <w:sz w:val="28"/>
        </w:rPr>
        <w:t xml:space="preserve"> </w:t>
      </w:r>
      <w:r>
        <w:rPr>
          <w:sz w:val="28"/>
        </w:rPr>
        <w:t>skills,</w:t>
      </w:r>
      <w:r>
        <w:rPr>
          <w:spacing w:val="1"/>
          <w:sz w:val="28"/>
        </w:rPr>
        <w:t xml:space="preserve"> </w:t>
      </w:r>
      <w:r>
        <w:rPr>
          <w:sz w:val="28"/>
        </w:rPr>
        <w:t>expanded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knowledge,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developed</w:t>
      </w:r>
      <w:r>
        <w:rPr>
          <w:spacing w:val="1"/>
          <w:sz w:val="28"/>
        </w:rPr>
        <w:t xml:space="preserve"> </w:t>
      </w:r>
      <w:r>
        <w:rPr>
          <w:sz w:val="28"/>
        </w:rPr>
        <w:t>deeper</w:t>
      </w:r>
      <w:r>
        <w:rPr>
          <w:spacing w:val="1"/>
          <w:sz w:val="28"/>
        </w:rPr>
        <w:t xml:space="preserve"> </w:t>
      </w:r>
      <w:r>
        <w:rPr>
          <w:sz w:val="28"/>
        </w:rPr>
        <w:t>understanding of my</w:t>
      </w:r>
      <w:r>
        <w:rPr>
          <w:spacing w:val="-2"/>
          <w:sz w:val="28"/>
        </w:rPr>
        <w:t xml:space="preserve"> </w:t>
      </w:r>
      <w:r>
        <w:rPr>
          <w:sz w:val="28"/>
        </w:rPr>
        <w:t>chosen field.</w:t>
      </w:r>
    </w:p>
    <w:p w14:paraId="25B616A9" w14:textId="77777777" w:rsidR="00932D52" w:rsidRDefault="00000000">
      <w:pPr>
        <w:pStyle w:val="ListParagraph"/>
        <w:numPr>
          <w:ilvl w:val="0"/>
          <w:numId w:val="11"/>
        </w:numPr>
        <w:tabs>
          <w:tab w:val="left" w:pos="2780"/>
        </w:tabs>
        <w:spacing w:line="259" w:lineRule="auto"/>
        <w:ind w:right="1005" w:hanging="363"/>
        <w:rPr>
          <w:sz w:val="28"/>
        </w:rPr>
      </w:pPr>
      <w:r>
        <w:rPr>
          <w:b/>
          <w:sz w:val="28"/>
        </w:rPr>
        <w:t xml:space="preserve">Real-World Application: </w:t>
      </w:r>
      <w:r>
        <w:rPr>
          <w:sz w:val="28"/>
        </w:rPr>
        <w:t>The internship allowed me to apply</w:t>
      </w:r>
      <w:r>
        <w:rPr>
          <w:spacing w:val="1"/>
          <w:sz w:val="28"/>
        </w:rPr>
        <w:t xml:space="preserve"> </w:t>
      </w:r>
      <w:r>
        <w:rPr>
          <w:sz w:val="28"/>
        </w:rPr>
        <w:t>classroom knowledge to real-world scenarios, bridging the gap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1"/>
          <w:sz w:val="28"/>
        </w:rPr>
        <w:t xml:space="preserve"> </w:t>
      </w:r>
      <w:r>
        <w:rPr>
          <w:sz w:val="28"/>
        </w:rPr>
        <w:t>theory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practice.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encountered</w:t>
      </w:r>
      <w:r>
        <w:rPr>
          <w:spacing w:val="1"/>
          <w:sz w:val="28"/>
        </w:rPr>
        <w:t xml:space="preserve"> </w:t>
      </w:r>
      <w:r>
        <w:rPr>
          <w:sz w:val="28"/>
        </w:rPr>
        <w:t>challenges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problem-solving opportunities that helped me develop a more</w:t>
      </w:r>
      <w:r>
        <w:rPr>
          <w:spacing w:val="1"/>
          <w:sz w:val="28"/>
        </w:rPr>
        <w:t xml:space="preserve"> </w:t>
      </w:r>
      <w:r>
        <w:rPr>
          <w:sz w:val="28"/>
        </w:rPr>
        <w:t>practical</w:t>
      </w:r>
      <w:r>
        <w:rPr>
          <w:spacing w:val="-3"/>
          <w:sz w:val="28"/>
        </w:rPr>
        <w:t xml:space="preserve"> </w:t>
      </w:r>
      <w:r>
        <w:rPr>
          <w:sz w:val="28"/>
        </w:rPr>
        <w:t>perspective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industry.</w:t>
      </w:r>
    </w:p>
    <w:p w14:paraId="5590071E" w14:textId="77777777" w:rsidR="00932D52" w:rsidRDefault="00000000">
      <w:pPr>
        <w:pStyle w:val="ListParagraph"/>
        <w:numPr>
          <w:ilvl w:val="0"/>
          <w:numId w:val="11"/>
        </w:numPr>
        <w:tabs>
          <w:tab w:val="left" w:pos="2780"/>
        </w:tabs>
        <w:spacing w:line="259" w:lineRule="auto"/>
        <w:ind w:right="1008" w:hanging="363"/>
        <w:rPr>
          <w:sz w:val="28"/>
        </w:rPr>
      </w:pPr>
      <w:r>
        <w:rPr>
          <w:b/>
          <w:sz w:val="28"/>
        </w:rPr>
        <w:t xml:space="preserve">Skill Development: </w:t>
      </w:r>
      <w:r>
        <w:rPr>
          <w:sz w:val="28"/>
        </w:rPr>
        <w:t>Over the course of the internship, I had the</w:t>
      </w:r>
      <w:r>
        <w:rPr>
          <w:spacing w:val="-67"/>
          <w:sz w:val="28"/>
        </w:rPr>
        <w:t xml:space="preserve"> </w:t>
      </w:r>
      <w:r>
        <w:rPr>
          <w:sz w:val="28"/>
        </w:rPr>
        <w:t>chance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develop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refine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range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skills,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technical skills specific to the field, as well as soft skills like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communication,</w:t>
      </w:r>
      <w:r>
        <w:rPr>
          <w:spacing w:val="-3"/>
          <w:sz w:val="28"/>
        </w:rPr>
        <w:t xml:space="preserve"> </w:t>
      </w:r>
      <w:r>
        <w:rPr>
          <w:sz w:val="28"/>
        </w:rPr>
        <w:t>teamwork,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2"/>
          <w:sz w:val="28"/>
        </w:rPr>
        <w:t xml:space="preserve"> </w:t>
      </w:r>
      <w:r>
        <w:rPr>
          <w:sz w:val="28"/>
        </w:rPr>
        <w:t>management.</w:t>
      </w:r>
    </w:p>
    <w:p w14:paraId="116DECCF" w14:textId="77777777" w:rsidR="00932D52" w:rsidRDefault="00000000">
      <w:pPr>
        <w:pStyle w:val="ListParagraph"/>
        <w:numPr>
          <w:ilvl w:val="0"/>
          <w:numId w:val="11"/>
        </w:numPr>
        <w:tabs>
          <w:tab w:val="left" w:pos="2780"/>
        </w:tabs>
        <w:spacing w:line="259" w:lineRule="auto"/>
        <w:ind w:right="1002" w:hanging="363"/>
        <w:rPr>
          <w:sz w:val="28"/>
        </w:rPr>
      </w:pPr>
      <w:r>
        <w:rPr>
          <w:b/>
          <w:spacing w:val="-1"/>
          <w:sz w:val="28"/>
        </w:rPr>
        <w:t>Professional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Network:</w:t>
      </w:r>
      <w:r>
        <w:rPr>
          <w:b/>
          <w:spacing w:val="-15"/>
          <w:sz w:val="28"/>
        </w:rPr>
        <w:t xml:space="preserve"> </w:t>
      </w:r>
      <w:r>
        <w:rPr>
          <w:spacing w:val="-1"/>
          <w:sz w:val="28"/>
        </w:rPr>
        <w:t>I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had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privilege</w:t>
      </w:r>
      <w:r>
        <w:rPr>
          <w:spacing w:val="-18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working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along</w:t>
      </w:r>
      <w:r>
        <w:rPr>
          <w:spacing w:val="-17"/>
          <w:sz w:val="28"/>
        </w:rPr>
        <w:t xml:space="preserve"> </w:t>
      </w:r>
      <w:r>
        <w:rPr>
          <w:sz w:val="28"/>
        </w:rPr>
        <w:t>side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experienced professionals in the industry, which allowed me to</w:t>
      </w:r>
      <w:r>
        <w:rPr>
          <w:spacing w:val="1"/>
          <w:sz w:val="28"/>
        </w:rPr>
        <w:t xml:space="preserve"> </w:t>
      </w:r>
      <w:r>
        <w:rPr>
          <w:sz w:val="28"/>
        </w:rPr>
        <w:t>build a valuable network of contacts. These connections can be</w:t>
      </w:r>
      <w:r>
        <w:rPr>
          <w:spacing w:val="1"/>
          <w:sz w:val="28"/>
        </w:rPr>
        <w:t xml:space="preserve"> </w:t>
      </w:r>
      <w:r>
        <w:rPr>
          <w:sz w:val="28"/>
        </w:rPr>
        <w:t>instrumental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future</w:t>
      </w:r>
      <w:r>
        <w:rPr>
          <w:spacing w:val="-6"/>
          <w:sz w:val="28"/>
        </w:rPr>
        <w:t xml:space="preserve"> </w:t>
      </w:r>
      <w:r>
        <w:rPr>
          <w:sz w:val="28"/>
        </w:rPr>
        <w:t>career</w:t>
      </w:r>
      <w:r>
        <w:rPr>
          <w:spacing w:val="-3"/>
          <w:sz w:val="28"/>
        </w:rPr>
        <w:t xml:space="preserve"> </w:t>
      </w:r>
      <w:r>
        <w:rPr>
          <w:sz w:val="28"/>
        </w:rPr>
        <w:t>opportunities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collaborations.</w:t>
      </w:r>
    </w:p>
    <w:p w14:paraId="41226BAF" w14:textId="77777777" w:rsidR="00932D52" w:rsidRDefault="00000000">
      <w:pPr>
        <w:pStyle w:val="ListParagraph"/>
        <w:numPr>
          <w:ilvl w:val="0"/>
          <w:numId w:val="11"/>
        </w:numPr>
        <w:tabs>
          <w:tab w:val="left" w:pos="2780"/>
        </w:tabs>
        <w:spacing w:line="259" w:lineRule="auto"/>
        <w:ind w:right="997" w:hanging="363"/>
        <w:rPr>
          <w:sz w:val="28"/>
        </w:rPr>
      </w:pPr>
      <w:r>
        <w:rPr>
          <w:b/>
          <w:spacing w:val="-1"/>
          <w:sz w:val="28"/>
        </w:rPr>
        <w:t>Mentorship</w:t>
      </w:r>
      <w:r>
        <w:rPr>
          <w:b/>
          <w:spacing w:val="-24"/>
          <w:sz w:val="28"/>
        </w:rPr>
        <w:t xml:space="preserve"> </w:t>
      </w:r>
      <w:r>
        <w:rPr>
          <w:b/>
          <w:spacing w:val="-1"/>
          <w:sz w:val="28"/>
        </w:rPr>
        <w:t>and</w:t>
      </w:r>
      <w:r>
        <w:rPr>
          <w:b/>
          <w:spacing w:val="-24"/>
          <w:sz w:val="28"/>
        </w:rPr>
        <w:t xml:space="preserve"> </w:t>
      </w:r>
      <w:r>
        <w:rPr>
          <w:b/>
          <w:spacing w:val="-1"/>
          <w:sz w:val="28"/>
        </w:rPr>
        <w:t>Guidance:</w:t>
      </w:r>
      <w:r>
        <w:rPr>
          <w:b/>
          <w:spacing w:val="-21"/>
          <w:sz w:val="28"/>
        </w:rPr>
        <w:t xml:space="preserve"> </w:t>
      </w:r>
      <w:r>
        <w:rPr>
          <w:sz w:val="28"/>
        </w:rPr>
        <w:t>I</w:t>
      </w:r>
      <w:r>
        <w:rPr>
          <w:spacing w:val="-26"/>
          <w:sz w:val="28"/>
        </w:rPr>
        <w:t xml:space="preserve"> </w:t>
      </w:r>
      <w:r>
        <w:rPr>
          <w:sz w:val="28"/>
        </w:rPr>
        <w:t>benefited</w:t>
      </w:r>
      <w:r>
        <w:rPr>
          <w:spacing w:val="-21"/>
          <w:sz w:val="28"/>
        </w:rPr>
        <w:t xml:space="preserve"> </w:t>
      </w:r>
      <w:r>
        <w:rPr>
          <w:sz w:val="28"/>
        </w:rPr>
        <w:t>from</w:t>
      </w:r>
      <w:r>
        <w:rPr>
          <w:spacing w:val="-24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mentorship</w:t>
      </w:r>
      <w:r>
        <w:rPr>
          <w:spacing w:val="-21"/>
          <w:sz w:val="28"/>
        </w:rPr>
        <w:t xml:space="preserve"> </w:t>
      </w:r>
      <w:r>
        <w:rPr>
          <w:sz w:val="28"/>
        </w:rPr>
        <w:t>and</w:t>
      </w:r>
      <w:r>
        <w:rPr>
          <w:spacing w:val="-68"/>
          <w:sz w:val="28"/>
        </w:rPr>
        <w:t xml:space="preserve"> </w:t>
      </w:r>
      <w:r>
        <w:rPr>
          <w:sz w:val="28"/>
        </w:rPr>
        <w:t>guidance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seasoned</w:t>
      </w:r>
      <w:r>
        <w:rPr>
          <w:spacing w:val="1"/>
          <w:sz w:val="28"/>
        </w:rPr>
        <w:t xml:space="preserve"> </w:t>
      </w:r>
      <w:r>
        <w:rPr>
          <w:sz w:val="28"/>
        </w:rPr>
        <w:t>professionals</w:t>
      </w:r>
      <w:r>
        <w:rPr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provided</w:t>
      </w:r>
      <w:r>
        <w:rPr>
          <w:spacing w:val="1"/>
          <w:sz w:val="28"/>
        </w:rPr>
        <w:t xml:space="preserve"> </w:t>
      </w:r>
      <w:r>
        <w:rPr>
          <w:sz w:val="28"/>
        </w:rPr>
        <w:t>feedback,</w:t>
      </w:r>
      <w:r>
        <w:rPr>
          <w:spacing w:val="-67"/>
          <w:sz w:val="28"/>
        </w:rPr>
        <w:t xml:space="preserve"> </w:t>
      </w:r>
      <w:r>
        <w:rPr>
          <w:sz w:val="28"/>
        </w:rPr>
        <w:t>shared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expertise,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offered</w:t>
      </w:r>
      <w:r>
        <w:rPr>
          <w:spacing w:val="1"/>
          <w:sz w:val="28"/>
        </w:rPr>
        <w:t xml:space="preserve"> </w:t>
      </w:r>
      <w:r>
        <w:rPr>
          <w:sz w:val="28"/>
        </w:rPr>
        <w:t>valuable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sights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guidance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3"/>
          <w:sz w:val="28"/>
        </w:rPr>
        <w:t xml:space="preserve"> </w:t>
      </w:r>
      <w:r>
        <w:rPr>
          <w:sz w:val="28"/>
        </w:rPr>
        <w:t>instrumental</w:t>
      </w:r>
      <w:r>
        <w:rPr>
          <w:spacing w:val="-4"/>
          <w:sz w:val="28"/>
        </w:rPr>
        <w:t xml:space="preserve"> </w:t>
      </w:r>
      <w:r>
        <w:rPr>
          <w:sz w:val="28"/>
        </w:rPr>
        <w:t>in my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development.</w:t>
      </w:r>
    </w:p>
    <w:p w14:paraId="6089F209" w14:textId="77777777" w:rsidR="00932D52" w:rsidRDefault="00000000">
      <w:pPr>
        <w:pStyle w:val="ListParagraph"/>
        <w:numPr>
          <w:ilvl w:val="0"/>
          <w:numId w:val="11"/>
        </w:numPr>
        <w:tabs>
          <w:tab w:val="left" w:pos="2780"/>
        </w:tabs>
        <w:spacing w:line="259" w:lineRule="auto"/>
        <w:ind w:right="1008" w:hanging="363"/>
        <w:rPr>
          <w:sz w:val="28"/>
        </w:rPr>
      </w:pPr>
      <w:r>
        <w:rPr>
          <w:b/>
          <w:sz w:val="28"/>
        </w:rPr>
        <w:t>Contributions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Projects: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out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internship,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actively contributed to meaningful projects, making at </w:t>
      </w:r>
      <w:proofErr w:type="spellStart"/>
      <w:r>
        <w:rPr>
          <w:sz w:val="28"/>
        </w:rPr>
        <w:t>angible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impact on the organization. These contributions not only added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my portfolio</w:t>
      </w:r>
      <w:r>
        <w:rPr>
          <w:spacing w:val="-1"/>
          <w:sz w:val="28"/>
        </w:rPr>
        <w:t xml:space="preserve"> </w:t>
      </w:r>
      <w:r>
        <w:rPr>
          <w:sz w:val="28"/>
        </w:rPr>
        <w:t>but also</w:t>
      </w:r>
      <w:r>
        <w:rPr>
          <w:spacing w:val="-5"/>
          <w:sz w:val="28"/>
        </w:rPr>
        <w:t xml:space="preserve"> </w:t>
      </w:r>
      <w:r>
        <w:rPr>
          <w:sz w:val="28"/>
        </w:rPr>
        <w:t>gave</w:t>
      </w:r>
      <w:r>
        <w:rPr>
          <w:spacing w:val="-1"/>
          <w:sz w:val="28"/>
        </w:rPr>
        <w:t xml:space="preserve"> </w:t>
      </w:r>
      <w:r>
        <w:rPr>
          <w:sz w:val="28"/>
        </w:rPr>
        <w:t>me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sense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accomplishment.</w:t>
      </w:r>
    </w:p>
    <w:p w14:paraId="27173ED4" w14:textId="77777777" w:rsidR="00932D52" w:rsidRDefault="00000000">
      <w:pPr>
        <w:pStyle w:val="ListParagraph"/>
        <w:numPr>
          <w:ilvl w:val="0"/>
          <w:numId w:val="11"/>
        </w:numPr>
        <w:tabs>
          <w:tab w:val="left" w:pos="2780"/>
        </w:tabs>
        <w:spacing w:line="259" w:lineRule="auto"/>
        <w:ind w:right="1011" w:hanging="363"/>
        <w:rPr>
          <w:sz w:val="28"/>
        </w:rPr>
      </w:pPr>
      <w:r>
        <w:rPr>
          <w:b/>
          <w:sz w:val="28"/>
        </w:rPr>
        <w:t>Adaptability: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internship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</w:t>
      </w:r>
      <w:r>
        <w:rPr>
          <w:spacing w:val="1"/>
          <w:sz w:val="28"/>
        </w:rPr>
        <w:t xml:space="preserve"> </w:t>
      </w:r>
      <w:r>
        <w:rPr>
          <w:sz w:val="28"/>
        </w:rPr>
        <w:t>often</w:t>
      </w:r>
      <w:r>
        <w:rPr>
          <w:spacing w:val="1"/>
          <w:sz w:val="28"/>
        </w:rPr>
        <w:t xml:space="preserve"> </w:t>
      </w:r>
      <w:r>
        <w:rPr>
          <w:sz w:val="28"/>
        </w:rPr>
        <w:t>presented</w:t>
      </w:r>
      <w:r>
        <w:rPr>
          <w:spacing w:val="1"/>
          <w:sz w:val="28"/>
        </w:rPr>
        <w:t xml:space="preserve"> </w:t>
      </w:r>
      <w:r>
        <w:rPr>
          <w:sz w:val="28"/>
        </w:rPr>
        <w:t>dynamic challenges and changes, forcing me to adapt and think</w:t>
      </w:r>
      <w:r>
        <w:rPr>
          <w:spacing w:val="-67"/>
          <w:sz w:val="28"/>
        </w:rPr>
        <w:t xml:space="preserve"> </w:t>
      </w:r>
      <w:r>
        <w:rPr>
          <w:sz w:val="28"/>
        </w:rPr>
        <w:t>on my feet. This adaptability is a crucial skill that will serve me</w:t>
      </w:r>
      <w:r>
        <w:rPr>
          <w:spacing w:val="-67"/>
          <w:sz w:val="28"/>
        </w:rPr>
        <w:t xml:space="preserve"> </w:t>
      </w:r>
      <w:r>
        <w:rPr>
          <w:sz w:val="28"/>
        </w:rPr>
        <w:t>well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future endeavors.</w:t>
      </w:r>
    </w:p>
    <w:p w14:paraId="41D212A6" w14:textId="77777777" w:rsidR="00932D52" w:rsidRDefault="00000000">
      <w:pPr>
        <w:pStyle w:val="ListParagraph"/>
        <w:numPr>
          <w:ilvl w:val="0"/>
          <w:numId w:val="11"/>
        </w:numPr>
        <w:tabs>
          <w:tab w:val="left" w:pos="2780"/>
        </w:tabs>
        <w:spacing w:line="259" w:lineRule="auto"/>
        <w:ind w:right="1019" w:hanging="363"/>
        <w:rPr>
          <w:sz w:val="28"/>
        </w:rPr>
      </w:pPr>
      <w:r>
        <w:rPr>
          <w:b/>
          <w:sz w:val="28"/>
        </w:rPr>
        <w:t xml:space="preserve">Self-Reflection: </w:t>
      </w:r>
      <w:r>
        <w:rPr>
          <w:sz w:val="28"/>
        </w:rPr>
        <w:t>The internship allowed me to reflect on my</w:t>
      </w:r>
      <w:r>
        <w:rPr>
          <w:spacing w:val="1"/>
          <w:sz w:val="28"/>
        </w:rPr>
        <w:t xml:space="preserve"> </w:t>
      </w:r>
      <w:r>
        <w:rPr>
          <w:sz w:val="28"/>
        </w:rPr>
        <w:t>career goals, interests, and strengths. It helped me gain clarity</w:t>
      </w:r>
      <w:r>
        <w:rPr>
          <w:spacing w:val="1"/>
          <w:sz w:val="28"/>
        </w:rPr>
        <w:t xml:space="preserve"> </w:t>
      </w:r>
      <w:r>
        <w:rPr>
          <w:sz w:val="28"/>
        </w:rPr>
        <w:t>about my professional path and the direction I want to take in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career.</w:t>
      </w:r>
    </w:p>
    <w:p w14:paraId="332236A8" w14:textId="77777777" w:rsidR="00932D52" w:rsidRDefault="00932D52">
      <w:pPr>
        <w:spacing w:line="259" w:lineRule="auto"/>
        <w:jc w:val="both"/>
        <w:rPr>
          <w:sz w:val="28"/>
        </w:rPr>
        <w:sectPr w:rsidR="00932D52">
          <w:footerReference w:type="default" r:id="rId27"/>
          <w:pgSz w:w="11930" w:h="16860"/>
          <w:pgMar w:top="1340" w:right="420" w:bottom="280" w:left="56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97A864" w14:textId="77777777" w:rsidR="00932D52" w:rsidRDefault="00000000">
      <w:pPr>
        <w:pStyle w:val="ListParagraph"/>
        <w:numPr>
          <w:ilvl w:val="0"/>
          <w:numId w:val="11"/>
        </w:numPr>
        <w:tabs>
          <w:tab w:val="left" w:pos="2780"/>
        </w:tabs>
        <w:spacing w:before="69" w:line="259" w:lineRule="auto"/>
        <w:ind w:right="1010" w:hanging="363"/>
        <w:rPr>
          <w:sz w:val="28"/>
        </w:rPr>
      </w:pPr>
      <w:r>
        <w:rPr>
          <w:b/>
          <w:sz w:val="28"/>
        </w:rPr>
        <w:lastRenderedPageBreak/>
        <w:t>Resume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Enhancement: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Completing</w:t>
      </w:r>
      <w:r>
        <w:rPr>
          <w:spacing w:val="-10"/>
          <w:sz w:val="28"/>
        </w:rPr>
        <w:t xml:space="preserve"> </w:t>
      </w:r>
      <w:r>
        <w:rPr>
          <w:sz w:val="28"/>
        </w:rPr>
        <w:t>this</w:t>
      </w:r>
      <w:r>
        <w:rPr>
          <w:spacing w:val="-10"/>
          <w:sz w:val="28"/>
        </w:rPr>
        <w:t xml:space="preserve"> </w:t>
      </w:r>
      <w:r>
        <w:rPr>
          <w:sz w:val="28"/>
        </w:rPr>
        <w:t>internship</w:t>
      </w:r>
      <w:r>
        <w:rPr>
          <w:spacing w:val="-10"/>
          <w:sz w:val="28"/>
        </w:rPr>
        <w:t xml:space="preserve"> </w:t>
      </w:r>
      <w:r>
        <w:rPr>
          <w:sz w:val="28"/>
        </w:rPr>
        <w:t>has</w:t>
      </w:r>
      <w:r>
        <w:rPr>
          <w:spacing w:val="-10"/>
          <w:sz w:val="28"/>
        </w:rPr>
        <w:t xml:space="preserve"> </w:t>
      </w:r>
      <w:r>
        <w:rPr>
          <w:sz w:val="28"/>
        </w:rPr>
        <w:t>added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valuable</w:t>
      </w:r>
      <w:r>
        <w:rPr>
          <w:spacing w:val="-4"/>
          <w:sz w:val="28"/>
        </w:rPr>
        <w:t xml:space="preserve"> </w:t>
      </w:r>
      <w:r>
        <w:rPr>
          <w:sz w:val="28"/>
        </w:rPr>
        <w:t>entry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my</w:t>
      </w:r>
      <w:r>
        <w:rPr>
          <w:spacing w:val="-10"/>
          <w:sz w:val="28"/>
        </w:rPr>
        <w:t xml:space="preserve"> </w:t>
      </w:r>
      <w:r>
        <w:rPr>
          <w:sz w:val="28"/>
        </w:rPr>
        <w:t>resume,</w:t>
      </w:r>
      <w:r>
        <w:rPr>
          <w:spacing w:val="-14"/>
          <w:sz w:val="28"/>
        </w:rPr>
        <w:t xml:space="preserve"> </w:t>
      </w:r>
      <w:r>
        <w:rPr>
          <w:sz w:val="28"/>
        </w:rPr>
        <w:t>demonstrating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future</w:t>
      </w:r>
      <w:r>
        <w:rPr>
          <w:spacing w:val="-12"/>
          <w:sz w:val="28"/>
        </w:rPr>
        <w:t xml:space="preserve"> </w:t>
      </w:r>
      <w:r>
        <w:rPr>
          <w:sz w:val="28"/>
        </w:rPr>
        <w:t>employers</w:t>
      </w:r>
      <w:r>
        <w:rPr>
          <w:spacing w:val="-67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commitment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continuous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professional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development.</w:t>
      </w:r>
    </w:p>
    <w:p w14:paraId="4F23EA9B" w14:textId="77777777" w:rsidR="00932D52" w:rsidRDefault="00000000">
      <w:pPr>
        <w:pStyle w:val="ListParagraph"/>
        <w:numPr>
          <w:ilvl w:val="0"/>
          <w:numId w:val="11"/>
        </w:numPr>
        <w:tabs>
          <w:tab w:val="left" w:pos="2780"/>
        </w:tabs>
        <w:spacing w:line="259" w:lineRule="auto"/>
        <w:ind w:right="1002" w:hanging="363"/>
        <w:rPr>
          <w:sz w:val="28"/>
        </w:rPr>
      </w:pPr>
      <w:r>
        <w:rPr>
          <w:b/>
          <w:sz w:val="28"/>
        </w:rPr>
        <w:t xml:space="preserve">Gratitude: </w:t>
      </w:r>
      <w:r>
        <w:rPr>
          <w:sz w:val="28"/>
        </w:rPr>
        <w:t>I am grateful for the opportunity to be part of the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trust</w:t>
      </w:r>
      <w:r>
        <w:rPr>
          <w:spacing w:val="-11"/>
          <w:sz w:val="28"/>
        </w:rPr>
        <w:t xml:space="preserve"> </w:t>
      </w:r>
      <w:r>
        <w:rPr>
          <w:sz w:val="28"/>
        </w:rPr>
        <w:t>placed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me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z w:val="28"/>
        </w:rPr>
        <w:t>an</w:t>
      </w:r>
      <w:r>
        <w:rPr>
          <w:spacing w:val="-11"/>
          <w:sz w:val="28"/>
        </w:rPr>
        <w:t xml:space="preserve"> </w:t>
      </w:r>
      <w:r>
        <w:rPr>
          <w:sz w:val="28"/>
        </w:rPr>
        <w:t>intern.</w:t>
      </w:r>
      <w:r>
        <w:rPr>
          <w:spacing w:val="-12"/>
          <w:sz w:val="28"/>
        </w:rPr>
        <w:t xml:space="preserve"> </w:t>
      </w:r>
      <w:r>
        <w:rPr>
          <w:sz w:val="28"/>
        </w:rPr>
        <w:t>I</w:t>
      </w:r>
      <w:r>
        <w:rPr>
          <w:spacing w:val="-12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68"/>
          <w:sz w:val="28"/>
        </w:rPr>
        <w:t xml:space="preserve"> </w:t>
      </w:r>
      <w:r>
        <w:rPr>
          <w:sz w:val="28"/>
        </w:rPr>
        <w:t>express my appreciation to the entire team for their support and</w:t>
      </w:r>
      <w:r>
        <w:rPr>
          <w:spacing w:val="-67"/>
          <w:sz w:val="28"/>
        </w:rPr>
        <w:t xml:space="preserve"> </w:t>
      </w:r>
      <w:r>
        <w:rPr>
          <w:sz w:val="28"/>
        </w:rPr>
        <w:t>mentor</w:t>
      </w:r>
      <w:r>
        <w:rPr>
          <w:spacing w:val="-1"/>
          <w:sz w:val="28"/>
        </w:rPr>
        <w:t xml:space="preserve"> </w:t>
      </w:r>
      <w:r>
        <w:rPr>
          <w:sz w:val="28"/>
        </w:rPr>
        <w:t>ship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period.</w:t>
      </w:r>
    </w:p>
    <w:p w14:paraId="2FEC13D3" w14:textId="77777777" w:rsidR="00932D52" w:rsidRDefault="00932D52">
      <w:pPr>
        <w:pStyle w:val="BodyText"/>
        <w:rPr>
          <w:sz w:val="20"/>
        </w:rPr>
      </w:pPr>
    </w:p>
    <w:p w14:paraId="0EC1657D" w14:textId="77777777" w:rsidR="00932D52" w:rsidRDefault="00932D52">
      <w:pPr>
        <w:pStyle w:val="BodyText"/>
        <w:rPr>
          <w:sz w:val="20"/>
        </w:rPr>
      </w:pPr>
    </w:p>
    <w:p w14:paraId="2C5F2C1A" w14:textId="77777777" w:rsidR="00932D52" w:rsidRDefault="00932D52">
      <w:pPr>
        <w:pStyle w:val="BodyText"/>
        <w:rPr>
          <w:sz w:val="20"/>
        </w:rPr>
      </w:pPr>
    </w:p>
    <w:p w14:paraId="5A2BA40E" w14:textId="77777777" w:rsidR="00932D52" w:rsidRDefault="00932D52">
      <w:pPr>
        <w:pStyle w:val="BodyText"/>
        <w:rPr>
          <w:sz w:val="20"/>
        </w:rPr>
      </w:pPr>
    </w:p>
    <w:p w14:paraId="57419948" w14:textId="77777777" w:rsidR="00932D52" w:rsidRDefault="00932D52">
      <w:pPr>
        <w:pStyle w:val="BodyText"/>
        <w:rPr>
          <w:sz w:val="20"/>
        </w:rPr>
      </w:pPr>
    </w:p>
    <w:p w14:paraId="0AA24417" w14:textId="77777777" w:rsidR="00932D52" w:rsidRDefault="00932D52">
      <w:pPr>
        <w:pStyle w:val="BodyText"/>
        <w:rPr>
          <w:sz w:val="20"/>
        </w:rPr>
      </w:pPr>
    </w:p>
    <w:p w14:paraId="0E1ACD2C" w14:textId="77777777" w:rsidR="00932D52" w:rsidRDefault="00932D52">
      <w:pPr>
        <w:pStyle w:val="BodyText"/>
        <w:rPr>
          <w:sz w:val="20"/>
        </w:rPr>
      </w:pPr>
    </w:p>
    <w:p w14:paraId="353DC7E8" w14:textId="77777777" w:rsidR="00932D52" w:rsidRDefault="00932D52">
      <w:pPr>
        <w:pStyle w:val="BodyText"/>
        <w:rPr>
          <w:sz w:val="20"/>
        </w:rPr>
      </w:pPr>
    </w:p>
    <w:p w14:paraId="1E2AEE98" w14:textId="77777777" w:rsidR="00932D52" w:rsidRDefault="00932D52">
      <w:pPr>
        <w:pStyle w:val="BodyText"/>
        <w:rPr>
          <w:sz w:val="20"/>
        </w:rPr>
      </w:pPr>
    </w:p>
    <w:p w14:paraId="700FF27D" w14:textId="77777777" w:rsidR="00932D52" w:rsidRDefault="00932D52">
      <w:pPr>
        <w:pStyle w:val="BodyText"/>
        <w:spacing w:before="1"/>
        <w:rPr>
          <w:sz w:val="26"/>
        </w:rPr>
      </w:pPr>
    </w:p>
    <w:p w14:paraId="2ED6AB3C" w14:textId="77777777" w:rsidR="00932D52" w:rsidRDefault="00000000">
      <w:pPr>
        <w:spacing w:before="91"/>
        <w:ind w:left="220"/>
      </w:pPr>
      <w:r>
        <w:t>17</w:t>
      </w:r>
    </w:p>
    <w:sectPr w:rsidR="00932D52">
      <w:footerReference w:type="default" r:id="rId28"/>
      <w:pgSz w:w="11930" w:h="16860"/>
      <w:pgMar w:top="1260" w:right="420" w:bottom="280" w:left="56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5C8E5" w14:textId="77777777" w:rsidR="001F645A" w:rsidRDefault="001F645A">
      <w:r>
        <w:separator/>
      </w:r>
    </w:p>
  </w:endnote>
  <w:endnote w:type="continuationSeparator" w:id="0">
    <w:p w14:paraId="3CADF314" w14:textId="77777777" w:rsidR="001F645A" w:rsidRDefault="001F6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1DB61" w14:textId="77777777" w:rsidR="00932D52" w:rsidRDefault="00000000">
    <w:pPr>
      <w:pStyle w:val="BodyText"/>
      <w:spacing w:line="14" w:lineRule="auto"/>
      <w:rPr>
        <w:sz w:val="20"/>
      </w:rPr>
    </w:pPr>
    <w:r>
      <w:pict w14:anchorId="68BEE8E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5.25pt;margin-top:795.45pt;width:21.5pt;height:12pt;z-index:-251659776;mso-position-horizontal-relative:page;mso-position-vertical-relative:page;mso-width-relative:page;mso-height-relative:page" filled="f" stroked="f">
          <v:textbox inset="0,0,0,0">
            <w:txbxContent>
              <w:p w14:paraId="25BDC754" w14:textId="77777777" w:rsidR="00932D52" w:rsidRDefault="0000000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XIV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EDE4" w14:textId="77777777" w:rsidR="00932D52" w:rsidRDefault="00932D52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47D0" w14:textId="77777777" w:rsidR="00932D52" w:rsidRDefault="00000000">
    <w:pPr>
      <w:pStyle w:val="BodyText"/>
      <w:spacing w:line="14" w:lineRule="auto"/>
      <w:rPr>
        <w:sz w:val="11"/>
      </w:rPr>
    </w:pPr>
    <w:r>
      <w:pict w14:anchorId="7EF92E0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1pt;margin-top:806.1pt;width:14.65pt;height:12pt;z-index:-251658752;mso-position-horizontal-relative:page;mso-position-vertical-relative:page;mso-width-relative:page;mso-height-relative:page" filled="f" stroked="f">
          <v:textbox inset="0,0,0,0">
            <w:txbxContent>
              <w:p w14:paraId="707A0883" w14:textId="77777777" w:rsidR="00932D52" w:rsidRDefault="0000000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9DFA1" w14:textId="77777777" w:rsidR="00932D52" w:rsidRDefault="00932D52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310FC" w14:textId="77777777" w:rsidR="00932D52" w:rsidRDefault="00932D52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D0BB" w14:textId="77777777" w:rsidR="00932D52" w:rsidRDefault="00932D52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33F7A" w14:textId="77777777" w:rsidR="00932D52" w:rsidRDefault="00932D52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1326" w14:textId="77777777" w:rsidR="00932D52" w:rsidRDefault="00932D52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DC912" w14:textId="77777777" w:rsidR="00932D52" w:rsidRDefault="00000000">
    <w:pPr>
      <w:pStyle w:val="BodyText"/>
      <w:spacing w:line="14" w:lineRule="auto"/>
      <w:rPr>
        <w:sz w:val="20"/>
      </w:rPr>
    </w:pPr>
    <w:r>
      <w:pict w14:anchorId="386762B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6.8pt;margin-top:808pt;width:16.6pt;height:14.25pt;z-index:-251657728;mso-position-horizontal-relative:page;mso-position-vertical-relative:page;mso-width-relative:page;mso-height-relative:page" filled="f" stroked="f">
          <v:textbox inset="0,0,0,0">
            <w:txbxContent>
              <w:p w14:paraId="2D7044D2" w14:textId="77777777" w:rsidR="00932D52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8A45C" w14:textId="77777777" w:rsidR="00932D52" w:rsidRDefault="00932D5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8068E" w14:textId="77777777" w:rsidR="001F645A" w:rsidRDefault="001F645A">
      <w:r>
        <w:separator/>
      </w:r>
    </w:p>
  </w:footnote>
  <w:footnote w:type="continuationSeparator" w:id="0">
    <w:p w14:paraId="610106B3" w14:textId="77777777" w:rsidR="001F645A" w:rsidRDefault="001F6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"/>
      <w:lvlJc w:val="left"/>
      <w:pPr>
        <w:ind w:left="27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41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22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4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numFmt w:val="bullet"/>
      <w:lvlText w:val=""/>
      <w:lvlJc w:val="left"/>
      <w:pPr>
        <w:ind w:left="938" w:hanging="358"/>
      </w:pPr>
      <w:rPr>
        <w:rFonts w:hint="default"/>
        <w:w w:val="100"/>
        <w:lang w:val="en-US" w:eastAsia="en-US" w:bidi="ar-SA"/>
      </w:rPr>
    </w:lvl>
    <w:lvl w:ilvl="1">
      <w:numFmt w:val="bullet"/>
      <w:lvlText w:val=""/>
      <w:lvlJc w:val="left"/>
      <w:pPr>
        <w:ind w:left="27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6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1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9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7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6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numFmt w:val="bullet"/>
      <w:lvlText w:val=""/>
      <w:lvlJc w:val="left"/>
      <w:pPr>
        <w:ind w:left="128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199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318" w:hanging="27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>
      <w:numFmt w:val="bullet"/>
      <w:lvlText w:val=""/>
      <w:lvlJc w:val="left"/>
      <w:pPr>
        <w:ind w:left="199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266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880" w:hanging="29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5B654F3"/>
    <w:multiLevelType w:val="multilevel"/>
    <w:tmpl w:val="25B654F3"/>
    <w:lvl w:ilvl="0">
      <w:numFmt w:val="bullet"/>
      <w:lvlText w:val="-"/>
      <w:lvlJc w:val="left"/>
      <w:pPr>
        <w:ind w:left="359" w:hanging="125"/>
      </w:pPr>
      <w:rPr>
        <w:rFonts w:hint="default"/>
        <w:w w:val="100"/>
        <w:lang w:val="en-US" w:eastAsia="en-US" w:bidi="ar-SA"/>
      </w:rPr>
    </w:lvl>
    <w:lvl w:ilvl="1">
      <w:numFmt w:val="bullet"/>
      <w:lvlText w:val=""/>
      <w:lvlJc w:val="left"/>
      <w:pPr>
        <w:ind w:left="1941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2781" w:hanging="361"/>
      </w:pPr>
      <w:rPr>
        <w:rFonts w:ascii="Wingdings" w:eastAsia="Wingdings" w:hAnsi="Wingdings" w:cs="Wingdings" w:hint="default"/>
        <w:color w:val="36415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8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BAC24A5"/>
    <w:multiLevelType w:val="singleLevel"/>
    <w:tmpl w:val="5BAC24A5"/>
    <w:lvl w:ilvl="0">
      <w:start w:val="18"/>
      <w:numFmt w:val="upperLetter"/>
      <w:suff w:val="space"/>
      <w:lvlText w:val="%1."/>
      <w:lvlJc w:val="left"/>
    </w:lvl>
  </w:abstractNum>
  <w:abstractNum w:abstractNumId="10" w15:restartNumberingAfterBreak="0">
    <w:nsid w:val="72183CF9"/>
    <w:multiLevelType w:val="multilevel"/>
    <w:tmpl w:val="72183CF9"/>
    <w:lvl w:ilvl="0">
      <w:numFmt w:val="bullet"/>
      <w:lvlText w:val="•"/>
      <w:lvlJc w:val="left"/>
      <w:pPr>
        <w:ind w:left="275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346" w:hanging="13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2" w:hanging="1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8" w:hanging="1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1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0" w:hanging="1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6" w:hanging="1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2" w:hanging="1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8" w:hanging="132"/>
      </w:pPr>
      <w:rPr>
        <w:rFonts w:hint="default"/>
        <w:lang w:val="en-US" w:eastAsia="en-US" w:bidi="ar-SA"/>
      </w:rPr>
    </w:lvl>
  </w:abstractNum>
  <w:num w:numId="1" w16cid:durableId="610480135">
    <w:abstractNumId w:val="9"/>
  </w:num>
  <w:num w:numId="2" w16cid:durableId="838815874">
    <w:abstractNumId w:val="4"/>
  </w:num>
  <w:num w:numId="3" w16cid:durableId="1473717529">
    <w:abstractNumId w:val="3"/>
  </w:num>
  <w:num w:numId="4" w16cid:durableId="493758866">
    <w:abstractNumId w:val="8"/>
  </w:num>
  <w:num w:numId="5" w16cid:durableId="643318969">
    <w:abstractNumId w:val="2"/>
  </w:num>
  <w:num w:numId="6" w16cid:durableId="937562308">
    <w:abstractNumId w:val="1"/>
  </w:num>
  <w:num w:numId="7" w16cid:durableId="1896890653">
    <w:abstractNumId w:val="6"/>
  </w:num>
  <w:num w:numId="8" w16cid:durableId="1669671900">
    <w:abstractNumId w:val="7"/>
  </w:num>
  <w:num w:numId="9" w16cid:durableId="54935161">
    <w:abstractNumId w:val="10"/>
  </w:num>
  <w:num w:numId="10" w16cid:durableId="914970795">
    <w:abstractNumId w:val="5"/>
  </w:num>
  <w:num w:numId="11" w16cid:durableId="195004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2D52"/>
    <w:rsid w:val="001F645A"/>
    <w:rsid w:val="00495769"/>
    <w:rsid w:val="005826C3"/>
    <w:rsid w:val="00932D52"/>
    <w:rsid w:val="00947B50"/>
    <w:rsid w:val="00F075B2"/>
    <w:rsid w:val="5ABA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2E37BCFE"/>
  <w15:docId w15:val="{0C5631C0-89C1-4619-9697-A9021C2C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70"/>
      <w:ind w:left="2104" w:right="181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58"/>
      <w:ind w:left="220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1"/>
    <w:qFormat/>
    <w:pPr>
      <w:ind w:left="88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220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1"/>
      <w:ind w:left="2121"/>
    </w:pPr>
    <w:rPr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996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31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oter" Target="footer4.xml"/><Relationship Id="rId26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3.xml"/><Relationship Id="rId25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yperlink" Target="http://www.example.com/" TargetMode="External"/><Relationship Id="rId23" Type="http://schemas.openxmlformats.org/officeDocument/2006/relationships/image" Target="media/image7.jpeg"/><Relationship Id="rId28" Type="http://schemas.openxmlformats.org/officeDocument/2006/relationships/footer" Target="footer10.xml"/><Relationship Id="rId10" Type="http://schemas.openxmlformats.org/officeDocument/2006/relationships/image" Target="media/image2.jpe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6.jpeg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46</Pages>
  <Words>6934</Words>
  <Characters>39528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devi (1)</vt:lpstr>
    </vt:vector>
  </TitlesOfParts>
  <Company/>
  <LinksUpToDate>false</LinksUpToDate>
  <CharactersWithSpaces>46370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devi (1)</dc:title>
  <dc:creator>CHAKRADHAR</dc:creator>
  <cp:lastModifiedBy>19A91A04G3</cp:lastModifiedBy>
  <cp:revision>3</cp:revision>
  <dcterms:created xsi:type="dcterms:W3CDTF">2023-12-08T12:22:00Z</dcterms:created>
  <dcterms:modified xsi:type="dcterms:W3CDTF">2023-12-08T13:16:00Z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2023-12-08T00:00:00Z</vt:filetime>
  </property>
  <property fmtid="{D5CDD505-2E9C-101B-9397-08002B2CF9AE}" pid="5" name="KSOProductBuildVer">
    <vt:lpwstr>1033-12.2.0.13292</vt:lpwstr>
  </property>
  <property fmtid="{D5CDD505-2E9C-101B-9397-08002B2CF9AE}" pid="6" name="ICV">
    <vt:lpwstr>37076BFFB2764E85B6B5E7668FFF552A_12</vt:lpwstr>
  </property>
</Properties>
</file>